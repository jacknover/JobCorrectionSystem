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E27F87">
        <w:tc>
          <w:tcPr>
            <w:tcW w:w="1435" w:type="dxa"/>
          </w:tcPr>
          <w:p w:rsidR="00E27F87" w:rsidRDefault="00D927CC">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rsidR="00E27F87" w:rsidRDefault="00E27F87">
            <w:pPr>
              <w:spacing w:after="0"/>
              <w:rPr>
                <w:rFonts w:ascii="Times New Roman" w:hAnsi="Times New Roman" w:cs="Times New Roman"/>
                <w:b/>
                <w:sz w:val="21"/>
              </w:rPr>
            </w:pPr>
          </w:p>
        </w:tc>
      </w:tr>
      <w:tr w:rsidR="00E27F87">
        <w:trPr>
          <w:trHeight w:val="351"/>
        </w:trPr>
        <w:tc>
          <w:tcPr>
            <w:tcW w:w="1435" w:type="dxa"/>
          </w:tcPr>
          <w:p w:rsidR="00E27F87" w:rsidRDefault="00D927CC">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rsidR="00E27F87" w:rsidRDefault="00E27F87">
            <w:pPr>
              <w:spacing w:after="0"/>
              <w:rPr>
                <w:rFonts w:ascii="Times New Roman" w:hAnsi="Times New Roman" w:cs="Times New Roman"/>
                <w:b/>
                <w:sz w:val="21"/>
              </w:rPr>
            </w:pPr>
          </w:p>
        </w:tc>
      </w:tr>
      <w:tr w:rsidR="00E27F87">
        <w:tc>
          <w:tcPr>
            <w:tcW w:w="1435" w:type="dxa"/>
          </w:tcPr>
          <w:p w:rsidR="00E27F87" w:rsidRDefault="00D927CC">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rsidR="00E27F87" w:rsidRDefault="00E27F87">
            <w:pPr>
              <w:spacing w:after="0"/>
              <w:rPr>
                <w:rFonts w:ascii="Times New Roman" w:hAnsi="Times New Roman" w:cs="Times New Roman"/>
                <w:b/>
                <w:sz w:val="21"/>
              </w:rPr>
            </w:pPr>
          </w:p>
        </w:tc>
      </w:tr>
    </w:tbl>
    <w:p w:rsidR="00E27F87" w:rsidRDefault="00E27F87">
      <w:pPr>
        <w:spacing w:after="0"/>
        <w:rPr>
          <w:rFonts w:ascii="Times New Roman" w:hAnsi="Times New Roman" w:cs="Times New Roman"/>
        </w:rPr>
      </w:pPr>
    </w:p>
    <w:p w:rsidR="00E27F87" w:rsidRDefault="00E27F87">
      <w:pPr>
        <w:spacing w:after="0"/>
        <w:rPr>
          <w:rFonts w:ascii="Times New Roman" w:hAnsi="Times New Roman" w:cs="Times New Roman"/>
        </w:rPr>
      </w:pPr>
    </w:p>
    <w:p w:rsidR="00E27F87" w:rsidRDefault="00E27F87">
      <w:pPr>
        <w:spacing w:after="0"/>
        <w:rPr>
          <w:rFonts w:ascii="Times New Roman" w:hAnsi="Times New Roman" w:cs="Times New Roman"/>
        </w:rPr>
      </w:pPr>
    </w:p>
    <w:p w:rsidR="00E27F87" w:rsidRDefault="00E27F87"/>
    <w:p w:rsidR="00E27F87" w:rsidRDefault="00E27F87">
      <w:pPr>
        <w:jc w:val="center"/>
      </w:pPr>
    </w:p>
    <w:p w:rsidR="00E27F87" w:rsidRDefault="00E27F87">
      <w:pPr>
        <w:jc w:val="center"/>
      </w:pPr>
    </w:p>
    <w:p w:rsidR="00E27F87" w:rsidRDefault="00D927CC">
      <w:pPr>
        <w:jc w:val="center"/>
        <w:rPr>
          <w:rFonts w:ascii="黑体" w:eastAsia="黑体" w:hAnsi="黑体"/>
          <w:b/>
          <w:sz w:val="56"/>
          <w:szCs w:val="56"/>
        </w:rPr>
      </w:pPr>
      <w:r>
        <w:rPr>
          <w:rFonts w:ascii="黑体" w:eastAsia="黑体" w:hAnsi="黑体" w:hint="eastAsia"/>
          <w:b/>
          <w:sz w:val="56"/>
          <w:szCs w:val="56"/>
        </w:rPr>
        <w:t>作业管理系统</w:t>
      </w:r>
      <w:r>
        <w:rPr>
          <w:rFonts w:ascii="黑体" w:eastAsia="黑体" w:hAnsi="黑体" w:hint="eastAsia"/>
          <w:b/>
          <w:sz w:val="56"/>
          <w:szCs w:val="56"/>
        </w:rPr>
        <w:t>详细设计</w:t>
      </w:r>
    </w:p>
    <w:p w:rsidR="00E27F87" w:rsidRDefault="00E27F87">
      <w:pPr>
        <w:jc w:val="center"/>
      </w:pPr>
    </w:p>
    <w:p w:rsidR="00E27F87" w:rsidRDefault="00E27F87">
      <w:pPr>
        <w:jc w:val="center"/>
      </w:pPr>
    </w:p>
    <w:p w:rsidR="00E27F87" w:rsidRDefault="00E27F87">
      <w:pPr>
        <w:jc w:val="center"/>
      </w:pPr>
    </w:p>
    <w:p w:rsidR="00E27F87" w:rsidRDefault="00D927CC">
      <w:pPr>
        <w:jc w:val="center"/>
        <w:rPr>
          <w:b/>
          <w:sz w:val="40"/>
          <w:szCs w:val="40"/>
        </w:rPr>
      </w:pPr>
      <w:r>
        <w:rPr>
          <w:b/>
          <w:sz w:val="40"/>
          <w:szCs w:val="40"/>
        </w:rPr>
        <w:t>V</w:t>
      </w:r>
      <w:r w:rsidR="00183C6C">
        <w:rPr>
          <w:rFonts w:hint="eastAsia"/>
          <w:b/>
          <w:sz w:val="40"/>
          <w:szCs w:val="40"/>
        </w:rPr>
        <w:t>4</w:t>
      </w:r>
      <w:r>
        <w:rPr>
          <w:b/>
          <w:sz w:val="40"/>
          <w:szCs w:val="40"/>
        </w:rPr>
        <w:t>.0</w:t>
      </w:r>
    </w:p>
    <w:p w:rsidR="00E27F87" w:rsidRDefault="00E27F87">
      <w:pPr>
        <w:jc w:val="center"/>
        <w:rPr>
          <w:b/>
          <w:sz w:val="40"/>
          <w:szCs w:val="40"/>
        </w:rPr>
      </w:pPr>
    </w:p>
    <w:p w:rsidR="00E27F87" w:rsidRDefault="00E27F87">
      <w:pPr>
        <w:jc w:val="center"/>
        <w:rPr>
          <w:b/>
          <w:sz w:val="40"/>
          <w:szCs w:val="40"/>
        </w:rPr>
      </w:pPr>
    </w:p>
    <w:p w:rsidR="00E27F87" w:rsidRDefault="00D927CC">
      <w:pPr>
        <w:jc w:val="center"/>
        <w:rPr>
          <w:b/>
          <w:sz w:val="40"/>
          <w:szCs w:val="40"/>
        </w:rPr>
      </w:pPr>
      <w:r>
        <w:rPr>
          <w:rFonts w:hint="eastAsia"/>
          <w:b/>
          <w:sz w:val="40"/>
          <w:szCs w:val="40"/>
        </w:rPr>
        <w:t>广西民族大学</w:t>
      </w:r>
    </w:p>
    <w:p w:rsidR="00E27F87" w:rsidRDefault="00E27F87"/>
    <w:p w:rsidR="00E27F87" w:rsidRDefault="00E27F87"/>
    <w:p w:rsidR="00E27F87" w:rsidRDefault="00E27F87"/>
    <w:p w:rsidR="00E27F87" w:rsidRDefault="00E27F87"/>
    <w:p w:rsidR="00E27F87" w:rsidRDefault="004746FE" w:rsidP="004746FE">
      <w:pPr>
        <w:jc w:val="center"/>
        <w:rPr>
          <w:color w:val="000000"/>
          <w:sz w:val="32"/>
          <w:szCs w:val="32"/>
          <w:shd w:val="clear" w:color="auto" w:fill="FFFFFF"/>
        </w:rPr>
      </w:pPr>
      <w:r>
        <w:rPr>
          <w:rFonts w:hint="eastAsia"/>
          <w:sz w:val="32"/>
          <w:szCs w:val="32"/>
        </w:rPr>
        <w:t>编写人：</w:t>
      </w:r>
      <w:r w:rsidRPr="004746FE">
        <w:rPr>
          <w:rFonts w:hint="eastAsia"/>
          <w:color w:val="000000"/>
          <w:sz w:val="32"/>
          <w:szCs w:val="32"/>
          <w:shd w:val="clear" w:color="auto" w:fill="FFFFFF"/>
        </w:rPr>
        <w:t>黄旭辉、姚光磊、黄龙</w:t>
      </w:r>
    </w:p>
    <w:p w:rsidR="004746FE" w:rsidRDefault="004746FE" w:rsidP="004746FE">
      <w:pPr>
        <w:jc w:val="center"/>
        <w:rPr>
          <w:rFonts w:hint="eastAsia"/>
        </w:rPr>
      </w:pPr>
      <w:r>
        <w:rPr>
          <w:rFonts w:hint="eastAsia"/>
          <w:color w:val="000000"/>
          <w:sz w:val="32"/>
          <w:szCs w:val="32"/>
          <w:shd w:val="clear" w:color="auto" w:fill="FFFFFF"/>
        </w:rPr>
        <w:t>编写时间：</w:t>
      </w:r>
      <w:r>
        <w:rPr>
          <w:rFonts w:hint="eastAsia"/>
          <w:color w:val="000000"/>
          <w:sz w:val="32"/>
          <w:szCs w:val="32"/>
          <w:shd w:val="clear" w:color="auto" w:fill="FFFFFF"/>
        </w:rPr>
        <w:t>6</w:t>
      </w:r>
      <w:r>
        <w:rPr>
          <w:rFonts w:hint="eastAsia"/>
          <w:color w:val="000000"/>
          <w:sz w:val="32"/>
          <w:szCs w:val="32"/>
          <w:shd w:val="clear" w:color="auto" w:fill="FFFFFF"/>
        </w:rPr>
        <w:t>月</w:t>
      </w:r>
      <w:r>
        <w:rPr>
          <w:rFonts w:hint="eastAsia"/>
          <w:color w:val="000000"/>
          <w:sz w:val="32"/>
          <w:szCs w:val="32"/>
          <w:shd w:val="clear" w:color="auto" w:fill="FFFFFF"/>
        </w:rPr>
        <w:t>27</w:t>
      </w:r>
      <w:r>
        <w:rPr>
          <w:rFonts w:hint="eastAsia"/>
          <w:color w:val="000000"/>
          <w:sz w:val="32"/>
          <w:szCs w:val="32"/>
          <w:shd w:val="clear" w:color="auto" w:fill="FFFFFF"/>
        </w:rPr>
        <w:t>日</w:t>
      </w:r>
    </w:p>
    <w:p w:rsidR="00E27F87" w:rsidRDefault="00E27F87"/>
    <w:p w:rsidR="00E27F87" w:rsidRDefault="00E27F87"/>
    <w:p w:rsidR="00E27F87" w:rsidRDefault="00E27F87"/>
    <w:p w:rsidR="00E27F87" w:rsidRDefault="00E27F87"/>
    <w:sdt>
      <w:sdtPr>
        <w:rPr>
          <w:rFonts w:ascii="黑体" w:eastAsia="黑体" w:hAnsi="黑体" w:cs="黑体" w:hint="eastAsia"/>
          <w:sz w:val="32"/>
          <w:szCs w:val="32"/>
          <w:lang w:val="zh-CN"/>
        </w:rPr>
        <w:id w:val="1485439915"/>
        <w:docPartObj>
          <w:docPartGallery w:val="Table of Contents"/>
          <w:docPartUnique/>
        </w:docPartObj>
      </w:sdtPr>
      <w:sdtEndPr>
        <w:rPr>
          <w:rFonts w:asciiTheme="minorHAnsi" w:eastAsiaTheme="minorEastAsia" w:hAnsiTheme="minorHAnsi" w:cstheme="minorBidi"/>
          <w:sz w:val="22"/>
          <w:szCs w:val="22"/>
        </w:rPr>
      </w:sdtEndPr>
      <w:sdtContent>
        <w:p w:rsidR="00E27F87" w:rsidRDefault="00D927CC">
          <w:pPr>
            <w:spacing w:after="0" w:line="240" w:lineRule="auto"/>
            <w:jc w:val="center"/>
            <w:rPr>
              <w:rFonts w:ascii="黑体" w:eastAsia="黑体" w:hAnsi="黑体" w:cs="黑体"/>
              <w:sz w:val="32"/>
              <w:szCs w:val="32"/>
            </w:rPr>
          </w:pPr>
          <w:r>
            <w:rPr>
              <w:rFonts w:ascii="黑体" w:eastAsia="黑体" w:hAnsi="黑体" w:cs="黑体" w:hint="eastAsia"/>
              <w:sz w:val="32"/>
              <w:szCs w:val="32"/>
            </w:rPr>
            <w:t>目录</w:t>
          </w:r>
        </w:p>
        <w:p w:rsidR="00E27F87" w:rsidRDefault="00D927CC">
          <w:pPr>
            <w:pStyle w:val="TOC1"/>
            <w:tabs>
              <w:tab w:val="clear" w:pos="8296"/>
              <w:tab w:val="right" w:leader="dot" w:pos="8306"/>
            </w:tabs>
            <w:rPr>
              <w:rFonts w:ascii="黑体" w:eastAsia="黑体" w:hAnsi="黑体" w:cs="黑体"/>
            </w:rPr>
          </w:pPr>
          <w:r>
            <w:rPr>
              <w:rFonts w:ascii="黑体" w:eastAsia="黑体" w:hAnsi="黑体" w:cs="黑体" w:hint="eastAsia"/>
            </w:rPr>
            <w:fldChar w:fldCharType="begin"/>
          </w:r>
          <w:r>
            <w:rPr>
              <w:rFonts w:ascii="黑体" w:eastAsia="黑体" w:hAnsi="黑体" w:cs="黑体" w:hint="eastAsia"/>
            </w:rPr>
            <w:instrText xml:space="preserve"> TOC \o "1-3" \h \z \u </w:instrText>
          </w:r>
          <w:r>
            <w:rPr>
              <w:rFonts w:ascii="黑体" w:eastAsia="黑体" w:hAnsi="黑体" w:cs="黑体" w:hint="eastAsia"/>
            </w:rPr>
            <w:fldChar w:fldCharType="separate"/>
          </w:r>
          <w:hyperlink w:anchor="_Toc902" w:history="1">
            <w:r>
              <w:rPr>
                <w:rFonts w:ascii="黑体" w:eastAsia="黑体" w:hAnsi="黑体" w:cs="黑体" w:hint="eastAsia"/>
                <w:szCs w:val="44"/>
              </w:rPr>
              <w:t>1</w:t>
            </w:r>
            <w:r>
              <w:rPr>
                <w:rFonts w:ascii="黑体" w:eastAsia="黑体" w:hAnsi="黑体" w:cs="黑体" w:hint="eastAsia"/>
                <w:szCs w:val="44"/>
              </w:rPr>
              <w:t>．导言</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_Toc902 </w:instrText>
            </w:r>
            <w:r>
              <w:rPr>
                <w:rFonts w:ascii="黑体" w:eastAsia="黑体" w:hAnsi="黑体" w:cs="黑体" w:hint="eastAsia"/>
              </w:rPr>
              <w:fldChar w:fldCharType="separate"/>
            </w:r>
            <w:r>
              <w:rPr>
                <w:rFonts w:ascii="黑体" w:eastAsia="黑体" w:hAnsi="黑体" w:cs="黑体" w:hint="eastAsia"/>
              </w:rPr>
              <w:t>4</w:t>
            </w:r>
            <w:r>
              <w:rPr>
                <w:rFonts w:ascii="黑体" w:eastAsia="黑体" w:hAnsi="黑体" w:cs="黑体" w:hint="eastAsia"/>
              </w:rPr>
              <w:fldChar w:fldCharType="end"/>
            </w:r>
          </w:hyperlink>
        </w:p>
        <w:p w:rsidR="00E27F87" w:rsidRDefault="00D927CC">
          <w:pPr>
            <w:pStyle w:val="TOC2"/>
            <w:tabs>
              <w:tab w:val="right" w:leader="dot" w:pos="8306"/>
            </w:tabs>
            <w:ind w:left="440"/>
            <w:rPr>
              <w:rFonts w:ascii="黑体" w:eastAsia="黑体" w:hAnsi="黑体" w:cs="黑体"/>
            </w:rPr>
          </w:pPr>
          <w:hyperlink w:anchor="_Toc16098" w:history="1">
            <w:r>
              <w:rPr>
                <w:rFonts w:ascii="黑体" w:eastAsia="黑体" w:hAnsi="黑体" w:cs="黑体" w:hint="eastAsia"/>
                <w:szCs w:val="30"/>
              </w:rPr>
              <w:t xml:space="preserve">1.1 </w:t>
            </w:r>
            <w:r>
              <w:rPr>
                <w:rFonts w:ascii="黑体" w:eastAsia="黑体" w:hAnsi="黑体" w:cs="黑体" w:hint="eastAsia"/>
                <w:szCs w:val="30"/>
              </w:rPr>
              <w:t>目的</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_Toc16098 </w:instrText>
            </w:r>
            <w:r>
              <w:rPr>
                <w:rFonts w:ascii="黑体" w:eastAsia="黑体" w:hAnsi="黑体" w:cs="黑体" w:hint="eastAsia"/>
              </w:rPr>
              <w:fldChar w:fldCharType="separate"/>
            </w:r>
            <w:r>
              <w:rPr>
                <w:rFonts w:ascii="黑体" w:eastAsia="黑体" w:hAnsi="黑体" w:cs="黑体" w:hint="eastAsia"/>
              </w:rPr>
              <w:t>4</w:t>
            </w:r>
            <w:r>
              <w:rPr>
                <w:rFonts w:ascii="黑体" w:eastAsia="黑体" w:hAnsi="黑体" w:cs="黑体" w:hint="eastAsia"/>
              </w:rPr>
              <w:fldChar w:fldCharType="end"/>
            </w:r>
          </w:hyperlink>
        </w:p>
        <w:p w:rsidR="00E27F87" w:rsidRDefault="00D927CC">
          <w:pPr>
            <w:pStyle w:val="TOC2"/>
            <w:tabs>
              <w:tab w:val="right" w:leader="dot" w:pos="8306"/>
            </w:tabs>
            <w:ind w:left="440"/>
            <w:rPr>
              <w:rFonts w:ascii="黑体" w:eastAsia="黑体" w:hAnsi="黑体" w:cs="黑体"/>
            </w:rPr>
          </w:pPr>
          <w:hyperlink w:anchor="_Toc4508" w:history="1">
            <w:r>
              <w:rPr>
                <w:rFonts w:ascii="黑体" w:eastAsia="黑体" w:hAnsi="黑体" w:cs="黑体" w:hint="eastAsia"/>
                <w:szCs w:val="30"/>
              </w:rPr>
              <w:t xml:space="preserve">1.2 </w:t>
            </w:r>
            <w:r>
              <w:rPr>
                <w:rFonts w:ascii="黑体" w:eastAsia="黑体" w:hAnsi="黑体" w:cs="黑体" w:hint="eastAsia"/>
                <w:szCs w:val="30"/>
              </w:rPr>
              <w:t>范围</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_Toc4508 </w:instrText>
            </w:r>
            <w:r>
              <w:rPr>
                <w:rFonts w:ascii="黑体" w:eastAsia="黑体" w:hAnsi="黑体" w:cs="黑体" w:hint="eastAsia"/>
              </w:rPr>
              <w:fldChar w:fldCharType="separate"/>
            </w:r>
            <w:r>
              <w:rPr>
                <w:rFonts w:ascii="黑体" w:eastAsia="黑体" w:hAnsi="黑体" w:cs="黑体" w:hint="eastAsia"/>
              </w:rPr>
              <w:t>4</w:t>
            </w:r>
            <w:r>
              <w:rPr>
                <w:rFonts w:ascii="黑体" w:eastAsia="黑体" w:hAnsi="黑体" w:cs="黑体" w:hint="eastAsia"/>
              </w:rPr>
              <w:fldChar w:fldCharType="end"/>
            </w:r>
          </w:hyperlink>
        </w:p>
        <w:p w:rsidR="00E27F87" w:rsidRDefault="00D927CC">
          <w:pPr>
            <w:pStyle w:val="TOC2"/>
            <w:tabs>
              <w:tab w:val="right" w:leader="dot" w:pos="8306"/>
            </w:tabs>
            <w:ind w:left="440"/>
            <w:rPr>
              <w:rFonts w:ascii="黑体" w:eastAsia="黑体" w:hAnsi="黑体" w:cs="黑体"/>
            </w:rPr>
          </w:pPr>
          <w:hyperlink w:anchor="_Toc1779" w:history="1">
            <w:r>
              <w:rPr>
                <w:rFonts w:ascii="黑体" w:eastAsia="黑体" w:hAnsi="黑体" w:cs="黑体" w:hint="eastAsia"/>
                <w:szCs w:val="30"/>
              </w:rPr>
              <w:t xml:space="preserve">1.3 </w:t>
            </w:r>
            <w:r>
              <w:rPr>
                <w:rFonts w:ascii="黑体" w:eastAsia="黑体" w:hAnsi="黑体" w:cs="黑体" w:hint="eastAsia"/>
                <w:szCs w:val="30"/>
              </w:rPr>
              <w:t>引用标准</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_Toc1779 </w:instrText>
            </w:r>
            <w:r>
              <w:rPr>
                <w:rFonts w:ascii="黑体" w:eastAsia="黑体" w:hAnsi="黑体" w:cs="黑体" w:hint="eastAsia"/>
              </w:rPr>
              <w:fldChar w:fldCharType="separate"/>
            </w:r>
            <w:r>
              <w:rPr>
                <w:rFonts w:ascii="黑体" w:eastAsia="黑体" w:hAnsi="黑体" w:cs="黑体" w:hint="eastAsia"/>
              </w:rPr>
              <w:t>4</w:t>
            </w:r>
            <w:r>
              <w:rPr>
                <w:rFonts w:ascii="黑体" w:eastAsia="黑体" w:hAnsi="黑体" w:cs="黑体" w:hint="eastAsia"/>
              </w:rPr>
              <w:fldChar w:fldCharType="end"/>
            </w:r>
          </w:hyperlink>
        </w:p>
        <w:p w:rsidR="00E27F87" w:rsidRDefault="00D927CC">
          <w:pPr>
            <w:pStyle w:val="TOC2"/>
            <w:tabs>
              <w:tab w:val="right" w:leader="dot" w:pos="8306"/>
            </w:tabs>
            <w:ind w:left="440"/>
            <w:rPr>
              <w:rFonts w:ascii="黑体" w:eastAsia="黑体" w:hAnsi="黑体" w:cs="黑体"/>
            </w:rPr>
          </w:pPr>
          <w:hyperlink w:anchor="_Toc10894" w:history="1">
            <w:r>
              <w:rPr>
                <w:rFonts w:ascii="黑体" w:eastAsia="黑体" w:hAnsi="黑体" w:cs="黑体" w:hint="eastAsia"/>
                <w:szCs w:val="30"/>
              </w:rPr>
              <w:t xml:space="preserve">1.4 </w:t>
            </w:r>
            <w:r>
              <w:rPr>
                <w:rFonts w:ascii="黑体" w:eastAsia="黑体" w:hAnsi="黑体" w:cs="黑体" w:hint="eastAsia"/>
                <w:szCs w:val="30"/>
              </w:rPr>
              <w:t>参考资料</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_Toc10894 </w:instrText>
            </w:r>
            <w:r>
              <w:rPr>
                <w:rFonts w:ascii="黑体" w:eastAsia="黑体" w:hAnsi="黑体" w:cs="黑体" w:hint="eastAsia"/>
              </w:rPr>
              <w:fldChar w:fldCharType="separate"/>
            </w:r>
            <w:r>
              <w:rPr>
                <w:rFonts w:ascii="黑体" w:eastAsia="黑体" w:hAnsi="黑体" w:cs="黑体" w:hint="eastAsia"/>
              </w:rPr>
              <w:t>5</w:t>
            </w:r>
            <w:r>
              <w:rPr>
                <w:rFonts w:ascii="黑体" w:eastAsia="黑体" w:hAnsi="黑体" w:cs="黑体" w:hint="eastAsia"/>
              </w:rPr>
              <w:fldChar w:fldCharType="end"/>
            </w:r>
          </w:hyperlink>
        </w:p>
        <w:p w:rsidR="00E27F87" w:rsidRDefault="00D927CC">
          <w:pPr>
            <w:pStyle w:val="TOC2"/>
            <w:tabs>
              <w:tab w:val="right" w:leader="dot" w:pos="8306"/>
            </w:tabs>
            <w:ind w:left="440"/>
            <w:rPr>
              <w:rFonts w:ascii="黑体" w:eastAsia="黑体" w:hAnsi="黑体" w:cs="黑体"/>
            </w:rPr>
          </w:pPr>
          <w:hyperlink w:anchor="_Toc4171" w:history="1">
            <w:r>
              <w:rPr>
                <w:rFonts w:ascii="黑体" w:eastAsia="黑体" w:hAnsi="黑体" w:cs="黑体" w:hint="eastAsia"/>
                <w:szCs w:val="30"/>
              </w:rPr>
              <w:t xml:space="preserve">1.5 </w:t>
            </w:r>
            <w:r>
              <w:rPr>
                <w:rFonts w:ascii="黑体" w:eastAsia="黑体" w:hAnsi="黑体" w:cs="黑体" w:hint="eastAsia"/>
                <w:szCs w:val="30"/>
              </w:rPr>
              <w:t>版本更新信息</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_Toc4171 </w:instrText>
            </w:r>
            <w:r>
              <w:rPr>
                <w:rFonts w:ascii="黑体" w:eastAsia="黑体" w:hAnsi="黑体" w:cs="黑体" w:hint="eastAsia"/>
              </w:rPr>
              <w:fldChar w:fldCharType="separate"/>
            </w:r>
            <w:r>
              <w:rPr>
                <w:rFonts w:ascii="黑体" w:eastAsia="黑体" w:hAnsi="黑体" w:cs="黑体" w:hint="eastAsia"/>
              </w:rPr>
              <w:t>5</w:t>
            </w:r>
            <w:r>
              <w:rPr>
                <w:rFonts w:ascii="黑体" w:eastAsia="黑体" w:hAnsi="黑体" w:cs="黑体" w:hint="eastAsia"/>
              </w:rPr>
              <w:fldChar w:fldCharType="end"/>
            </w:r>
          </w:hyperlink>
        </w:p>
        <w:p w:rsidR="00E27F87" w:rsidRDefault="00D927CC">
          <w:pPr>
            <w:pStyle w:val="TOC1"/>
            <w:tabs>
              <w:tab w:val="clear" w:pos="8296"/>
              <w:tab w:val="right" w:leader="dot" w:pos="8306"/>
            </w:tabs>
            <w:rPr>
              <w:rFonts w:ascii="黑体" w:eastAsia="黑体" w:hAnsi="黑体" w:cs="黑体"/>
            </w:rPr>
          </w:pPr>
          <w:hyperlink w:anchor="_Toc6934" w:history="1">
            <w:r>
              <w:rPr>
                <w:rFonts w:ascii="黑体" w:eastAsia="黑体" w:hAnsi="黑体" w:cs="黑体" w:hint="eastAsia"/>
                <w:szCs w:val="44"/>
              </w:rPr>
              <w:t>2</w:t>
            </w:r>
            <w:r>
              <w:rPr>
                <w:rFonts w:ascii="黑体" w:eastAsia="黑体" w:hAnsi="黑体" w:cs="黑体" w:hint="eastAsia"/>
                <w:szCs w:val="44"/>
              </w:rPr>
              <w:t>．详细设计简述</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_Toc6934 </w:instrText>
            </w:r>
            <w:r>
              <w:rPr>
                <w:rFonts w:ascii="黑体" w:eastAsia="黑体" w:hAnsi="黑体" w:cs="黑体" w:hint="eastAsia"/>
              </w:rPr>
              <w:fldChar w:fldCharType="separate"/>
            </w:r>
            <w:r>
              <w:rPr>
                <w:rFonts w:ascii="黑体" w:eastAsia="黑体" w:hAnsi="黑体" w:cs="黑体" w:hint="eastAsia"/>
              </w:rPr>
              <w:t>5</w:t>
            </w:r>
            <w:r>
              <w:rPr>
                <w:rFonts w:ascii="黑体" w:eastAsia="黑体" w:hAnsi="黑体" w:cs="黑体" w:hint="eastAsia"/>
              </w:rPr>
              <w:fldChar w:fldCharType="end"/>
            </w:r>
          </w:hyperlink>
        </w:p>
        <w:p w:rsidR="00E27F87" w:rsidRDefault="00D927CC">
          <w:pPr>
            <w:pStyle w:val="TOC2"/>
            <w:tabs>
              <w:tab w:val="right" w:leader="dot" w:pos="8306"/>
            </w:tabs>
            <w:ind w:left="440"/>
            <w:rPr>
              <w:rFonts w:ascii="黑体" w:eastAsia="黑体" w:hAnsi="黑体" w:cs="黑体"/>
            </w:rPr>
          </w:pPr>
          <w:hyperlink w:anchor="_Toc32162" w:history="1">
            <w:r>
              <w:rPr>
                <w:rFonts w:ascii="黑体" w:eastAsia="黑体" w:hAnsi="黑体" w:cs="黑体" w:hint="eastAsia"/>
                <w:szCs w:val="30"/>
              </w:rPr>
              <w:t xml:space="preserve">2.1 </w:t>
            </w:r>
            <w:r>
              <w:rPr>
                <w:rFonts w:ascii="黑体" w:eastAsia="黑体" w:hAnsi="黑体" w:cs="黑体" w:hint="eastAsia"/>
                <w:szCs w:val="30"/>
              </w:rPr>
              <w:t>设计简介</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_Toc32162 </w:instrText>
            </w:r>
            <w:r>
              <w:rPr>
                <w:rFonts w:ascii="黑体" w:eastAsia="黑体" w:hAnsi="黑体" w:cs="黑体" w:hint="eastAsia"/>
              </w:rPr>
              <w:fldChar w:fldCharType="separate"/>
            </w:r>
            <w:r>
              <w:rPr>
                <w:rFonts w:ascii="黑体" w:eastAsia="黑体" w:hAnsi="黑体" w:cs="黑体" w:hint="eastAsia"/>
              </w:rPr>
              <w:t>5</w:t>
            </w:r>
            <w:r>
              <w:rPr>
                <w:rFonts w:ascii="黑体" w:eastAsia="黑体" w:hAnsi="黑体" w:cs="黑体" w:hint="eastAsia"/>
              </w:rPr>
              <w:fldChar w:fldCharType="end"/>
            </w:r>
          </w:hyperlink>
        </w:p>
        <w:p w:rsidR="00E27F87" w:rsidRDefault="00D927CC">
          <w:pPr>
            <w:pStyle w:val="TOC2"/>
            <w:tabs>
              <w:tab w:val="right" w:leader="dot" w:pos="8306"/>
            </w:tabs>
            <w:ind w:left="440"/>
            <w:rPr>
              <w:rFonts w:ascii="黑体" w:eastAsia="黑体" w:hAnsi="黑体" w:cs="黑体"/>
            </w:rPr>
          </w:pPr>
          <w:hyperlink w:anchor="_Toc26726" w:history="1">
            <w:r>
              <w:rPr>
                <w:rFonts w:ascii="黑体" w:eastAsia="黑体" w:hAnsi="黑体" w:cs="黑体" w:hint="eastAsia"/>
                <w:szCs w:val="30"/>
              </w:rPr>
              <w:t xml:space="preserve">2.2 </w:t>
            </w:r>
            <w:r>
              <w:rPr>
                <w:rFonts w:ascii="黑体" w:eastAsia="黑体" w:hAnsi="黑体" w:cs="黑体" w:hint="eastAsia"/>
                <w:szCs w:val="30"/>
              </w:rPr>
              <w:t>模块简介</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_Toc26726 </w:instrText>
            </w:r>
            <w:r>
              <w:rPr>
                <w:rFonts w:ascii="黑体" w:eastAsia="黑体" w:hAnsi="黑体" w:cs="黑体" w:hint="eastAsia"/>
              </w:rPr>
              <w:fldChar w:fldCharType="separate"/>
            </w:r>
            <w:r>
              <w:rPr>
                <w:rFonts w:ascii="黑体" w:eastAsia="黑体" w:hAnsi="黑体" w:cs="黑体" w:hint="eastAsia"/>
              </w:rPr>
              <w:t>6</w:t>
            </w:r>
            <w:r>
              <w:rPr>
                <w:rFonts w:ascii="黑体" w:eastAsia="黑体" w:hAnsi="黑体" w:cs="黑体" w:hint="eastAsia"/>
              </w:rPr>
              <w:fldChar w:fldCharType="end"/>
            </w:r>
          </w:hyperlink>
        </w:p>
        <w:p w:rsidR="00E27F87" w:rsidRDefault="00D927CC">
          <w:pPr>
            <w:pStyle w:val="TOC1"/>
            <w:tabs>
              <w:tab w:val="clear" w:pos="8296"/>
              <w:tab w:val="right" w:leader="dot" w:pos="8306"/>
            </w:tabs>
            <w:rPr>
              <w:rFonts w:ascii="黑体" w:eastAsia="黑体" w:hAnsi="黑体" w:cs="黑体"/>
            </w:rPr>
          </w:pPr>
          <w:hyperlink w:anchor="_Toc24400" w:history="1">
            <w:r>
              <w:rPr>
                <w:rFonts w:ascii="黑体" w:eastAsia="黑体" w:hAnsi="黑体" w:cs="黑体" w:hint="eastAsia"/>
                <w:szCs w:val="44"/>
              </w:rPr>
              <w:t>3</w:t>
            </w:r>
            <w:r>
              <w:rPr>
                <w:rFonts w:ascii="黑体" w:eastAsia="黑体" w:hAnsi="黑体" w:cs="黑体" w:hint="eastAsia"/>
                <w:szCs w:val="44"/>
              </w:rPr>
              <w:t>、界面详细设计</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_Toc24400 </w:instrText>
            </w:r>
            <w:r>
              <w:rPr>
                <w:rFonts w:ascii="黑体" w:eastAsia="黑体" w:hAnsi="黑体" w:cs="黑体" w:hint="eastAsia"/>
              </w:rPr>
              <w:fldChar w:fldCharType="separate"/>
            </w:r>
            <w:r>
              <w:rPr>
                <w:rFonts w:ascii="黑体" w:eastAsia="黑体" w:hAnsi="黑体" w:cs="黑体" w:hint="eastAsia"/>
              </w:rPr>
              <w:t>6</w:t>
            </w:r>
            <w:r>
              <w:rPr>
                <w:rFonts w:ascii="黑体" w:eastAsia="黑体" w:hAnsi="黑体" w:cs="黑体" w:hint="eastAsia"/>
              </w:rPr>
              <w:fldChar w:fldCharType="end"/>
            </w:r>
          </w:hyperlink>
        </w:p>
        <w:p w:rsidR="00E27F87" w:rsidRDefault="00D927CC">
          <w:pPr>
            <w:pStyle w:val="TOC2"/>
            <w:tabs>
              <w:tab w:val="right" w:leader="dot" w:pos="8306"/>
            </w:tabs>
            <w:ind w:left="440"/>
            <w:rPr>
              <w:rFonts w:ascii="黑体" w:eastAsia="黑体" w:hAnsi="黑体" w:cs="黑体"/>
            </w:rPr>
          </w:pPr>
          <w:hyperlink w:anchor="_Toc18848" w:history="1">
            <w:r>
              <w:rPr>
                <w:rFonts w:ascii="黑体" w:eastAsia="黑体" w:hAnsi="黑体" w:cs="黑体" w:hint="eastAsia"/>
              </w:rPr>
              <w:t>3.1</w:t>
            </w:r>
            <w:r>
              <w:rPr>
                <w:rFonts w:ascii="黑体" w:eastAsia="黑体" w:hAnsi="黑体" w:cs="黑体" w:hint="eastAsia"/>
              </w:rPr>
              <w:t>、页面设计说明</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w:instrText>
            </w:r>
            <w:r>
              <w:rPr>
                <w:rFonts w:ascii="黑体" w:eastAsia="黑体" w:hAnsi="黑体" w:cs="黑体" w:hint="eastAsia"/>
              </w:rPr>
              <w:instrText xml:space="preserve">REF _Toc18848 </w:instrText>
            </w:r>
            <w:r>
              <w:rPr>
                <w:rFonts w:ascii="黑体" w:eastAsia="黑体" w:hAnsi="黑体" w:cs="黑体" w:hint="eastAsia"/>
              </w:rPr>
              <w:fldChar w:fldCharType="separate"/>
            </w:r>
            <w:r>
              <w:rPr>
                <w:rFonts w:ascii="黑体" w:eastAsia="黑体" w:hAnsi="黑体" w:cs="黑体" w:hint="eastAsia"/>
              </w:rPr>
              <w:t>6</w:t>
            </w:r>
            <w:r>
              <w:rPr>
                <w:rFonts w:ascii="黑体" w:eastAsia="黑体" w:hAnsi="黑体" w:cs="黑体" w:hint="eastAsia"/>
              </w:rPr>
              <w:fldChar w:fldCharType="end"/>
            </w:r>
          </w:hyperlink>
        </w:p>
        <w:p w:rsidR="00E27F87" w:rsidRDefault="00D927CC">
          <w:pPr>
            <w:pStyle w:val="TOC2"/>
            <w:tabs>
              <w:tab w:val="right" w:leader="dot" w:pos="8306"/>
            </w:tabs>
            <w:ind w:left="440"/>
            <w:rPr>
              <w:rFonts w:ascii="黑体" w:eastAsia="黑体" w:hAnsi="黑体" w:cs="黑体"/>
            </w:rPr>
          </w:pPr>
          <w:hyperlink w:anchor="_Toc32626" w:history="1">
            <w:r>
              <w:rPr>
                <w:rFonts w:ascii="黑体" w:eastAsia="黑体" w:hAnsi="黑体" w:cs="黑体" w:hint="eastAsia"/>
              </w:rPr>
              <w:t>3.2</w:t>
            </w:r>
            <w:r>
              <w:rPr>
                <w:rFonts w:ascii="黑体" w:eastAsia="黑体" w:hAnsi="黑体" w:cs="黑体" w:hint="eastAsia"/>
              </w:rPr>
              <w:t>、静态页面详细设计</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_Toc32626 </w:instrText>
            </w:r>
            <w:r>
              <w:rPr>
                <w:rFonts w:ascii="黑体" w:eastAsia="黑体" w:hAnsi="黑体" w:cs="黑体" w:hint="eastAsia"/>
              </w:rPr>
              <w:fldChar w:fldCharType="separate"/>
            </w:r>
            <w:r>
              <w:rPr>
                <w:rFonts w:ascii="黑体" w:eastAsia="黑体" w:hAnsi="黑体" w:cs="黑体" w:hint="eastAsia"/>
              </w:rPr>
              <w:t>7</w:t>
            </w:r>
            <w:r>
              <w:rPr>
                <w:rFonts w:ascii="黑体" w:eastAsia="黑体" w:hAnsi="黑体" w:cs="黑体" w:hint="eastAsia"/>
              </w:rPr>
              <w:fldChar w:fldCharType="end"/>
            </w:r>
          </w:hyperlink>
        </w:p>
        <w:p w:rsidR="00E27F87" w:rsidRDefault="00D927CC">
          <w:pPr>
            <w:pStyle w:val="TOC1"/>
            <w:tabs>
              <w:tab w:val="clear" w:pos="8296"/>
              <w:tab w:val="right" w:leader="dot" w:pos="8306"/>
            </w:tabs>
            <w:rPr>
              <w:rFonts w:ascii="黑体" w:eastAsia="黑体" w:hAnsi="黑体" w:cs="黑体"/>
            </w:rPr>
          </w:pPr>
          <w:hyperlink w:anchor="_Toc6635" w:history="1">
            <w:r>
              <w:rPr>
                <w:rFonts w:ascii="黑体" w:eastAsia="黑体" w:hAnsi="黑体" w:cs="黑体" w:hint="eastAsia"/>
                <w:szCs w:val="44"/>
              </w:rPr>
              <w:t>4</w:t>
            </w:r>
            <w:r>
              <w:rPr>
                <w:rFonts w:ascii="黑体" w:eastAsia="黑体" w:hAnsi="黑体" w:cs="黑体" w:hint="eastAsia"/>
                <w:szCs w:val="44"/>
              </w:rPr>
              <w:t>、客户端模块详细设计</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_Toc6635 </w:instrText>
            </w:r>
            <w:r>
              <w:rPr>
                <w:rFonts w:ascii="黑体" w:eastAsia="黑体" w:hAnsi="黑体" w:cs="黑体" w:hint="eastAsia"/>
              </w:rPr>
              <w:fldChar w:fldCharType="separate"/>
            </w:r>
            <w:r>
              <w:rPr>
                <w:rFonts w:ascii="黑体" w:eastAsia="黑体" w:hAnsi="黑体" w:cs="黑体" w:hint="eastAsia"/>
              </w:rPr>
              <w:t>7</w:t>
            </w:r>
            <w:r>
              <w:rPr>
                <w:rFonts w:ascii="黑体" w:eastAsia="黑体" w:hAnsi="黑体" w:cs="黑体" w:hint="eastAsia"/>
              </w:rPr>
              <w:fldChar w:fldCharType="end"/>
            </w:r>
          </w:hyperlink>
        </w:p>
        <w:p w:rsidR="00E27F87" w:rsidRDefault="00D927CC">
          <w:pPr>
            <w:pStyle w:val="TOC2"/>
            <w:tabs>
              <w:tab w:val="right" w:leader="dot" w:pos="8306"/>
            </w:tabs>
            <w:ind w:left="440"/>
            <w:rPr>
              <w:rFonts w:ascii="黑体" w:eastAsia="黑体" w:hAnsi="黑体" w:cs="黑体"/>
            </w:rPr>
          </w:pPr>
          <w:hyperlink w:anchor="_Toc2087" w:history="1">
            <w:r>
              <w:rPr>
                <w:rFonts w:ascii="黑体" w:eastAsia="黑体" w:hAnsi="黑体" w:cs="黑体" w:hint="eastAsia"/>
                <w:szCs w:val="30"/>
              </w:rPr>
              <w:t>4.</w:t>
            </w:r>
            <w:r>
              <w:rPr>
                <w:rFonts w:ascii="黑体" w:eastAsia="黑体" w:hAnsi="黑体" w:cs="黑体" w:hint="eastAsia"/>
                <w:szCs w:val="30"/>
              </w:rPr>
              <w:t>1</w:t>
            </w:r>
            <w:r>
              <w:rPr>
                <w:rFonts w:ascii="黑体" w:eastAsia="黑体" w:hAnsi="黑体" w:cs="黑体" w:hint="eastAsia"/>
                <w:szCs w:val="30"/>
              </w:rPr>
              <w:t>、</w:t>
            </w:r>
            <w:r>
              <w:rPr>
                <w:rFonts w:ascii="黑体" w:eastAsia="黑体" w:hAnsi="黑体" w:cs="黑体" w:hint="eastAsia"/>
                <w:szCs w:val="30"/>
              </w:rPr>
              <w:t>学生</w:t>
            </w:r>
            <w:r>
              <w:rPr>
                <w:rFonts w:ascii="黑体" w:eastAsia="黑体" w:hAnsi="黑体" w:cs="黑体" w:hint="eastAsia"/>
                <w:szCs w:val="30"/>
              </w:rPr>
              <w:t>模块</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_Toc2087 </w:instrText>
            </w:r>
            <w:r>
              <w:rPr>
                <w:rFonts w:ascii="黑体" w:eastAsia="黑体" w:hAnsi="黑体" w:cs="黑体" w:hint="eastAsia"/>
              </w:rPr>
              <w:fldChar w:fldCharType="separate"/>
            </w:r>
            <w:r>
              <w:rPr>
                <w:rFonts w:ascii="黑体" w:eastAsia="黑体" w:hAnsi="黑体" w:cs="黑体" w:hint="eastAsia"/>
              </w:rPr>
              <w:t>7</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28717" w:history="1">
            <w:r>
              <w:rPr>
                <w:rFonts w:ascii="黑体" w:eastAsia="黑体" w:hAnsi="黑体" w:cs="黑体" w:hint="eastAsia"/>
                <w:szCs w:val="24"/>
              </w:rPr>
              <w:t>4.</w:t>
            </w:r>
            <w:r>
              <w:rPr>
                <w:rFonts w:ascii="黑体" w:eastAsia="黑体" w:hAnsi="黑体" w:cs="黑体" w:hint="eastAsia"/>
                <w:szCs w:val="24"/>
              </w:rPr>
              <w:t>1</w:t>
            </w:r>
            <w:r>
              <w:rPr>
                <w:rFonts w:ascii="黑体" w:eastAsia="黑体" w:hAnsi="黑体" w:cs="黑体" w:hint="eastAsia"/>
                <w:szCs w:val="24"/>
              </w:rPr>
              <w:t>.1</w:t>
            </w:r>
            <w:r>
              <w:rPr>
                <w:rFonts w:ascii="黑体" w:eastAsia="黑体" w:hAnsi="黑体" w:cs="黑体" w:hint="eastAsia"/>
                <w:szCs w:val="24"/>
              </w:rPr>
              <w:t xml:space="preserve"> </w:t>
            </w:r>
            <w:r>
              <w:rPr>
                <w:rFonts w:ascii="黑体" w:eastAsia="黑体" w:hAnsi="黑体" w:cs="黑体" w:hint="eastAsia"/>
                <w:szCs w:val="24"/>
              </w:rPr>
              <w:t>查看作业模块</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_Toc28717 </w:instrText>
            </w:r>
            <w:r>
              <w:rPr>
                <w:rFonts w:ascii="黑体" w:eastAsia="黑体" w:hAnsi="黑体" w:cs="黑体" w:hint="eastAsia"/>
              </w:rPr>
              <w:fldChar w:fldCharType="separate"/>
            </w:r>
            <w:r>
              <w:rPr>
                <w:rFonts w:ascii="黑体" w:eastAsia="黑体" w:hAnsi="黑体" w:cs="黑体" w:hint="eastAsia"/>
              </w:rPr>
              <w:t>7</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7387" w:history="1">
            <w:r>
              <w:rPr>
                <w:rFonts w:ascii="黑体" w:eastAsia="黑体" w:hAnsi="黑体" w:cs="黑体" w:hint="eastAsia"/>
                <w:szCs w:val="24"/>
              </w:rPr>
              <w:t>4.</w:t>
            </w:r>
            <w:r>
              <w:rPr>
                <w:rFonts w:ascii="黑体" w:eastAsia="黑体" w:hAnsi="黑体" w:cs="黑体" w:hint="eastAsia"/>
                <w:szCs w:val="24"/>
              </w:rPr>
              <w:t>1</w:t>
            </w:r>
            <w:r>
              <w:rPr>
                <w:rFonts w:ascii="黑体" w:eastAsia="黑体" w:hAnsi="黑体" w:cs="黑体" w:hint="eastAsia"/>
                <w:szCs w:val="24"/>
              </w:rPr>
              <w:t xml:space="preserve">.2 </w:t>
            </w:r>
            <w:r>
              <w:rPr>
                <w:rFonts w:ascii="黑体" w:eastAsia="黑体" w:hAnsi="黑体" w:cs="黑体" w:hint="eastAsia"/>
                <w:szCs w:val="24"/>
              </w:rPr>
              <w:t>填写、</w:t>
            </w:r>
            <w:r>
              <w:rPr>
                <w:rFonts w:ascii="黑体" w:eastAsia="黑体" w:hAnsi="黑体" w:cs="黑体" w:hint="eastAsia"/>
                <w:szCs w:val="24"/>
              </w:rPr>
              <w:t>提交作业模块</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_Toc7387 </w:instrText>
            </w:r>
            <w:r>
              <w:rPr>
                <w:rFonts w:ascii="黑体" w:eastAsia="黑体" w:hAnsi="黑体" w:cs="黑体" w:hint="eastAsia"/>
              </w:rPr>
              <w:fldChar w:fldCharType="separate"/>
            </w:r>
            <w:r>
              <w:rPr>
                <w:rFonts w:ascii="黑体" w:eastAsia="黑体" w:hAnsi="黑体" w:cs="黑体" w:hint="eastAsia"/>
              </w:rPr>
              <w:t>12</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12736" w:history="1">
            <w:r>
              <w:rPr>
                <w:rFonts w:ascii="黑体" w:eastAsia="黑体" w:hAnsi="黑体" w:cs="黑体" w:hint="eastAsia"/>
                <w:szCs w:val="24"/>
              </w:rPr>
              <w:t>4.</w:t>
            </w:r>
            <w:r>
              <w:rPr>
                <w:rFonts w:ascii="黑体" w:eastAsia="黑体" w:hAnsi="黑体" w:cs="黑体" w:hint="eastAsia"/>
                <w:szCs w:val="24"/>
              </w:rPr>
              <w:t>1</w:t>
            </w:r>
            <w:r>
              <w:rPr>
                <w:rFonts w:ascii="黑体" w:eastAsia="黑体" w:hAnsi="黑体" w:cs="黑体" w:hint="eastAsia"/>
                <w:szCs w:val="24"/>
              </w:rPr>
              <w:t>.</w:t>
            </w:r>
            <w:r>
              <w:rPr>
                <w:rFonts w:ascii="黑体" w:eastAsia="黑体" w:hAnsi="黑体" w:cs="黑体" w:hint="eastAsia"/>
                <w:szCs w:val="24"/>
              </w:rPr>
              <w:t>3</w:t>
            </w:r>
            <w:r>
              <w:rPr>
                <w:rFonts w:ascii="黑体" w:eastAsia="黑体" w:hAnsi="黑体" w:cs="黑体" w:hint="eastAsia"/>
                <w:szCs w:val="24"/>
              </w:rPr>
              <w:t>搜索</w:t>
            </w:r>
            <w:r>
              <w:rPr>
                <w:rFonts w:ascii="黑体" w:eastAsia="黑体" w:hAnsi="黑体" w:cs="黑体" w:hint="eastAsia"/>
                <w:szCs w:val="24"/>
              </w:rPr>
              <w:t>作业模块</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_Toc12736 </w:instrText>
            </w:r>
            <w:r>
              <w:rPr>
                <w:rFonts w:ascii="黑体" w:eastAsia="黑体" w:hAnsi="黑体" w:cs="黑体" w:hint="eastAsia"/>
              </w:rPr>
              <w:fldChar w:fldCharType="separate"/>
            </w:r>
            <w:r>
              <w:rPr>
                <w:rFonts w:ascii="黑体" w:eastAsia="黑体" w:hAnsi="黑体" w:cs="黑体" w:hint="eastAsia"/>
              </w:rPr>
              <w:t>18</w:t>
            </w:r>
            <w:r>
              <w:rPr>
                <w:rFonts w:ascii="黑体" w:eastAsia="黑体" w:hAnsi="黑体" w:cs="黑体" w:hint="eastAsia"/>
              </w:rPr>
              <w:fldChar w:fldCharType="end"/>
            </w:r>
          </w:hyperlink>
        </w:p>
        <w:p w:rsidR="00E27F87" w:rsidRDefault="00D927CC">
          <w:pPr>
            <w:pStyle w:val="TOC2"/>
            <w:tabs>
              <w:tab w:val="right" w:leader="dot" w:pos="8306"/>
            </w:tabs>
            <w:ind w:left="440"/>
            <w:rPr>
              <w:rFonts w:ascii="黑体" w:eastAsia="黑体" w:hAnsi="黑体" w:cs="黑体"/>
            </w:rPr>
          </w:pPr>
          <w:hyperlink w:anchor="_Toc1718" w:history="1">
            <w:r>
              <w:rPr>
                <w:rFonts w:ascii="黑体" w:eastAsia="黑体" w:hAnsi="黑体" w:cs="黑体" w:hint="eastAsia"/>
              </w:rPr>
              <w:t>4.</w:t>
            </w:r>
            <w:r>
              <w:rPr>
                <w:rFonts w:ascii="黑体" w:eastAsia="黑体" w:hAnsi="黑体" w:cs="黑体" w:hint="eastAsia"/>
              </w:rPr>
              <w:t>2</w:t>
            </w:r>
            <w:r>
              <w:rPr>
                <w:rFonts w:ascii="黑体" w:eastAsia="黑体" w:hAnsi="黑体" w:cs="黑体" w:hint="eastAsia"/>
              </w:rPr>
              <w:t>、</w:t>
            </w:r>
            <w:r>
              <w:rPr>
                <w:rFonts w:ascii="黑体" w:eastAsia="黑体" w:hAnsi="黑体" w:cs="黑体" w:hint="eastAsia"/>
              </w:rPr>
              <w:t>教师</w:t>
            </w:r>
            <w:r>
              <w:rPr>
                <w:rFonts w:ascii="黑体" w:eastAsia="黑体" w:hAnsi="黑体" w:cs="黑体" w:hint="eastAsia"/>
              </w:rPr>
              <w:t>模块</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_Toc1718 </w:instrText>
            </w:r>
            <w:r>
              <w:rPr>
                <w:rFonts w:ascii="黑体" w:eastAsia="黑体" w:hAnsi="黑体" w:cs="黑体" w:hint="eastAsia"/>
              </w:rPr>
              <w:fldChar w:fldCharType="separate"/>
            </w:r>
            <w:r>
              <w:rPr>
                <w:rFonts w:ascii="黑体" w:eastAsia="黑体" w:hAnsi="黑体" w:cs="黑体" w:hint="eastAsia"/>
              </w:rPr>
              <w:t>25</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24469" w:history="1">
            <w:r>
              <w:rPr>
                <w:rFonts w:ascii="黑体" w:eastAsia="黑体" w:hAnsi="黑体" w:cs="黑体" w:hint="eastAsia"/>
                <w:szCs w:val="24"/>
              </w:rPr>
              <w:t>4.2.1</w:t>
            </w:r>
            <w:r>
              <w:rPr>
                <w:rFonts w:ascii="黑体" w:eastAsia="黑体" w:hAnsi="黑体" w:cs="黑体" w:hint="eastAsia"/>
                <w:szCs w:val="24"/>
              </w:rPr>
              <w:t>教师搜索作业</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_Toc24469 </w:instrText>
            </w:r>
            <w:r>
              <w:rPr>
                <w:rFonts w:ascii="黑体" w:eastAsia="黑体" w:hAnsi="黑体" w:cs="黑体" w:hint="eastAsia"/>
              </w:rPr>
              <w:fldChar w:fldCharType="separate"/>
            </w:r>
            <w:r>
              <w:rPr>
                <w:rFonts w:ascii="黑体" w:eastAsia="黑体" w:hAnsi="黑体" w:cs="黑体" w:hint="eastAsia"/>
              </w:rPr>
              <w:t>25</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21925" w:history="1">
            <w:r>
              <w:rPr>
                <w:rFonts w:ascii="黑体" w:eastAsia="黑体" w:hAnsi="黑体" w:cs="黑体" w:hint="eastAsia"/>
                <w:szCs w:val="24"/>
              </w:rPr>
              <w:t>4.2.2</w:t>
            </w:r>
            <w:r>
              <w:rPr>
                <w:rFonts w:ascii="黑体" w:eastAsia="黑体" w:hAnsi="黑体" w:cs="黑体" w:hint="eastAsia"/>
                <w:szCs w:val="24"/>
              </w:rPr>
              <w:t>教师布置作业</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_Toc21925 </w:instrText>
            </w:r>
            <w:r>
              <w:rPr>
                <w:rFonts w:ascii="黑体" w:eastAsia="黑体" w:hAnsi="黑体" w:cs="黑体" w:hint="eastAsia"/>
              </w:rPr>
              <w:fldChar w:fldCharType="separate"/>
            </w:r>
            <w:r>
              <w:rPr>
                <w:rFonts w:ascii="黑体" w:eastAsia="黑体" w:hAnsi="黑体" w:cs="黑体" w:hint="eastAsia"/>
              </w:rPr>
              <w:t>30</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6560" w:history="1">
            <w:r>
              <w:rPr>
                <w:rFonts w:ascii="黑体" w:eastAsia="黑体" w:hAnsi="黑体" w:cs="黑体" w:hint="eastAsia"/>
                <w:szCs w:val="24"/>
              </w:rPr>
              <w:t>4.2.3</w:t>
            </w:r>
            <w:r>
              <w:rPr>
                <w:rFonts w:ascii="黑体" w:eastAsia="黑体" w:hAnsi="黑体" w:cs="黑体" w:hint="eastAsia"/>
                <w:szCs w:val="24"/>
              </w:rPr>
              <w:t>教师批改作业</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_Toc6560 </w:instrText>
            </w:r>
            <w:r>
              <w:rPr>
                <w:rFonts w:ascii="黑体" w:eastAsia="黑体" w:hAnsi="黑体" w:cs="黑体" w:hint="eastAsia"/>
              </w:rPr>
              <w:fldChar w:fldCharType="separate"/>
            </w:r>
            <w:r>
              <w:rPr>
                <w:rFonts w:ascii="黑体" w:eastAsia="黑体" w:hAnsi="黑体" w:cs="黑体" w:hint="eastAsia"/>
              </w:rPr>
              <w:t>35</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8861" w:history="1">
            <w:r>
              <w:rPr>
                <w:rFonts w:ascii="黑体" w:eastAsia="黑体" w:hAnsi="黑体" w:cs="黑体" w:hint="eastAsia"/>
                <w:szCs w:val="24"/>
              </w:rPr>
              <w:t>4.2.4</w:t>
            </w:r>
            <w:r>
              <w:rPr>
                <w:rFonts w:ascii="黑体" w:eastAsia="黑体" w:hAnsi="黑体" w:cs="黑体" w:hint="eastAsia"/>
                <w:szCs w:val="24"/>
              </w:rPr>
              <w:t>教师查看作业</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_Toc8861 </w:instrText>
            </w:r>
            <w:r>
              <w:rPr>
                <w:rFonts w:ascii="黑体" w:eastAsia="黑体" w:hAnsi="黑体" w:cs="黑体" w:hint="eastAsia"/>
              </w:rPr>
              <w:fldChar w:fldCharType="separate"/>
            </w:r>
            <w:r>
              <w:rPr>
                <w:rFonts w:ascii="黑体" w:eastAsia="黑体" w:hAnsi="黑体" w:cs="黑体" w:hint="eastAsia"/>
              </w:rPr>
              <w:t>40</w:t>
            </w:r>
            <w:r>
              <w:rPr>
                <w:rFonts w:ascii="黑体" w:eastAsia="黑体" w:hAnsi="黑体" w:cs="黑体" w:hint="eastAsia"/>
              </w:rPr>
              <w:fldChar w:fldCharType="end"/>
            </w:r>
          </w:hyperlink>
        </w:p>
        <w:p w:rsidR="00E27F87" w:rsidRDefault="00D927CC">
          <w:pPr>
            <w:pStyle w:val="TOC1"/>
            <w:tabs>
              <w:tab w:val="clear" w:pos="8296"/>
              <w:tab w:val="right" w:leader="dot" w:pos="8306"/>
            </w:tabs>
            <w:rPr>
              <w:rFonts w:ascii="黑体" w:eastAsia="黑体" w:hAnsi="黑体" w:cs="黑体"/>
            </w:rPr>
          </w:pPr>
          <w:hyperlink w:anchor="_Toc29322" w:history="1">
            <w:r>
              <w:rPr>
                <w:rFonts w:ascii="黑体" w:eastAsia="黑体" w:hAnsi="黑体" w:cs="黑体" w:hint="eastAsia"/>
                <w:szCs w:val="44"/>
              </w:rPr>
              <w:t>5</w:t>
            </w:r>
            <w:r>
              <w:rPr>
                <w:rFonts w:ascii="黑体" w:eastAsia="黑体" w:hAnsi="黑体" w:cs="黑体" w:hint="eastAsia"/>
                <w:szCs w:val="44"/>
              </w:rPr>
              <w:t>、</w:t>
            </w:r>
            <w:r>
              <w:rPr>
                <w:rFonts w:ascii="黑体" w:eastAsia="黑体" w:hAnsi="黑体" w:cs="黑体" w:hint="eastAsia"/>
                <w:szCs w:val="44"/>
              </w:rPr>
              <w:t xml:space="preserve"> </w:t>
            </w:r>
            <w:r>
              <w:rPr>
                <w:rFonts w:ascii="黑体" w:eastAsia="黑体" w:hAnsi="黑体" w:cs="黑体" w:hint="eastAsia"/>
                <w:szCs w:val="44"/>
              </w:rPr>
              <w:t>管理端模块详细设计</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_Toc29322 </w:instrText>
            </w:r>
            <w:r>
              <w:rPr>
                <w:rFonts w:ascii="黑体" w:eastAsia="黑体" w:hAnsi="黑体" w:cs="黑体" w:hint="eastAsia"/>
              </w:rPr>
              <w:fldChar w:fldCharType="separate"/>
            </w:r>
            <w:r>
              <w:rPr>
                <w:rFonts w:ascii="黑体" w:eastAsia="黑体" w:hAnsi="黑体" w:cs="黑体" w:hint="eastAsia"/>
              </w:rPr>
              <w:t>45</w:t>
            </w:r>
            <w:r>
              <w:rPr>
                <w:rFonts w:ascii="黑体" w:eastAsia="黑体" w:hAnsi="黑体" w:cs="黑体" w:hint="eastAsia"/>
              </w:rPr>
              <w:fldChar w:fldCharType="end"/>
            </w:r>
          </w:hyperlink>
        </w:p>
        <w:p w:rsidR="00E27F87" w:rsidRDefault="00D927CC">
          <w:pPr>
            <w:pStyle w:val="TOC2"/>
            <w:tabs>
              <w:tab w:val="right" w:leader="dot" w:pos="8306"/>
            </w:tabs>
            <w:ind w:left="440"/>
            <w:rPr>
              <w:rFonts w:ascii="黑体" w:eastAsia="黑体" w:hAnsi="黑体" w:cs="黑体"/>
            </w:rPr>
          </w:pPr>
          <w:hyperlink w:anchor="_Toc17671" w:history="1">
            <w:r>
              <w:rPr>
                <w:rFonts w:ascii="黑体" w:eastAsia="黑体" w:hAnsi="黑体" w:cs="黑体" w:hint="eastAsia"/>
              </w:rPr>
              <w:t>5.1</w:t>
            </w:r>
            <w:r>
              <w:rPr>
                <w:rFonts w:ascii="黑体" w:eastAsia="黑体" w:hAnsi="黑体" w:cs="黑体" w:hint="eastAsia"/>
              </w:rPr>
              <w:t>管理员添加账号</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_Toc17671 </w:instrText>
            </w:r>
            <w:r>
              <w:rPr>
                <w:rFonts w:ascii="黑体" w:eastAsia="黑体" w:hAnsi="黑体" w:cs="黑体" w:hint="eastAsia"/>
              </w:rPr>
              <w:fldChar w:fldCharType="separate"/>
            </w:r>
            <w:r>
              <w:rPr>
                <w:rFonts w:ascii="黑体" w:eastAsia="黑体" w:hAnsi="黑体" w:cs="黑体" w:hint="eastAsia"/>
              </w:rPr>
              <w:t>46</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15858" w:history="1">
            <w:r>
              <w:rPr>
                <w:rFonts w:ascii="黑体" w:eastAsia="黑体" w:hAnsi="黑体" w:cs="黑体" w:hint="eastAsia"/>
              </w:rPr>
              <w:t xml:space="preserve">5.1.1 </w:t>
            </w:r>
            <w:r>
              <w:rPr>
                <w:rFonts w:ascii="黑体" w:eastAsia="黑体" w:hAnsi="黑体" w:cs="黑体" w:hint="eastAsia"/>
              </w:rPr>
              <w:t>表现层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_Toc15858 </w:instrText>
            </w:r>
            <w:r>
              <w:rPr>
                <w:rFonts w:ascii="黑体" w:eastAsia="黑体" w:hAnsi="黑体" w:cs="黑体" w:hint="eastAsia"/>
              </w:rPr>
              <w:fldChar w:fldCharType="separate"/>
            </w:r>
            <w:r>
              <w:rPr>
                <w:rFonts w:ascii="黑体" w:eastAsia="黑体" w:hAnsi="黑体" w:cs="黑体" w:hint="eastAsia"/>
              </w:rPr>
              <w:t>46</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7286" w:history="1">
            <w:r>
              <w:rPr>
                <w:rFonts w:ascii="黑体" w:eastAsia="黑体" w:hAnsi="黑体" w:cs="黑体" w:hint="eastAsia"/>
              </w:rPr>
              <w:t xml:space="preserve">5.1.2 </w:t>
            </w:r>
            <w:r>
              <w:rPr>
                <w:rFonts w:ascii="黑体" w:eastAsia="黑体" w:hAnsi="黑体" w:cs="黑体" w:hint="eastAsia"/>
              </w:rPr>
              <w:t>控制层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_Toc7286 </w:instrText>
            </w:r>
            <w:r>
              <w:rPr>
                <w:rFonts w:ascii="黑体" w:eastAsia="黑体" w:hAnsi="黑体" w:cs="黑体" w:hint="eastAsia"/>
              </w:rPr>
              <w:fldChar w:fldCharType="separate"/>
            </w:r>
            <w:r>
              <w:rPr>
                <w:rFonts w:ascii="黑体" w:eastAsia="黑体" w:hAnsi="黑体" w:cs="黑体" w:hint="eastAsia"/>
              </w:rPr>
              <w:t>46</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5581" w:history="1">
            <w:r>
              <w:rPr>
                <w:rFonts w:ascii="黑体" w:eastAsia="黑体" w:hAnsi="黑体" w:cs="黑体" w:hint="eastAsia"/>
              </w:rPr>
              <w:t xml:space="preserve">5.1.3 </w:t>
            </w:r>
            <w:r>
              <w:rPr>
                <w:rFonts w:ascii="黑体" w:eastAsia="黑体" w:hAnsi="黑体" w:cs="黑体" w:hint="eastAsia"/>
              </w:rPr>
              <w:t>业务逻辑层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_Toc5581 </w:instrText>
            </w:r>
            <w:r>
              <w:rPr>
                <w:rFonts w:ascii="黑体" w:eastAsia="黑体" w:hAnsi="黑体" w:cs="黑体" w:hint="eastAsia"/>
              </w:rPr>
              <w:fldChar w:fldCharType="separate"/>
            </w:r>
            <w:r>
              <w:rPr>
                <w:rFonts w:ascii="黑体" w:eastAsia="黑体" w:hAnsi="黑体" w:cs="黑体" w:hint="eastAsia"/>
              </w:rPr>
              <w:t>46</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22801" w:history="1">
            <w:r>
              <w:rPr>
                <w:rFonts w:ascii="黑体" w:eastAsia="黑体" w:hAnsi="黑体" w:cs="黑体" w:hint="eastAsia"/>
              </w:rPr>
              <w:t xml:space="preserve">5.1.4 </w:t>
            </w:r>
            <w:r>
              <w:rPr>
                <w:rFonts w:ascii="黑体" w:eastAsia="黑体" w:hAnsi="黑体" w:cs="黑体" w:hint="eastAsia"/>
              </w:rPr>
              <w:t>数据持久层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_Toc22801 </w:instrText>
            </w:r>
            <w:r>
              <w:rPr>
                <w:rFonts w:ascii="黑体" w:eastAsia="黑体" w:hAnsi="黑体" w:cs="黑体" w:hint="eastAsia"/>
              </w:rPr>
              <w:fldChar w:fldCharType="separate"/>
            </w:r>
            <w:r>
              <w:rPr>
                <w:rFonts w:ascii="黑体" w:eastAsia="黑体" w:hAnsi="黑体" w:cs="黑体" w:hint="eastAsia"/>
              </w:rPr>
              <w:t>46</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30622" w:history="1">
            <w:r>
              <w:rPr>
                <w:rFonts w:ascii="黑体" w:eastAsia="黑体" w:hAnsi="黑体" w:cs="黑体" w:hint="eastAsia"/>
              </w:rPr>
              <w:t xml:space="preserve">5.1.5 </w:t>
            </w:r>
            <w:r>
              <w:rPr>
                <w:rFonts w:ascii="黑体" w:eastAsia="黑体" w:hAnsi="黑体" w:cs="黑体" w:hint="eastAsia"/>
              </w:rPr>
              <w:t>域模型层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_Toc30622 </w:instrText>
            </w:r>
            <w:r>
              <w:rPr>
                <w:rFonts w:ascii="黑体" w:eastAsia="黑体" w:hAnsi="黑体" w:cs="黑体" w:hint="eastAsia"/>
              </w:rPr>
              <w:fldChar w:fldCharType="separate"/>
            </w:r>
            <w:r>
              <w:rPr>
                <w:rFonts w:ascii="黑体" w:eastAsia="黑体" w:hAnsi="黑体" w:cs="黑体" w:hint="eastAsia"/>
              </w:rPr>
              <w:t>46</w:t>
            </w:r>
            <w:r>
              <w:rPr>
                <w:rFonts w:ascii="黑体" w:eastAsia="黑体" w:hAnsi="黑体" w:cs="黑体" w:hint="eastAsia"/>
              </w:rPr>
              <w:fldChar w:fldCharType="end"/>
            </w:r>
          </w:hyperlink>
        </w:p>
        <w:p w:rsidR="00E27F87" w:rsidRDefault="00D927CC">
          <w:pPr>
            <w:pStyle w:val="TOC2"/>
            <w:tabs>
              <w:tab w:val="right" w:leader="dot" w:pos="8306"/>
            </w:tabs>
            <w:ind w:left="440"/>
            <w:rPr>
              <w:rFonts w:ascii="黑体" w:eastAsia="黑体" w:hAnsi="黑体" w:cs="黑体"/>
            </w:rPr>
          </w:pPr>
          <w:hyperlink w:anchor="_Toc16475" w:history="1">
            <w:r>
              <w:rPr>
                <w:rFonts w:ascii="黑体" w:eastAsia="黑体" w:hAnsi="黑体" w:cs="黑体" w:hint="eastAsia"/>
              </w:rPr>
              <w:t>5.</w:t>
            </w:r>
            <w:r>
              <w:rPr>
                <w:rFonts w:ascii="黑体" w:eastAsia="黑体" w:hAnsi="黑体" w:cs="黑体" w:hint="eastAsia"/>
              </w:rPr>
              <w:t>2</w:t>
            </w:r>
            <w:r>
              <w:rPr>
                <w:rFonts w:ascii="黑体" w:eastAsia="黑体" w:hAnsi="黑体" w:cs="黑体" w:hint="eastAsia"/>
              </w:rPr>
              <w:t>管理员修改密码</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_Toc16475 </w:instrText>
            </w:r>
            <w:r>
              <w:rPr>
                <w:rFonts w:ascii="黑体" w:eastAsia="黑体" w:hAnsi="黑体" w:cs="黑体" w:hint="eastAsia"/>
              </w:rPr>
              <w:fldChar w:fldCharType="separate"/>
            </w:r>
            <w:r>
              <w:rPr>
                <w:rFonts w:ascii="黑体" w:eastAsia="黑体" w:hAnsi="黑体" w:cs="黑体" w:hint="eastAsia"/>
              </w:rPr>
              <w:t>46</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8353" w:history="1">
            <w:r>
              <w:rPr>
                <w:rFonts w:ascii="黑体" w:eastAsia="黑体" w:hAnsi="黑体" w:cs="黑体" w:hint="eastAsia"/>
              </w:rPr>
              <w:t>5.</w:t>
            </w:r>
            <w:r>
              <w:rPr>
                <w:rFonts w:ascii="黑体" w:eastAsia="黑体" w:hAnsi="黑体" w:cs="黑体" w:hint="eastAsia"/>
              </w:rPr>
              <w:t>2</w:t>
            </w:r>
            <w:r>
              <w:rPr>
                <w:rFonts w:ascii="黑体" w:eastAsia="黑体" w:hAnsi="黑体" w:cs="黑体" w:hint="eastAsia"/>
              </w:rPr>
              <w:t xml:space="preserve">.1 </w:t>
            </w:r>
            <w:r>
              <w:rPr>
                <w:rFonts w:ascii="黑体" w:eastAsia="黑体" w:hAnsi="黑体" w:cs="黑体" w:hint="eastAsia"/>
              </w:rPr>
              <w:t>表现层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_Toc8353 </w:instrText>
            </w:r>
            <w:r>
              <w:rPr>
                <w:rFonts w:ascii="黑体" w:eastAsia="黑体" w:hAnsi="黑体" w:cs="黑体" w:hint="eastAsia"/>
              </w:rPr>
              <w:fldChar w:fldCharType="separate"/>
            </w:r>
            <w:r>
              <w:rPr>
                <w:rFonts w:ascii="黑体" w:eastAsia="黑体" w:hAnsi="黑体" w:cs="黑体" w:hint="eastAsia"/>
              </w:rPr>
              <w:t>46</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6471" w:history="1">
            <w:r>
              <w:rPr>
                <w:rFonts w:ascii="黑体" w:eastAsia="黑体" w:hAnsi="黑体" w:cs="黑体" w:hint="eastAsia"/>
              </w:rPr>
              <w:t>5.</w:t>
            </w:r>
            <w:r>
              <w:rPr>
                <w:rFonts w:ascii="黑体" w:eastAsia="黑体" w:hAnsi="黑体" w:cs="黑体" w:hint="eastAsia"/>
              </w:rPr>
              <w:t>2</w:t>
            </w:r>
            <w:r>
              <w:rPr>
                <w:rFonts w:ascii="黑体" w:eastAsia="黑体" w:hAnsi="黑体" w:cs="黑体" w:hint="eastAsia"/>
              </w:rPr>
              <w:t xml:space="preserve">.2 </w:t>
            </w:r>
            <w:r>
              <w:rPr>
                <w:rFonts w:ascii="黑体" w:eastAsia="黑体" w:hAnsi="黑体" w:cs="黑体" w:hint="eastAsia"/>
              </w:rPr>
              <w:t>控制层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_Toc6471 </w:instrText>
            </w:r>
            <w:r>
              <w:rPr>
                <w:rFonts w:ascii="黑体" w:eastAsia="黑体" w:hAnsi="黑体" w:cs="黑体" w:hint="eastAsia"/>
              </w:rPr>
              <w:fldChar w:fldCharType="separate"/>
            </w:r>
            <w:r>
              <w:rPr>
                <w:rFonts w:ascii="黑体" w:eastAsia="黑体" w:hAnsi="黑体" w:cs="黑体" w:hint="eastAsia"/>
              </w:rPr>
              <w:t>46</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18464" w:history="1">
            <w:r>
              <w:rPr>
                <w:rFonts w:ascii="黑体" w:eastAsia="黑体" w:hAnsi="黑体" w:cs="黑体" w:hint="eastAsia"/>
              </w:rPr>
              <w:t>5.</w:t>
            </w:r>
            <w:r>
              <w:rPr>
                <w:rFonts w:ascii="黑体" w:eastAsia="黑体" w:hAnsi="黑体" w:cs="黑体" w:hint="eastAsia"/>
              </w:rPr>
              <w:t>2</w:t>
            </w:r>
            <w:r>
              <w:rPr>
                <w:rFonts w:ascii="黑体" w:eastAsia="黑体" w:hAnsi="黑体" w:cs="黑体" w:hint="eastAsia"/>
              </w:rPr>
              <w:t xml:space="preserve">.3 </w:t>
            </w:r>
            <w:r>
              <w:rPr>
                <w:rFonts w:ascii="黑体" w:eastAsia="黑体" w:hAnsi="黑体" w:cs="黑体" w:hint="eastAsia"/>
              </w:rPr>
              <w:t>业务逻辑层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_Toc18464 </w:instrText>
            </w:r>
            <w:r>
              <w:rPr>
                <w:rFonts w:ascii="黑体" w:eastAsia="黑体" w:hAnsi="黑体" w:cs="黑体" w:hint="eastAsia"/>
              </w:rPr>
              <w:fldChar w:fldCharType="separate"/>
            </w:r>
            <w:r>
              <w:rPr>
                <w:rFonts w:ascii="黑体" w:eastAsia="黑体" w:hAnsi="黑体" w:cs="黑体" w:hint="eastAsia"/>
              </w:rPr>
              <w:t>46</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425" w:history="1">
            <w:r>
              <w:rPr>
                <w:rFonts w:ascii="黑体" w:eastAsia="黑体" w:hAnsi="黑体" w:cs="黑体" w:hint="eastAsia"/>
              </w:rPr>
              <w:t>5.</w:t>
            </w:r>
            <w:r>
              <w:rPr>
                <w:rFonts w:ascii="黑体" w:eastAsia="黑体" w:hAnsi="黑体" w:cs="黑体" w:hint="eastAsia"/>
              </w:rPr>
              <w:t>2</w:t>
            </w:r>
            <w:r>
              <w:rPr>
                <w:rFonts w:ascii="黑体" w:eastAsia="黑体" w:hAnsi="黑体" w:cs="黑体" w:hint="eastAsia"/>
              </w:rPr>
              <w:t xml:space="preserve">.4 </w:t>
            </w:r>
            <w:r>
              <w:rPr>
                <w:rFonts w:ascii="黑体" w:eastAsia="黑体" w:hAnsi="黑体" w:cs="黑体" w:hint="eastAsia"/>
              </w:rPr>
              <w:t>数据持久层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_Toc425 </w:instrText>
            </w:r>
            <w:r>
              <w:rPr>
                <w:rFonts w:ascii="黑体" w:eastAsia="黑体" w:hAnsi="黑体" w:cs="黑体" w:hint="eastAsia"/>
              </w:rPr>
              <w:fldChar w:fldCharType="separate"/>
            </w:r>
            <w:r>
              <w:rPr>
                <w:rFonts w:ascii="黑体" w:eastAsia="黑体" w:hAnsi="黑体" w:cs="黑体" w:hint="eastAsia"/>
              </w:rPr>
              <w:t>46</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4481" w:history="1">
            <w:r>
              <w:rPr>
                <w:rFonts w:ascii="黑体" w:eastAsia="黑体" w:hAnsi="黑体" w:cs="黑体" w:hint="eastAsia"/>
              </w:rPr>
              <w:t>5.</w:t>
            </w:r>
            <w:r>
              <w:rPr>
                <w:rFonts w:ascii="黑体" w:eastAsia="黑体" w:hAnsi="黑体" w:cs="黑体" w:hint="eastAsia"/>
              </w:rPr>
              <w:t>2</w:t>
            </w:r>
            <w:r>
              <w:rPr>
                <w:rFonts w:ascii="黑体" w:eastAsia="黑体" w:hAnsi="黑体" w:cs="黑体" w:hint="eastAsia"/>
              </w:rPr>
              <w:t xml:space="preserve">.5 </w:t>
            </w:r>
            <w:r>
              <w:rPr>
                <w:rFonts w:ascii="黑体" w:eastAsia="黑体" w:hAnsi="黑体" w:cs="黑体" w:hint="eastAsia"/>
              </w:rPr>
              <w:t>域模型层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_Toc4481 </w:instrText>
            </w:r>
            <w:r>
              <w:rPr>
                <w:rFonts w:ascii="黑体" w:eastAsia="黑体" w:hAnsi="黑体" w:cs="黑体" w:hint="eastAsia"/>
              </w:rPr>
              <w:fldChar w:fldCharType="separate"/>
            </w:r>
            <w:r>
              <w:rPr>
                <w:rFonts w:ascii="黑体" w:eastAsia="黑体" w:hAnsi="黑体" w:cs="黑体" w:hint="eastAsia"/>
              </w:rPr>
              <w:t>46</w:t>
            </w:r>
            <w:r>
              <w:rPr>
                <w:rFonts w:ascii="黑体" w:eastAsia="黑体" w:hAnsi="黑体" w:cs="黑体" w:hint="eastAsia"/>
              </w:rPr>
              <w:fldChar w:fldCharType="end"/>
            </w:r>
          </w:hyperlink>
        </w:p>
        <w:p w:rsidR="00E27F87" w:rsidRDefault="00D927CC">
          <w:pPr>
            <w:pStyle w:val="TOC2"/>
            <w:tabs>
              <w:tab w:val="right" w:leader="dot" w:pos="8306"/>
            </w:tabs>
            <w:ind w:left="440"/>
            <w:rPr>
              <w:rFonts w:ascii="黑体" w:eastAsia="黑体" w:hAnsi="黑体" w:cs="黑体"/>
            </w:rPr>
          </w:pPr>
          <w:hyperlink w:anchor="_Toc16527" w:history="1">
            <w:r>
              <w:rPr>
                <w:rFonts w:ascii="黑体" w:eastAsia="黑体" w:hAnsi="黑体" w:cs="黑体" w:hint="eastAsia"/>
              </w:rPr>
              <w:t>5.</w:t>
            </w:r>
            <w:r>
              <w:rPr>
                <w:rFonts w:ascii="黑体" w:eastAsia="黑体" w:hAnsi="黑体" w:cs="黑体" w:hint="eastAsia"/>
              </w:rPr>
              <w:t>3</w:t>
            </w:r>
            <w:r>
              <w:rPr>
                <w:rFonts w:ascii="黑体" w:eastAsia="黑体" w:hAnsi="黑体" w:cs="黑体" w:hint="eastAsia"/>
              </w:rPr>
              <w:t>管理员搜索账号</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_Toc16527 </w:instrText>
            </w:r>
            <w:r>
              <w:rPr>
                <w:rFonts w:ascii="黑体" w:eastAsia="黑体" w:hAnsi="黑体" w:cs="黑体" w:hint="eastAsia"/>
              </w:rPr>
              <w:fldChar w:fldCharType="separate"/>
            </w:r>
            <w:r>
              <w:rPr>
                <w:rFonts w:ascii="黑体" w:eastAsia="黑体" w:hAnsi="黑体" w:cs="黑体" w:hint="eastAsia"/>
              </w:rPr>
              <w:t>46</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7131" w:history="1">
            <w:r>
              <w:rPr>
                <w:rFonts w:ascii="黑体" w:eastAsia="黑体" w:hAnsi="黑体" w:cs="黑体" w:hint="eastAsia"/>
              </w:rPr>
              <w:t>5.</w:t>
            </w:r>
            <w:r>
              <w:rPr>
                <w:rFonts w:ascii="黑体" w:eastAsia="黑体" w:hAnsi="黑体" w:cs="黑体" w:hint="eastAsia"/>
              </w:rPr>
              <w:t>3</w:t>
            </w:r>
            <w:r>
              <w:rPr>
                <w:rFonts w:ascii="黑体" w:eastAsia="黑体" w:hAnsi="黑体" w:cs="黑体" w:hint="eastAsia"/>
              </w:rPr>
              <w:t xml:space="preserve">.1 </w:t>
            </w:r>
            <w:r>
              <w:rPr>
                <w:rFonts w:ascii="黑体" w:eastAsia="黑体" w:hAnsi="黑体" w:cs="黑体" w:hint="eastAsia"/>
              </w:rPr>
              <w:t>表现层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_Toc7131 </w:instrText>
            </w:r>
            <w:r>
              <w:rPr>
                <w:rFonts w:ascii="黑体" w:eastAsia="黑体" w:hAnsi="黑体" w:cs="黑体" w:hint="eastAsia"/>
              </w:rPr>
              <w:fldChar w:fldCharType="separate"/>
            </w:r>
            <w:r>
              <w:rPr>
                <w:rFonts w:ascii="黑体" w:eastAsia="黑体" w:hAnsi="黑体" w:cs="黑体" w:hint="eastAsia"/>
              </w:rPr>
              <w:t>46</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1028" w:history="1">
            <w:r>
              <w:rPr>
                <w:rFonts w:ascii="黑体" w:eastAsia="黑体" w:hAnsi="黑体" w:cs="黑体" w:hint="eastAsia"/>
              </w:rPr>
              <w:t>5.</w:t>
            </w:r>
            <w:r>
              <w:rPr>
                <w:rFonts w:ascii="黑体" w:eastAsia="黑体" w:hAnsi="黑体" w:cs="黑体" w:hint="eastAsia"/>
              </w:rPr>
              <w:t>3</w:t>
            </w:r>
            <w:r>
              <w:rPr>
                <w:rFonts w:ascii="黑体" w:eastAsia="黑体" w:hAnsi="黑体" w:cs="黑体" w:hint="eastAsia"/>
              </w:rPr>
              <w:t xml:space="preserve">.2 </w:t>
            </w:r>
            <w:r>
              <w:rPr>
                <w:rFonts w:ascii="黑体" w:eastAsia="黑体" w:hAnsi="黑体" w:cs="黑体" w:hint="eastAsia"/>
              </w:rPr>
              <w:t>控制层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w:instrText>
            </w:r>
            <w:r>
              <w:rPr>
                <w:rFonts w:ascii="黑体" w:eastAsia="黑体" w:hAnsi="黑体" w:cs="黑体" w:hint="eastAsia"/>
              </w:rPr>
              <w:instrText xml:space="preserve">1028 </w:instrText>
            </w:r>
            <w:r>
              <w:rPr>
                <w:rFonts w:ascii="黑体" w:eastAsia="黑体" w:hAnsi="黑体" w:cs="黑体" w:hint="eastAsia"/>
              </w:rPr>
              <w:fldChar w:fldCharType="separate"/>
            </w:r>
            <w:r>
              <w:rPr>
                <w:rFonts w:ascii="黑体" w:eastAsia="黑体" w:hAnsi="黑体" w:cs="黑体" w:hint="eastAsia"/>
              </w:rPr>
              <w:t>46</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782" w:history="1">
            <w:r>
              <w:rPr>
                <w:rFonts w:ascii="黑体" w:eastAsia="黑体" w:hAnsi="黑体" w:cs="黑体" w:hint="eastAsia"/>
              </w:rPr>
              <w:t>5.</w:t>
            </w:r>
            <w:r>
              <w:rPr>
                <w:rFonts w:ascii="黑体" w:eastAsia="黑体" w:hAnsi="黑体" w:cs="黑体" w:hint="eastAsia"/>
              </w:rPr>
              <w:t>3</w:t>
            </w:r>
            <w:r>
              <w:rPr>
                <w:rFonts w:ascii="黑体" w:eastAsia="黑体" w:hAnsi="黑体" w:cs="黑体" w:hint="eastAsia"/>
              </w:rPr>
              <w:t xml:space="preserve">.3 </w:t>
            </w:r>
            <w:r>
              <w:rPr>
                <w:rFonts w:ascii="黑体" w:eastAsia="黑体" w:hAnsi="黑体" w:cs="黑体" w:hint="eastAsia"/>
              </w:rPr>
              <w:t>业务逻辑层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_Toc782 </w:instrText>
            </w:r>
            <w:r>
              <w:rPr>
                <w:rFonts w:ascii="黑体" w:eastAsia="黑体" w:hAnsi="黑体" w:cs="黑体" w:hint="eastAsia"/>
              </w:rPr>
              <w:fldChar w:fldCharType="separate"/>
            </w:r>
            <w:r>
              <w:rPr>
                <w:rFonts w:ascii="黑体" w:eastAsia="黑体" w:hAnsi="黑体" w:cs="黑体" w:hint="eastAsia"/>
              </w:rPr>
              <w:t>46</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11853" w:history="1">
            <w:r>
              <w:rPr>
                <w:rFonts w:ascii="黑体" w:eastAsia="黑体" w:hAnsi="黑体" w:cs="黑体" w:hint="eastAsia"/>
              </w:rPr>
              <w:t>5.</w:t>
            </w:r>
            <w:r>
              <w:rPr>
                <w:rFonts w:ascii="黑体" w:eastAsia="黑体" w:hAnsi="黑体" w:cs="黑体" w:hint="eastAsia"/>
              </w:rPr>
              <w:t>3</w:t>
            </w:r>
            <w:r>
              <w:rPr>
                <w:rFonts w:ascii="黑体" w:eastAsia="黑体" w:hAnsi="黑体" w:cs="黑体" w:hint="eastAsia"/>
              </w:rPr>
              <w:t xml:space="preserve">.4 </w:t>
            </w:r>
            <w:r>
              <w:rPr>
                <w:rFonts w:ascii="黑体" w:eastAsia="黑体" w:hAnsi="黑体" w:cs="黑体" w:hint="eastAsia"/>
              </w:rPr>
              <w:t>数据持久层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_Toc11853 </w:instrText>
            </w:r>
            <w:r>
              <w:rPr>
                <w:rFonts w:ascii="黑体" w:eastAsia="黑体" w:hAnsi="黑体" w:cs="黑体" w:hint="eastAsia"/>
              </w:rPr>
              <w:fldChar w:fldCharType="separate"/>
            </w:r>
            <w:r>
              <w:rPr>
                <w:rFonts w:ascii="黑体" w:eastAsia="黑体" w:hAnsi="黑体" w:cs="黑体" w:hint="eastAsia"/>
              </w:rPr>
              <w:t>46</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1711" w:history="1">
            <w:r>
              <w:rPr>
                <w:rFonts w:ascii="黑体" w:eastAsia="黑体" w:hAnsi="黑体" w:cs="黑体" w:hint="eastAsia"/>
              </w:rPr>
              <w:t>5.</w:t>
            </w:r>
            <w:r>
              <w:rPr>
                <w:rFonts w:ascii="黑体" w:eastAsia="黑体" w:hAnsi="黑体" w:cs="黑体" w:hint="eastAsia"/>
              </w:rPr>
              <w:t>3</w:t>
            </w:r>
            <w:r>
              <w:rPr>
                <w:rFonts w:ascii="黑体" w:eastAsia="黑体" w:hAnsi="黑体" w:cs="黑体" w:hint="eastAsia"/>
              </w:rPr>
              <w:t xml:space="preserve">.5 </w:t>
            </w:r>
            <w:r>
              <w:rPr>
                <w:rFonts w:ascii="黑体" w:eastAsia="黑体" w:hAnsi="黑体" w:cs="黑体" w:hint="eastAsia"/>
              </w:rPr>
              <w:t>域模型层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_Toc1711 </w:instrText>
            </w:r>
            <w:r>
              <w:rPr>
                <w:rFonts w:ascii="黑体" w:eastAsia="黑体" w:hAnsi="黑体" w:cs="黑体" w:hint="eastAsia"/>
              </w:rPr>
              <w:fldChar w:fldCharType="separate"/>
            </w:r>
            <w:r>
              <w:rPr>
                <w:rFonts w:ascii="黑体" w:eastAsia="黑体" w:hAnsi="黑体" w:cs="黑体" w:hint="eastAsia"/>
              </w:rPr>
              <w:t>47</w:t>
            </w:r>
            <w:r>
              <w:rPr>
                <w:rFonts w:ascii="黑体" w:eastAsia="黑体" w:hAnsi="黑体" w:cs="黑体" w:hint="eastAsia"/>
              </w:rPr>
              <w:fldChar w:fldCharType="end"/>
            </w:r>
          </w:hyperlink>
        </w:p>
        <w:p w:rsidR="00E27F87" w:rsidRDefault="00D927CC">
          <w:pPr>
            <w:pStyle w:val="TOC2"/>
            <w:tabs>
              <w:tab w:val="right" w:leader="dot" w:pos="8306"/>
            </w:tabs>
            <w:ind w:left="440"/>
            <w:rPr>
              <w:rFonts w:ascii="黑体" w:eastAsia="黑体" w:hAnsi="黑体" w:cs="黑体"/>
            </w:rPr>
          </w:pPr>
          <w:hyperlink w:anchor="_Toc13724" w:history="1">
            <w:r>
              <w:rPr>
                <w:rFonts w:ascii="黑体" w:eastAsia="黑体" w:hAnsi="黑体" w:cs="黑体" w:hint="eastAsia"/>
              </w:rPr>
              <w:t>5.</w:t>
            </w:r>
            <w:r>
              <w:rPr>
                <w:rFonts w:ascii="黑体" w:eastAsia="黑体" w:hAnsi="黑体" w:cs="黑体" w:hint="eastAsia"/>
              </w:rPr>
              <w:t>4</w:t>
            </w:r>
            <w:r>
              <w:rPr>
                <w:rFonts w:ascii="黑体" w:eastAsia="黑体" w:hAnsi="黑体" w:cs="黑体" w:hint="eastAsia"/>
              </w:rPr>
              <w:t>管理员查看信息</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_Toc13724 </w:instrText>
            </w:r>
            <w:r>
              <w:rPr>
                <w:rFonts w:ascii="黑体" w:eastAsia="黑体" w:hAnsi="黑体" w:cs="黑体" w:hint="eastAsia"/>
              </w:rPr>
              <w:fldChar w:fldCharType="separate"/>
            </w:r>
            <w:r>
              <w:rPr>
                <w:rFonts w:ascii="黑体" w:eastAsia="黑体" w:hAnsi="黑体" w:cs="黑体" w:hint="eastAsia"/>
              </w:rPr>
              <w:t>47</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27979" w:history="1">
            <w:r>
              <w:rPr>
                <w:rFonts w:ascii="黑体" w:eastAsia="黑体" w:hAnsi="黑体" w:cs="黑体" w:hint="eastAsia"/>
              </w:rPr>
              <w:t>5.</w:t>
            </w:r>
            <w:r>
              <w:rPr>
                <w:rFonts w:ascii="黑体" w:eastAsia="黑体" w:hAnsi="黑体" w:cs="黑体" w:hint="eastAsia"/>
              </w:rPr>
              <w:t>4</w:t>
            </w:r>
            <w:r>
              <w:rPr>
                <w:rFonts w:ascii="黑体" w:eastAsia="黑体" w:hAnsi="黑体" w:cs="黑体" w:hint="eastAsia"/>
              </w:rPr>
              <w:t xml:space="preserve">.1 </w:t>
            </w:r>
            <w:r>
              <w:rPr>
                <w:rFonts w:ascii="黑体" w:eastAsia="黑体" w:hAnsi="黑体" w:cs="黑体" w:hint="eastAsia"/>
              </w:rPr>
              <w:t>表现层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_Toc27979 </w:instrText>
            </w:r>
            <w:r>
              <w:rPr>
                <w:rFonts w:ascii="黑体" w:eastAsia="黑体" w:hAnsi="黑体" w:cs="黑体" w:hint="eastAsia"/>
              </w:rPr>
              <w:fldChar w:fldCharType="separate"/>
            </w:r>
            <w:r>
              <w:rPr>
                <w:rFonts w:ascii="黑体" w:eastAsia="黑体" w:hAnsi="黑体" w:cs="黑体" w:hint="eastAsia"/>
              </w:rPr>
              <w:t>47</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29388" w:history="1">
            <w:r>
              <w:rPr>
                <w:rFonts w:ascii="黑体" w:eastAsia="黑体" w:hAnsi="黑体" w:cs="黑体" w:hint="eastAsia"/>
              </w:rPr>
              <w:t>5.</w:t>
            </w:r>
            <w:r>
              <w:rPr>
                <w:rFonts w:ascii="黑体" w:eastAsia="黑体" w:hAnsi="黑体" w:cs="黑体" w:hint="eastAsia"/>
              </w:rPr>
              <w:t>4</w:t>
            </w:r>
            <w:r>
              <w:rPr>
                <w:rFonts w:ascii="黑体" w:eastAsia="黑体" w:hAnsi="黑体" w:cs="黑体" w:hint="eastAsia"/>
              </w:rPr>
              <w:t xml:space="preserve">.2 </w:t>
            </w:r>
            <w:r>
              <w:rPr>
                <w:rFonts w:ascii="黑体" w:eastAsia="黑体" w:hAnsi="黑体" w:cs="黑体" w:hint="eastAsia"/>
              </w:rPr>
              <w:t>控制层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_Toc29388 </w:instrText>
            </w:r>
            <w:r>
              <w:rPr>
                <w:rFonts w:ascii="黑体" w:eastAsia="黑体" w:hAnsi="黑体" w:cs="黑体" w:hint="eastAsia"/>
              </w:rPr>
              <w:fldChar w:fldCharType="separate"/>
            </w:r>
            <w:r>
              <w:rPr>
                <w:rFonts w:ascii="黑体" w:eastAsia="黑体" w:hAnsi="黑体" w:cs="黑体" w:hint="eastAsia"/>
              </w:rPr>
              <w:t>47</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11981" w:history="1">
            <w:r>
              <w:rPr>
                <w:rFonts w:ascii="黑体" w:eastAsia="黑体" w:hAnsi="黑体" w:cs="黑体" w:hint="eastAsia"/>
              </w:rPr>
              <w:t>5.</w:t>
            </w:r>
            <w:r>
              <w:rPr>
                <w:rFonts w:ascii="黑体" w:eastAsia="黑体" w:hAnsi="黑体" w:cs="黑体" w:hint="eastAsia"/>
              </w:rPr>
              <w:t>4</w:t>
            </w:r>
            <w:r>
              <w:rPr>
                <w:rFonts w:ascii="黑体" w:eastAsia="黑体" w:hAnsi="黑体" w:cs="黑体" w:hint="eastAsia"/>
              </w:rPr>
              <w:t xml:space="preserve">.3 </w:t>
            </w:r>
            <w:r>
              <w:rPr>
                <w:rFonts w:ascii="黑体" w:eastAsia="黑体" w:hAnsi="黑体" w:cs="黑体" w:hint="eastAsia"/>
              </w:rPr>
              <w:t>业务逻辑层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_Toc11981 </w:instrText>
            </w:r>
            <w:r>
              <w:rPr>
                <w:rFonts w:ascii="黑体" w:eastAsia="黑体" w:hAnsi="黑体" w:cs="黑体" w:hint="eastAsia"/>
              </w:rPr>
              <w:fldChar w:fldCharType="separate"/>
            </w:r>
            <w:r>
              <w:rPr>
                <w:rFonts w:ascii="黑体" w:eastAsia="黑体" w:hAnsi="黑体" w:cs="黑体" w:hint="eastAsia"/>
              </w:rPr>
              <w:t>47</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24238" w:history="1">
            <w:r>
              <w:rPr>
                <w:rFonts w:ascii="黑体" w:eastAsia="黑体" w:hAnsi="黑体" w:cs="黑体" w:hint="eastAsia"/>
              </w:rPr>
              <w:t>5.</w:t>
            </w:r>
            <w:r>
              <w:rPr>
                <w:rFonts w:ascii="黑体" w:eastAsia="黑体" w:hAnsi="黑体" w:cs="黑体" w:hint="eastAsia"/>
              </w:rPr>
              <w:t>4</w:t>
            </w:r>
            <w:r>
              <w:rPr>
                <w:rFonts w:ascii="黑体" w:eastAsia="黑体" w:hAnsi="黑体" w:cs="黑体" w:hint="eastAsia"/>
              </w:rPr>
              <w:t xml:space="preserve">.4 </w:t>
            </w:r>
            <w:r>
              <w:rPr>
                <w:rFonts w:ascii="黑体" w:eastAsia="黑体" w:hAnsi="黑体" w:cs="黑体" w:hint="eastAsia"/>
              </w:rPr>
              <w:t>数据持久层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_Toc24238 </w:instrText>
            </w:r>
            <w:r>
              <w:rPr>
                <w:rFonts w:ascii="黑体" w:eastAsia="黑体" w:hAnsi="黑体" w:cs="黑体" w:hint="eastAsia"/>
              </w:rPr>
              <w:fldChar w:fldCharType="separate"/>
            </w:r>
            <w:r>
              <w:rPr>
                <w:rFonts w:ascii="黑体" w:eastAsia="黑体" w:hAnsi="黑体" w:cs="黑体" w:hint="eastAsia"/>
              </w:rPr>
              <w:t>47</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1804" w:history="1">
            <w:r>
              <w:rPr>
                <w:rFonts w:ascii="黑体" w:eastAsia="黑体" w:hAnsi="黑体" w:cs="黑体" w:hint="eastAsia"/>
              </w:rPr>
              <w:t>5.</w:t>
            </w:r>
            <w:r>
              <w:rPr>
                <w:rFonts w:ascii="黑体" w:eastAsia="黑体" w:hAnsi="黑体" w:cs="黑体" w:hint="eastAsia"/>
              </w:rPr>
              <w:t>4</w:t>
            </w:r>
            <w:r>
              <w:rPr>
                <w:rFonts w:ascii="黑体" w:eastAsia="黑体" w:hAnsi="黑体" w:cs="黑体" w:hint="eastAsia"/>
              </w:rPr>
              <w:t xml:space="preserve">.5 </w:t>
            </w:r>
            <w:r>
              <w:rPr>
                <w:rFonts w:ascii="黑体" w:eastAsia="黑体" w:hAnsi="黑体" w:cs="黑体" w:hint="eastAsia"/>
              </w:rPr>
              <w:t>域模型层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_Toc1804 </w:instrText>
            </w:r>
            <w:r>
              <w:rPr>
                <w:rFonts w:ascii="黑体" w:eastAsia="黑体" w:hAnsi="黑体" w:cs="黑体" w:hint="eastAsia"/>
              </w:rPr>
              <w:fldChar w:fldCharType="separate"/>
            </w:r>
            <w:r>
              <w:rPr>
                <w:rFonts w:ascii="黑体" w:eastAsia="黑体" w:hAnsi="黑体" w:cs="黑体" w:hint="eastAsia"/>
              </w:rPr>
              <w:t>47</w:t>
            </w:r>
            <w:r>
              <w:rPr>
                <w:rFonts w:ascii="黑体" w:eastAsia="黑体" w:hAnsi="黑体" w:cs="黑体" w:hint="eastAsia"/>
              </w:rPr>
              <w:fldChar w:fldCharType="end"/>
            </w:r>
          </w:hyperlink>
        </w:p>
        <w:p w:rsidR="00E27F87" w:rsidRDefault="00D927CC">
          <w:pPr>
            <w:pStyle w:val="TOC1"/>
            <w:tabs>
              <w:tab w:val="clear" w:pos="8296"/>
              <w:tab w:val="right" w:leader="dot" w:pos="8306"/>
            </w:tabs>
            <w:rPr>
              <w:rFonts w:ascii="黑体" w:eastAsia="黑体" w:hAnsi="黑体" w:cs="黑体"/>
            </w:rPr>
          </w:pPr>
          <w:hyperlink w:anchor="_Toc31456" w:history="1">
            <w:r>
              <w:rPr>
                <w:rFonts w:ascii="黑体" w:eastAsia="黑体" w:hAnsi="黑体" w:cs="黑体" w:hint="eastAsia"/>
                <w:szCs w:val="44"/>
              </w:rPr>
              <w:t>6</w:t>
            </w:r>
            <w:r>
              <w:rPr>
                <w:rFonts w:ascii="黑体" w:eastAsia="黑体" w:hAnsi="黑体" w:cs="黑体" w:hint="eastAsia"/>
                <w:szCs w:val="44"/>
              </w:rPr>
              <w:t>、公共端模块详细设计</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_Toc31456 </w:instrText>
            </w:r>
            <w:r>
              <w:rPr>
                <w:rFonts w:ascii="黑体" w:eastAsia="黑体" w:hAnsi="黑体" w:cs="黑体" w:hint="eastAsia"/>
              </w:rPr>
              <w:fldChar w:fldCharType="separate"/>
            </w:r>
            <w:r>
              <w:rPr>
                <w:rFonts w:ascii="黑体" w:eastAsia="黑体" w:hAnsi="黑体" w:cs="黑体" w:hint="eastAsia"/>
              </w:rPr>
              <w:t>47</w:t>
            </w:r>
            <w:r>
              <w:rPr>
                <w:rFonts w:ascii="黑体" w:eastAsia="黑体" w:hAnsi="黑体" w:cs="黑体" w:hint="eastAsia"/>
              </w:rPr>
              <w:fldChar w:fldCharType="end"/>
            </w:r>
          </w:hyperlink>
        </w:p>
        <w:p w:rsidR="00E27F87" w:rsidRDefault="00D927CC">
          <w:pPr>
            <w:pStyle w:val="TOC2"/>
            <w:tabs>
              <w:tab w:val="right" w:leader="dot" w:pos="8306"/>
            </w:tabs>
            <w:ind w:left="440"/>
            <w:rPr>
              <w:rFonts w:ascii="黑体" w:eastAsia="黑体" w:hAnsi="黑体" w:cs="黑体"/>
            </w:rPr>
          </w:pPr>
          <w:hyperlink w:anchor="_Toc22986" w:history="1">
            <w:r>
              <w:rPr>
                <w:rFonts w:ascii="黑体" w:eastAsia="黑体" w:hAnsi="黑体" w:cs="黑体" w:hint="eastAsia"/>
              </w:rPr>
              <w:t>6</w:t>
            </w:r>
            <w:r>
              <w:rPr>
                <w:rFonts w:ascii="黑体" w:eastAsia="黑体" w:hAnsi="黑体" w:cs="黑体" w:hint="eastAsia"/>
              </w:rPr>
              <w:t>.</w:t>
            </w:r>
            <w:r>
              <w:rPr>
                <w:rFonts w:ascii="黑体" w:eastAsia="黑体" w:hAnsi="黑体" w:cs="黑体" w:hint="eastAsia"/>
              </w:rPr>
              <w:t>1</w:t>
            </w:r>
            <w:r>
              <w:rPr>
                <w:rFonts w:ascii="黑体" w:eastAsia="黑体" w:hAnsi="黑体" w:cs="黑体" w:hint="eastAsia"/>
              </w:rPr>
              <w:t>、</w:t>
            </w:r>
            <w:r>
              <w:rPr>
                <w:rFonts w:ascii="黑体" w:eastAsia="黑体" w:hAnsi="黑体" w:cs="黑体" w:hint="eastAsia"/>
                <w:szCs w:val="28"/>
              </w:rPr>
              <w:t>登录</w:t>
            </w:r>
            <w:r>
              <w:rPr>
                <w:rFonts w:ascii="黑体" w:eastAsia="黑体" w:hAnsi="黑体" w:cs="黑体" w:hint="eastAsia"/>
              </w:rPr>
              <w:t>模块</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_Toc22986 </w:instrText>
            </w:r>
            <w:r>
              <w:rPr>
                <w:rFonts w:ascii="黑体" w:eastAsia="黑体" w:hAnsi="黑体" w:cs="黑体" w:hint="eastAsia"/>
              </w:rPr>
              <w:fldChar w:fldCharType="separate"/>
            </w:r>
            <w:r>
              <w:rPr>
                <w:rFonts w:ascii="黑体" w:eastAsia="黑体" w:hAnsi="黑体" w:cs="黑体" w:hint="eastAsia"/>
              </w:rPr>
              <w:t>47</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19021" w:history="1">
            <w:r>
              <w:rPr>
                <w:rFonts w:ascii="黑体" w:eastAsia="黑体" w:hAnsi="黑体" w:cs="黑体" w:hint="eastAsia"/>
              </w:rPr>
              <w:t>6</w:t>
            </w:r>
            <w:r>
              <w:rPr>
                <w:rFonts w:ascii="黑体" w:eastAsia="黑体" w:hAnsi="黑体" w:cs="黑体" w:hint="eastAsia"/>
              </w:rPr>
              <w:t>.</w:t>
            </w:r>
            <w:r>
              <w:rPr>
                <w:rFonts w:ascii="黑体" w:eastAsia="黑体" w:hAnsi="黑体" w:cs="黑体" w:hint="eastAsia"/>
              </w:rPr>
              <w:t>1</w:t>
            </w:r>
            <w:r>
              <w:rPr>
                <w:rFonts w:ascii="黑体" w:eastAsia="黑体" w:hAnsi="黑体" w:cs="黑体" w:hint="eastAsia"/>
              </w:rPr>
              <w:t xml:space="preserve">.1 </w:t>
            </w:r>
            <w:r>
              <w:rPr>
                <w:rFonts w:ascii="黑体" w:eastAsia="黑体" w:hAnsi="黑体" w:cs="黑体" w:hint="eastAsia"/>
              </w:rPr>
              <w:t>表现层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w:instrText>
            </w:r>
            <w:r>
              <w:rPr>
                <w:rFonts w:ascii="黑体" w:eastAsia="黑体" w:hAnsi="黑体" w:cs="黑体" w:hint="eastAsia"/>
              </w:rPr>
              <w:instrText xml:space="preserve"> _Toc19021 </w:instrText>
            </w:r>
            <w:r>
              <w:rPr>
                <w:rFonts w:ascii="黑体" w:eastAsia="黑体" w:hAnsi="黑体" w:cs="黑体" w:hint="eastAsia"/>
              </w:rPr>
              <w:fldChar w:fldCharType="separate"/>
            </w:r>
            <w:r>
              <w:rPr>
                <w:rFonts w:ascii="黑体" w:eastAsia="黑体" w:hAnsi="黑体" w:cs="黑体" w:hint="eastAsia"/>
              </w:rPr>
              <w:t>48</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23468" w:history="1">
            <w:r>
              <w:rPr>
                <w:rFonts w:ascii="黑体" w:eastAsia="黑体" w:hAnsi="黑体" w:cs="黑体" w:hint="eastAsia"/>
              </w:rPr>
              <w:t>6</w:t>
            </w:r>
            <w:r>
              <w:rPr>
                <w:rFonts w:ascii="黑体" w:eastAsia="黑体" w:hAnsi="黑体" w:cs="黑体" w:hint="eastAsia"/>
              </w:rPr>
              <w:t>.</w:t>
            </w:r>
            <w:r>
              <w:rPr>
                <w:rFonts w:ascii="黑体" w:eastAsia="黑体" w:hAnsi="黑体" w:cs="黑体" w:hint="eastAsia"/>
              </w:rPr>
              <w:t>1</w:t>
            </w:r>
            <w:r>
              <w:rPr>
                <w:rFonts w:ascii="黑体" w:eastAsia="黑体" w:hAnsi="黑体" w:cs="黑体" w:hint="eastAsia"/>
              </w:rPr>
              <w:t xml:space="preserve">.2 </w:t>
            </w:r>
            <w:r>
              <w:rPr>
                <w:rFonts w:ascii="黑体" w:eastAsia="黑体" w:hAnsi="黑体" w:cs="黑体" w:hint="eastAsia"/>
              </w:rPr>
              <w:t>控制层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_Toc23468 </w:instrText>
            </w:r>
            <w:r>
              <w:rPr>
                <w:rFonts w:ascii="黑体" w:eastAsia="黑体" w:hAnsi="黑体" w:cs="黑体" w:hint="eastAsia"/>
              </w:rPr>
              <w:fldChar w:fldCharType="separate"/>
            </w:r>
            <w:r>
              <w:rPr>
                <w:rFonts w:ascii="黑体" w:eastAsia="黑体" w:hAnsi="黑体" w:cs="黑体" w:hint="eastAsia"/>
              </w:rPr>
              <w:t>49</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7881" w:history="1">
            <w:r>
              <w:rPr>
                <w:rFonts w:ascii="黑体" w:eastAsia="黑体" w:hAnsi="黑体" w:cs="黑体" w:hint="eastAsia"/>
              </w:rPr>
              <w:t>6</w:t>
            </w:r>
            <w:r>
              <w:rPr>
                <w:rFonts w:ascii="黑体" w:eastAsia="黑体" w:hAnsi="黑体" w:cs="黑体" w:hint="eastAsia"/>
              </w:rPr>
              <w:t>.</w:t>
            </w:r>
            <w:r>
              <w:rPr>
                <w:rFonts w:ascii="黑体" w:eastAsia="黑体" w:hAnsi="黑体" w:cs="黑体" w:hint="eastAsia"/>
              </w:rPr>
              <w:t>1</w:t>
            </w:r>
            <w:r>
              <w:rPr>
                <w:rFonts w:ascii="黑体" w:eastAsia="黑体" w:hAnsi="黑体" w:cs="黑体" w:hint="eastAsia"/>
              </w:rPr>
              <w:t xml:space="preserve">.3 </w:t>
            </w:r>
            <w:r>
              <w:rPr>
                <w:rFonts w:ascii="黑体" w:eastAsia="黑体" w:hAnsi="黑体" w:cs="黑体" w:hint="eastAsia"/>
              </w:rPr>
              <w:t>业务逻辑层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_Toc7881 </w:instrText>
            </w:r>
            <w:r>
              <w:rPr>
                <w:rFonts w:ascii="黑体" w:eastAsia="黑体" w:hAnsi="黑体" w:cs="黑体" w:hint="eastAsia"/>
              </w:rPr>
              <w:fldChar w:fldCharType="separate"/>
            </w:r>
            <w:r>
              <w:rPr>
                <w:rFonts w:ascii="黑体" w:eastAsia="黑体" w:hAnsi="黑体" w:cs="黑体" w:hint="eastAsia"/>
              </w:rPr>
              <w:t>50</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20467" w:history="1">
            <w:r>
              <w:rPr>
                <w:rFonts w:ascii="黑体" w:eastAsia="黑体" w:hAnsi="黑体" w:cs="黑体" w:hint="eastAsia"/>
              </w:rPr>
              <w:t>6</w:t>
            </w:r>
            <w:r>
              <w:rPr>
                <w:rFonts w:ascii="黑体" w:eastAsia="黑体" w:hAnsi="黑体" w:cs="黑体" w:hint="eastAsia"/>
              </w:rPr>
              <w:t>.</w:t>
            </w:r>
            <w:r>
              <w:rPr>
                <w:rFonts w:ascii="黑体" w:eastAsia="黑体" w:hAnsi="黑体" w:cs="黑体" w:hint="eastAsia"/>
              </w:rPr>
              <w:t>1</w:t>
            </w:r>
            <w:r>
              <w:rPr>
                <w:rFonts w:ascii="黑体" w:eastAsia="黑体" w:hAnsi="黑体" w:cs="黑体" w:hint="eastAsia"/>
              </w:rPr>
              <w:t xml:space="preserve">.4 </w:t>
            </w:r>
            <w:r>
              <w:rPr>
                <w:rFonts w:ascii="黑体" w:eastAsia="黑体" w:hAnsi="黑体" w:cs="黑体" w:hint="eastAsia"/>
              </w:rPr>
              <w:t>数据持久层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_Toc20467 </w:instrText>
            </w:r>
            <w:r>
              <w:rPr>
                <w:rFonts w:ascii="黑体" w:eastAsia="黑体" w:hAnsi="黑体" w:cs="黑体" w:hint="eastAsia"/>
              </w:rPr>
              <w:fldChar w:fldCharType="separate"/>
            </w:r>
            <w:r>
              <w:rPr>
                <w:rFonts w:ascii="黑体" w:eastAsia="黑体" w:hAnsi="黑体" w:cs="黑体" w:hint="eastAsia"/>
              </w:rPr>
              <w:t>51</w:t>
            </w:r>
            <w:r>
              <w:rPr>
                <w:rFonts w:ascii="黑体" w:eastAsia="黑体" w:hAnsi="黑体" w:cs="黑体" w:hint="eastAsia"/>
              </w:rPr>
              <w:fldChar w:fldCharType="end"/>
            </w:r>
          </w:hyperlink>
        </w:p>
        <w:p w:rsidR="00E27F87" w:rsidRDefault="00D927CC">
          <w:pPr>
            <w:pStyle w:val="TOC3"/>
            <w:tabs>
              <w:tab w:val="right" w:leader="dot" w:pos="8306"/>
            </w:tabs>
            <w:ind w:left="880"/>
            <w:rPr>
              <w:rFonts w:ascii="黑体" w:eastAsia="黑体" w:hAnsi="黑体" w:cs="黑体"/>
            </w:rPr>
          </w:pPr>
          <w:hyperlink w:anchor="_Toc27746" w:history="1">
            <w:r>
              <w:rPr>
                <w:rFonts w:ascii="黑体" w:eastAsia="黑体" w:hAnsi="黑体" w:cs="黑体" w:hint="eastAsia"/>
              </w:rPr>
              <w:t>6</w:t>
            </w:r>
            <w:r>
              <w:rPr>
                <w:rFonts w:ascii="黑体" w:eastAsia="黑体" w:hAnsi="黑体" w:cs="黑体" w:hint="eastAsia"/>
              </w:rPr>
              <w:t>.</w:t>
            </w:r>
            <w:r>
              <w:rPr>
                <w:rFonts w:ascii="黑体" w:eastAsia="黑体" w:hAnsi="黑体" w:cs="黑体" w:hint="eastAsia"/>
              </w:rPr>
              <w:t>1</w:t>
            </w:r>
            <w:r>
              <w:rPr>
                <w:rFonts w:ascii="黑体" w:eastAsia="黑体" w:hAnsi="黑体" w:cs="黑体" w:hint="eastAsia"/>
              </w:rPr>
              <w:t xml:space="preserve">.5 </w:t>
            </w:r>
            <w:r>
              <w:rPr>
                <w:rFonts w:ascii="黑体" w:eastAsia="黑体" w:hAnsi="黑体" w:cs="黑体" w:hint="eastAsia"/>
              </w:rPr>
              <w:t>域模型层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_Toc27746 </w:instrText>
            </w:r>
            <w:r>
              <w:rPr>
                <w:rFonts w:ascii="黑体" w:eastAsia="黑体" w:hAnsi="黑体" w:cs="黑体" w:hint="eastAsia"/>
              </w:rPr>
              <w:fldChar w:fldCharType="separate"/>
            </w:r>
            <w:r>
              <w:rPr>
                <w:rFonts w:ascii="黑体" w:eastAsia="黑体" w:hAnsi="黑体" w:cs="黑体" w:hint="eastAsia"/>
              </w:rPr>
              <w:t>52</w:t>
            </w:r>
            <w:r>
              <w:rPr>
                <w:rFonts w:ascii="黑体" w:eastAsia="黑体" w:hAnsi="黑体" w:cs="黑体" w:hint="eastAsia"/>
              </w:rPr>
              <w:fldChar w:fldCharType="end"/>
            </w:r>
          </w:hyperlink>
        </w:p>
        <w:p w:rsidR="00E27F87" w:rsidRDefault="00D927CC">
          <w:r>
            <w:rPr>
              <w:rFonts w:ascii="黑体" w:eastAsia="黑体" w:hAnsi="黑体" w:cs="黑体" w:hint="eastAsia"/>
              <w:bCs/>
              <w:lang w:val="zh-CN"/>
            </w:rPr>
            <w:fldChar w:fldCharType="end"/>
          </w:r>
        </w:p>
      </w:sdtContent>
    </w:sdt>
    <w:p w:rsidR="00E27F87" w:rsidRDefault="00D927CC">
      <w:pPr>
        <w:pStyle w:val="12"/>
        <w:tabs>
          <w:tab w:val="left" w:pos="6165"/>
        </w:tabs>
        <w:spacing w:after="240" w:line="360" w:lineRule="auto"/>
        <w:rPr>
          <w:rFonts w:ascii="Times New Roman" w:eastAsia="黑体" w:hAnsi="Times New Roman"/>
          <w:color w:val="auto"/>
          <w:sz w:val="44"/>
          <w:szCs w:val="44"/>
        </w:rPr>
      </w:pPr>
      <w:bookmarkStart w:id="0" w:name="_Toc435555000"/>
      <w:bookmarkStart w:id="1" w:name="_Toc902"/>
      <w:r>
        <w:rPr>
          <w:rFonts w:ascii="黑体" w:eastAsia="黑体" w:hAnsi="黑体" w:cs="黑体" w:hint="eastAsia"/>
          <w:color w:val="auto"/>
          <w:sz w:val="44"/>
          <w:szCs w:val="44"/>
        </w:rPr>
        <w:t>1</w:t>
      </w:r>
      <w:r>
        <w:rPr>
          <w:rFonts w:ascii="黑体" w:eastAsia="黑体" w:hAnsi="黑体" w:cs="黑体" w:hint="eastAsia"/>
          <w:color w:val="auto"/>
          <w:sz w:val="44"/>
          <w:szCs w:val="44"/>
        </w:rPr>
        <w:t>．导言</w:t>
      </w:r>
      <w:bookmarkEnd w:id="0"/>
      <w:bookmarkEnd w:id="1"/>
      <w:r>
        <w:rPr>
          <w:rFonts w:ascii="Times New Roman" w:eastAsia="黑体" w:hAnsi="Times New Roman"/>
          <w:color w:val="auto"/>
          <w:sz w:val="44"/>
          <w:szCs w:val="44"/>
        </w:rPr>
        <w:tab/>
      </w:r>
    </w:p>
    <w:p w:rsidR="00E27F87" w:rsidRDefault="00D927CC">
      <w:pPr>
        <w:pStyle w:val="2"/>
        <w:spacing w:after="240" w:line="360" w:lineRule="auto"/>
        <w:rPr>
          <w:rFonts w:ascii="黑体" w:eastAsia="黑体" w:hAnsi="黑体" w:cs="黑体"/>
          <w:color w:val="auto"/>
          <w:sz w:val="30"/>
          <w:szCs w:val="30"/>
        </w:rPr>
      </w:pPr>
      <w:bookmarkStart w:id="2" w:name="_Toc440348448"/>
      <w:bookmarkStart w:id="3" w:name="_Toc439486266"/>
      <w:bookmarkStart w:id="4" w:name="_Toc440343824"/>
      <w:bookmarkStart w:id="5" w:name="_Toc439478941"/>
      <w:bookmarkStart w:id="6" w:name="_Toc439478830"/>
      <w:bookmarkStart w:id="7" w:name="_Toc440351860"/>
      <w:bookmarkStart w:id="8" w:name="_Toc439486685"/>
      <w:bookmarkStart w:id="9" w:name="_Toc439479245"/>
      <w:bookmarkStart w:id="10" w:name="_Toc435871190"/>
      <w:bookmarkStart w:id="11" w:name="_Toc439486445"/>
      <w:bookmarkStart w:id="12" w:name="_Toc440343812"/>
      <w:bookmarkStart w:id="13" w:name="_Toc435515184"/>
      <w:bookmarkStart w:id="14" w:name="_Toc459082583"/>
      <w:bookmarkStart w:id="15" w:name="_Toc435931855"/>
      <w:bookmarkStart w:id="16" w:name="_Toc439479125"/>
      <w:bookmarkStart w:id="17" w:name="_Toc445715206"/>
      <w:bookmarkStart w:id="18" w:name="_Toc435555001"/>
      <w:bookmarkStart w:id="19" w:name="_Toc440343883"/>
      <w:bookmarkStart w:id="20" w:name="_Toc440348420"/>
      <w:bookmarkStart w:id="21" w:name="_Toc439479044"/>
      <w:bookmarkStart w:id="22" w:name="_Toc440351844"/>
      <w:bookmarkStart w:id="23" w:name="_Toc439486668"/>
      <w:bookmarkStart w:id="24" w:name="_Toc439486572"/>
      <w:bookmarkStart w:id="25" w:name="_Toc16098"/>
      <w:bookmarkStart w:id="26" w:name="_Toc439216690"/>
      <w:bookmarkStart w:id="27" w:name="_Toc439486469"/>
      <w:r>
        <w:rPr>
          <w:rFonts w:ascii="黑体" w:eastAsia="黑体" w:hAnsi="黑体" w:cs="黑体" w:hint="eastAsia"/>
          <w:color w:val="auto"/>
          <w:sz w:val="30"/>
          <w:szCs w:val="30"/>
        </w:rPr>
        <w:t xml:space="preserve">1.1 </w:t>
      </w:r>
      <w:r>
        <w:rPr>
          <w:rFonts w:ascii="黑体" w:eastAsia="黑体" w:hAnsi="黑体" w:cs="黑体" w:hint="eastAsia"/>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E27F87" w:rsidRDefault="00D927CC">
      <w:pPr>
        <w:spacing w:line="360" w:lineRule="auto"/>
        <w:ind w:firstLine="420"/>
        <w:rPr>
          <w:rFonts w:ascii="幼圆" w:eastAsia="幼圆" w:hAnsi="幼圆" w:cs="幼圆"/>
          <w:sz w:val="24"/>
          <w:lang w:bidi="en-US"/>
        </w:rPr>
      </w:pPr>
      <w:r>
        <w:rPr>
          <w:rFonts w:ascii="幼圆" w:eastAsia="幼圆" w:hAnsi="幼圆" w:cs="幼圆" w:hint="eastAsia"/>
          <w:sz w:val="24"/>
          <w:szCs w:val="24"/>
        </w:rPr>
        <w:t>该文档是对</w:t>
      </w:r>
      <w:r>
        <w:rPr>
          <w:rFonts w:ascii="幼圆" w:eastAsia="幼圆" w:hAnsi="幼圆" w:cs="幼圆" w:hint="eastAsia"/>
          <w:sz w:val="24"/>
          <w:szCs w:val="24"/>
        </w:rPr>
        <w:t>学生作业提交系统的</w:t>
      </w:r>
      <w:r>
        <w:rPr>
          <w:rFonts w:ascii="幼圆" w:eastAsia="幼圆" w:hAnsi="幼圆" w:cs="幼圆" w:hint="eastAsia"/>
          <w:sz w:val="24"/>
          <w:szCs w:val="24"/>
        </w:rPr>
        <w:t>概要设计进行的详细说明，是为了指导和</w:t>
      </w:r>
      <w:r>
        <w:rPr>
          <w:rFonts w:ascii="幼圆" w:eastAsia="幼圆" w:hAnsi="幼圆" w:cs="幼圆" w:hint="eastAsia"/>
          <w:sz w:val="24"/>
          <w:szCs w:val="24"/>
        </w:rPr>
        <w:t>规范学生作业提交系统的</w:t>
      </w:r>
      <w:r>
        <w:rPr>
          <w:rFonts w:ascii="幼圆" w:eastAsia="幼圆" w:hAnsi="幼圆" w:cs="幼圆" w:hint="eastAsia"/>
          <w:sz w:val="24"/>
          <w:szCs w:val="24"/>
        </w:rPr>
        <w:t>开发而制定的详细开发设计文档。</w:t>
      </w:r>
    </w:p>
    <w:p w:rsidR="00E27F87" w:rsidRDefault="00D927CC">
      <w:pPr>
        <w:spacing w:after="0" w:line="360" w:lineRule="auto"/>
        <w:ind w:firstLineChars="200" w:firstLine="480"/>
        <w:rPr>
          <w:rFonts w:ascii="幼圆" w:eastAsia="幼圆" w:hAnsi="幼圆" w:cs="幼圆"/>
          <w:sz w:val="24"/>
          <w:szCs w:val="24"/>
        </w:rPr>
      </w:pPr>
      <w:r>
        <w:rPr>
          <w:rFonts w:ascii="幼圆" w:eastAsia="幼圆" w:hAnsi="幼圆" w:cs="幼圆" w:hint="eastAsia"/>
          <w:sz w:val="24"/>
          <w:szCs w:val="24"/>
        </w:rPr>
        <w:t>本文档的预期读者包括：</w:t>
      </w:r>
    </w:p>
    <w:p w:rsidR="00E27F87" w:rsidRDefault="00D927CC">
      <w:pPr>
        <w:numPr>
          <w:ilvl w:val="0"/>
          <w:numId w:val="1"/>
        </w:numPr>
        <w:spacing w:after="0" w:line="360" w:lineRule="auto"/>
        <w:rPr>
          <w:rFonts w:ascii="幼圆" w:eastAsia="幼圆" w:hAnsi="幼圆" w:cs="幼圆"/>
          <w:sz w:val="24"/>
          <w:szCs w:val="24"/>
        </w:rPr>
      </w:pPr>
      <w:r>
        <w:rPr>
          <w:rFonts w:ascii="幼圆" w:eastAsia="幼圆" w:hAnsi="幼圆" w:cs="幼圆" w:hint="eastAsia"/>
          <w:sz w:val="24"/>
          <w:szCs w:val="24"/>
        </w:rPr>
        <w:t>设计开发人员</w:t>
      </w:r>
    </w:p>
    <w:p w:rsidR="00E27F87" w:rsidRDefault="00D927CC">
      <w:pPr>
        <w:numPr>
          <w:ilvl w:val="0"/>
          <w:numId w:val="1"/>
        </w:numPr>
        <w:spacing w:after="0" w:line="360" w:lineRule="auto"/>
        <w:rPr>
          <w:rFonts w:ascii="幼圆" w:eastAsia="幼圆" w:hAnsi="幼圆" w:cs="幼圆"/>
          <w:sz w:val="24"/>
          <w:szCs w:val="24"/>
        </w:rPr>
      </w:pPr>
      <w:r>
        <w:rPr>
          <w:rFonts w:ascii="幼圆" w:eastAsia="幼圆" w:hAnsi="幼圆" w:cs="幼圆" w:hint="eastAsia"/>
          <w:sz w:val="24"/>
          <w:szCs w:val="24"/>
        </w:rPr>
        <w:t>项目管理人员</w:t>
      </w:r>
    </w:p>
    <w:p w:rsidR="00E27F87" w:rsidRDefault="00D927CC">
      <w:pPr>
        <w:numPr>
          <w:ilvl w:val="0"/>
          <w:numId w:val="1"/>
        </w:numPr>
        <w:spacing w:after="0" w:line="360" w:lineRule="auto"/>
        <w:rPr>
          <w:rFonts w:ascii="幼圆" w:eastAsia="幼圆" w:hAnsi="幼圆" w:cs="幼圆"/>
          <w:sz w:val="24"/>
          <w:szCs w:val="24"/>
        </w:rPr>
      </w:pPr>
      <w:r>
        <w:rPr>
          <w:rFonts w:ascii="幼圆" w:eastAsia="幼圆" w:hAnsi="幼圆" w:cs="幼圆" w:hint="eastAsia"/>
          <w:sz w:val="24"/>
          <w:szCs w:val="24"/>
        </w:rPr>
        <w:t>测试人员</w:t>
      </w:r>
    </w:p>
    <w:p w:rsidR="00E27F87" w:rsidRDefault="00D927CC">
      <w:pPr>
        <w:numPr>
          <w:ilvl w:val="0"/>
          <w:numId w:val="1"/>
        </w:numPr>
        <w:spacing w:after="0" w:line="360" w:lineRule="auto"/>
        <w:rPr>
          <w:rFonts w:ascii="幼圆" w:eastAsia="幼圆" w:hAnsi="幼圆" w:cs="幼圆"/>
          <w:sz w:val="24"/>
          <w:szCs w:val="24"/>
        </w:rPr>
      </w:pPr>
      <w:r>
        <w:rPr>
          <w:rFonts w:ascii="幼圆" w:eastAsia="幼圆" w:hAnsi="幼圆" w:cs="幼圆" w:hint="eastAsia"/>
          <w:sz w:val="24"/>
          <w:szCs w:val="24"/>
        </w:rPr>
        <w:t>用户</w:t>
      </w:r>
    </w:p>
    <w:p w:rsidR="00E27F87" w:rsidRDefault="00D927CC">
      <w:pPr>
        <w:pStyle w:val="2"/>
        <w:spacing w:after="240" w:line="360" w:lineRule="auto"/>
        <w:rPr>
          <w:rFonts w:ascii="黑体" w:eastAsia="黑体" w:hAnsi="黑体" w:cs="黑体"/>
          <w:color w:val="auto"/>
          <w:sz w:val="30"/>
          <w:szCs w:val="30"/>
        </w:rPr>
      </w:pPr>
      <w:bookmarkStart w:id="28" w:name="_Toc435555002"/>
      <w:bookmarkStart w:id="29" w:name="_Toc4508"/>
      <w:r>
        <w:rPr>
          <w:rFonts w:ascii="黑体" w:eastAsia="黑体" w:hAnsi="黑体" w:cs="黑体" w:hint="eastAsia"/>
          <w:color w:val="auto"/>
          <w:sz w:val="30"/>
          <w:szCs w:val="30"/>
        </w:rPr>
        <w:t xml:space="preserve">1.2 </w:t>
      </w:r>
      <w:r>
        <w:rPr>
          <w:rFonts w:ascii="黑体" w:eastAsia="黑体" w:hAnsi="黑体" w:cs="黑体" w:hint="eastAsia"/>
          <w:color w:val="auto"/>
          <w:sz w:val="30"/>
          <w:szCs w:val="30"/>
        </w:rPr>
        <w:t>范围</w:t>
      </w:r>
      <w:bookmarkEnd w:id="28"/>
      <w:bookmarkEnd w:id="29"/>
    </w:p>
    <w:p w:rsidR="00E27F87" w:rsidRDefault="00D927CC">
      <w:pPr>
        <w:ind w:firstLine="420"/>
        <w:rPr>
          <w:rFonts w:ascii="幼圆" w:eastAsia="幼圆" w:hAnsi="幼圆" w:cs="幼圆"/>
          <w:sz w:val="24"/>
          <w:szCs w:val="24"/>
        </w:rPr>
      </w:pPr>
      <w:bookmarkStart w:id="30" w:name="_Toc435555003"/>
      <w:bookmarkStart w:id="31" w:name="_Toc1779"/>
      <w:bookmarkStart w:id="32" w:name="_Toc444202907"/>
      <w:bookmarkStart w:id="33" w:name="_Toc435555005"/>
      <w:r>
        <w:rPr>
          <w:rFonts w:ascii="幼圆" w:eastAsia="幼圆" w:hAnsi="幼圆" w:cs="幼圆" w:hint="eastAsia"/>
          <w:sz w:val="24"/>
          <w:szCs w:val="24"/>
        </w:rPr>
        <w:t>该文档内容涵盖</w:t>
      </w:r>
      <w:r>
        <w:rPr>
          <w:rFonts w:ascii="幼圆" w:eastAsia="幼圆" w:hAnsi="幼圆" w:cs="幼圆" w:hint="eastAsia"/>
          <w:sz w:val="24"/>
          <w:szCs w:val="24"/>
        </w:rPr>
        <w:t>作业批改</w:t>
      </w:r>
      <w:r>
        <w:rPr>
          <w:rFonts w:ascii="幼圆" w:eastAsia="幼圆" w:hAnsi="幼圆" w:cs="幼圆" w:hint="eastAsia"/>
          <w:sz w:val="24"/>
          <w:szCs w:val="24"/>
        </w:rPr>
        <w:t>系统的所有功能模块的详细设计描述，</w:t>
      </w:r>
      <w:r>
        <w:rPr>
          <w:rFonts w:ascii="幼圆" w:eastAsia="幼圆" w:hAnsi="幼圆" w:cs="幼圆" w:hint="eastAsia"/>
          <w:sz w:val="24"/>
          <w:szCs w:val="24"/>
        </w:rPr>
        <w:t>学生系统下的，作业查找，作业书写，作业提交。教师系统下的，作业搜索，作业发布，作业批改功能。</w:t>
      </w:r>
    </w:p>
    <w:bookmarkEnd w:id="30"/>
    <w:p w:rsidR="00E27F87" w:rsidRDefault="00D927CC">
      <w:pPr>
        <w:pStyle w:val="2"/>
        <w:spacing w:after="240" w:line="360" w:lineRule="auto"/>
        <w:rPr>
          <w:rFonts w:ascii="黑体" w:eastAsia="黑体" w:hAnsi="黑体" w:cs="黑体"/>
          <w:color w:val="auto"/>
          <w:sz w:val="30"/>
          <w:szCs w:val="30"/>
        </w:rPr>
      </w:pPr>
      <w:r>
        <w:rPr>
          <w:rFonts w:ascii="黑体" w:eastAsia="黑体" w:hAnsi="黑体" w:cs="黑体" w:hint="eastAsia"/>
          <w:color w:val="auto"/>
          <w:sz w:val="30"/>
          <w:szCs w:val="30"/>
        </w:rPr>
        <w:t xml:space="preserve">1.3 </w:t>
      </w:r>
      <w:r>
        <w:rPr>
          <w:rFonts w:ascii="黑体" w:eastAsia="黑体" w:hAnsi="黑体" w:cs="黑体" w:hint="eastAsia"/>
          <w:color w:val="auto"/>
          <w:sz w:val="30"/>
          <w:szCs w:val="30"/>
        </w:rPr>
        <w:t>引用标准</w:t>
      </w:r>
      <w:bookmarkEnd w:id="31"/>
      <w:bookmarkEnd w:id="32"/>
    </w:p>
    <w:p w:rsidR="00E27F87" w:rsidRDefault="00D927CC">
      <w:pPr>
        <w:spacing w:after="0" w:line="360" w:lineRule="auto"/>
        <w:ind w:firstLine="420"/>
        <w:rPr>
          <w:rFonts w:ascii="幼圆" w:eastAsia="幼圆" w:hAnsi="幼圆" w:cs="幼圆"/>
          <w:sz w:val="24"/>
          <w:szCs w:val="24"/>
        </w:rPr>
      </w:pPr>
      <w:r>
        <w:rPr>
          <w:rFonts w:ascii="幼圆" w:eastAsia="幼圆" w:hAnsi="幼圆" w:cs="幼圆" w:hint="eastAsia"/>
          <w:sz w:val="24"/>
          <w:szCs w:val="24"/>
        </w:rPr>
        <w:t xml:space="preserve">[1] </w:t>
      </w:r>
      <w:r>
        <w:rPr>
          <w:rFonts w:ascii="幼圆" w:eastAsia="幼圆" w:hAnsi="幼圆" w:cs="幼圆" w:hint="eastAsia"/>
          <w:sz w:val="24"/>
          <w:szCs w:val="24"/>
        </w:rPr>
        <w:t>《软件工程案例教程</w:t>
      </w:r>
      <w:r>
        <w:rPr>
          <w:rFonts w:ascii="幼圆" w:eastAsia="幼圆" w:hAnsi="幼圆" w:cs="幼圆" w:hint="eastAsia"/>
          <w:sz w:val="24"/>
          <w:szCs w:val="24"/>
        </w:rPr>
        <w:t xml:space="preserve"> </w:t>
      </w:r>
      <w:r>
        <w:rPr>
          <w:rFonts w:ascii="幼圆" w:eastAsia="幼圆" w:hAnsi="幼圆" w:cs="幼圆" w:hint="eastAsia"/>
          <w:sz w:val="24"/>
          <w:szCs w:val="24"/>
        </w:rPr>
        <w:t>第</w:t>
      </w:r>
      <w:r>
        <w:rPr>
          <w:rFonts w:ascii="幼圆" w:eastAsia="幼圆" w:hAnsi="幼圆" w:cs="幼圆" w:hint="eastAsia"/>
          <w:sz w:val="24"/>
          <w:szCs w:val="24"/>
        </w:rPr>
        <w:t>2</w:t>
      </w:r>
      <w:r>
        <w:rPr>
          <w:rFonts w:ascii="幼圆" w:eastAsia="幼圆" w:hAnsi="幼圆" w:cs="幼圆" w:hint="eastAsia"/>
          <w:sz w:val="24"/>
          <w:szCs w:val="24"/>
        </w:rPr>
        <w:t>版》</w:t>
      </w:r>
      <w:r>
        <w:rPr>
          <w:rFonts w:ascii="幼圆" w:eastAsia="幼圆" w:hAnsi="幼圆" w:cs="幼圆" w:hint="eastAsia"/>
          <w:sz w:val="24"/>
          <w:szCs w:val="24"/>
        </w:rPr>
        <w:t xml:space="preserve"> </w:t>
      </w:r>
      <w:r>
        <w:rPr>
          <w:rFonts w:ascii="幼圆" w:eastAsia="幼圆" w:hAnsi="幼圆" w:cs="幼圆" w:hint="eastAsia"/>
          <w:sz w:val="24"/>
          <w:szCs w:val="24"/>
        </w:rPr>
        <w:t>韩万江等</w:t>
      </w:r>
      <w:r>
        <w:rPr>
          <w:rFonts w:ascii="幼圆" w:eastAsia="幼圆" w:hAnsi="幼圆" w:cs="幼圆" w:hint="eastAsia"/>
          <w:sz w:val="24"/>
          <w:szCs w:val="24"/>
        </w:rPr>
        <w:t xml:space="preserve"> </w:t>
      </w:r>
      <w:r>
        <w:rPr>
          <w:rFonts w:ascii="幼圆" w:eastAsia="幼圆" w:hAnsi="幼圆" w:cs="幼圆" w:hint="eastAsia"/>
          <w:sz w:val="24"/>
          <w:szCs w:val="24"/>
        </w:rPr>
        <w:t>机械工业出版社</w:t>
      </w:r>
    </w:p>
    <w:p w:rsidR="00E27F87" w:rsidRDefault="00D927CC">
      <w:pPr>
        <w:pStyle w:val="2"/>
        <w:spacing w:after="240" w:line="360" w:lineRule="auto"/>
        <w:rPr>
          <w:rFonts w:ascii="黑体" w:eastAsia="黑体" w:hAnsi="黑体" w:cs="黑体"/>
          <w:color w:val="auto"/>
          <w:sz w:val="30"/>
          <w:szCs w:val="30"/>
        </w:rPr>
      </w:pPr>
      <w:bookmarkStart w:id="34" w:name="_Toc10894"/>
      <w:bookmarkStart w:id="35" w:name="_Toc444202908"/>
      <w:r>
        <w:rPr>
          <w:rFonts w:ascii="黑体" w:eastAsia="黑体" w:hAnsi="黑体" w:cs="黑体" w:hint="eastAsia"/>
          <w:color w:val="auto"/>
          <w:sz w:val="30"/>
          <w:szCs w:val="30"/>
        </w:rPr>
        <w:lastRenderedPageBreak/>
        <w:t xml:space="preserve">1.4 </w:t>
      </w:r>
      <w:r>
        <w:rPr>
          <w:rFonts w:ascii="黑体" w:eastAsia="黑体" w:hAnsi="黑体" w:cs="黑体" w:hint="eastAsia"/>
          <w:color w:val="auto"/>
          <w:sz w:val="30"/>
          <w:szCs w:val="30"/>
        </w:rPr>
        <w:t>参考资料</w:t>
      </w:r>
      <w:bookmarkEnd w:id="34"/>
      <w:bookmarkEnd w:id="35"/>
    </w:p>
    <w:p w:rsidR="00E27F87" w:rsidRDefault="00D927CC">
      <w:pPr>
        <w:spacing w:after="0" w:line="360" w:lineRule="auto"/>
        <w:ind w:firstLine="420"/>
        <w:rPr>
          <w:rFonts w:ascii="幼圆" w:eastAsia="幼圆" w:hAnsi="幼圆" w:cs="幼圆"/>
          <w:sz w:val="24"/>
          <w:szCs w:val="24"/>
        </w:rPr>
      </w:pPr>
      <w:r>
        <w:rPr>
          <w:rFonts w:ascii="幼圆" w:eastAsia="幼圆" w:hAnsi="幼圆" w:cs="幼圆" w:hint="eastAsia"/>
          <w:sz w:val="24"/>
          <w:szCs w:val="24"/>
        </w:rPr>
        <w:t xml:space="preserve">[1] </w:t>
      </w:r>
      <w:r>
        <w:rPr>
          <w:rFonts w:ascii="幼圆" w:eastAsia="幼圆" w:hAnsi="幼圆" w:cs="幼圆" w:hint="eastAsia"/>
          <w:sz w:val="24"/>
          <w:szCs w:val="24"/>
        </w:rPr>
        <w:t>《软件项目管理案例教程</w:t>
      </w:r>
      <w:r>
        <w:rPr>
          <w:rFonts w:ascii="幼圆" w:eastAsia="幼圆" w:hAnsi="幼圆" w:cs="幼圆" w:hint="eastAsia"/>
          <w:sz w:val="24"/>
          <w:szCs w:val="24"/>
        </w:rPr>
        <w:t xml:space="preserve"> </w:t>
      </w:r>
      <w:r>
        <w:rPr>
          <w:rFonts w:ascii="幼圆" w:eastAsia="幼圆" w:hAnsi="幼圆" w:cs="幼圆" w:hint="eastAsia"/>
          <w:sz w:val="24"/>
          <w:szCs w:val="24"/>
        </w:rPr>
        <w:t>第</w:t>
      </w:r>
      <w:r>
        <w:rPr>
          <w:rFonts w:ascii="幼圆" w:eastAsia="幼圆" w:hAnsi="幼圆" w:cs="幼圆" w:hint="eastAsia"/>
          <w:sz w:val="24"/>
          <w:szCs w:val="24"/>
        </w:rPr>
        <w:t>3</w:t>
      </w:r>
      <w:r>
        <w:rPr>
          <w:rFonts w:ascii="幼圆" w:eastAsia="幼圆" w:hAnsi="幼圆" w:cs="幼圆" w:hint="eastAsia"/>
          <w:sz w:val="24"/>
          <w:szCs w:val="24"/>
        </w:rPr>
        <w:t>版》</w:t>
      </w:r>
      <w:r>
        <w:rPr>
          <w:rFonts w:ascii="幼圆" w:eastAsia="幼圆" w:hAnsi="幼圆" w:cs="幼圆" w:hint="eastAsia"/>
          <w:sz w:val="24"/>
          <w:szCs w:val="24"/>
        </w:rPr>
        <w:t xml:space="preserve"> </w:t>
      </w:r>
      <w:r>
        <w:rPr>
          <w:rFonts w:ascii="幼圆" w:eastAsia="幼圆" w:hAnsi="幼圆" w:cs="幼圆" w:hint="eastAsia"/>
          <w:sz w:val="24"/>
          <w:szCs w:val="24"/>
        </w:rPr>
        <w:t>韩万江等</w:t>
      </w:r>
      <w:r>
        <w:rPr>
          <w:rFonts w:ascii="幼圆" w:eastAsia="幼圆" w:hAnsi="幼圆" w:cs="幼圆" w:hint="eastAsia"/>
          <w:sz w:val="24"/>
          <w:szCs w:val="24"/>
        </w:rPr>
        <w:t xml:space="preserve"> </w:t>
      </w:r>
      <w:r>
        <w:rPr>
          <w:rFonts w:ascii="幼圆" w:eastAsia="幼圆" w:hAnsi="幼圆" w:cs="幼圆" w:hint="eastAsia"/>
          <w:sz w:val="24"/>
          <w:szCs w:val="24"/>
        </w:rPr>
        <w:t>机械工业出版社</w:t>
      </w:r>
    </w:p>
    <w:p w:rsidR="00E27F87" w:rsidRDefault="00D927CC">
      <w:pPr>
        <w:pStyle w:val="2"/>
        <w:spacing w:after="240" w:line="360" w:lineRule="auto"/>
        <w:rPr>
          <w:rFonts w:ascii="黑体" w:eastAsia="黑体" w:hAnsi="黑体" w:cs="黑体"/>
          <w:color w:val="auto"/>
          <w:sz w:val="30"/>
          <w:szCs w:val="30"/>
        </w:rPr>
      </w:pPr>
      <w:bookmarkStart w:id="36" w:name="_Toc4171"/>
      <w:r>
        <w:rPr>
          <w:rFonts w:ascii="黑体" w:eastAsia="黑体" w:hAnsi="黑体" w:cs="黑体" w:hint="eastAsia"/>
          <w:color w:val="auto"/>
          <w:sz w:val="30"/>
          <w:szCs w:val="30"/>
        </w:rPr>
        <w:t xml:space="preserve">1.5 </w:t>
      </w:r>
      <w:r>
        <w:rPr>
          <w:rFonts w:ascii="黑体" w:eastAsia="黑体" w:hAnsi="黑体" w:cs="黑体" w:hint="eastAsia"/>
          <w:color w:val="auto"/>
          <w:sz w:val="30"/>
          <w:szCs w:val="30"/>
        </w:rPr>
        <w:t>版本更新信息</w:t>
      </w:r>
      <w:bookmarkEnd w:id="33"/>
      <w:bookmarkEnd w:id="36"/>
    </w:p>
    <w:p w:rsidR="00E27F87" w:rsidRDefault="00D927CC">
      <w:pPr>
        <w:spacing w:after="0" w:line="360" w:lineRule="auto"/>
        <w:ind w:firstLine="420"/>
        <w:rPr>
          <w:rFonts w:ascii="幼圆" w:eastAsia="幼圆" w:hAnsi="幼圆" w:cs="幼圆"/>
          <w:sz w:val="24"/>
          <w:szCs w:val="24"/>
        </w:rPr>
      </w:pPr>
      <w:r>
        <w:rPr>
          <w:rFonts w:ascii="幼圆" w:eastAsia="幼圆" w:hAnsi="幼圆" w:cs="幼圆" w:hint="eastAsia"/>
          <w:sz w:val="24"/>
          <w:szCs w:val="24"/>
        </w:rPr>
        <w:t>本文档的更新记录如下表</w:t>
      </w:r>
      <w:r>
        <w:rPr>
          <w:rFonts w:ascii="幼圆" w:eastAsia="幼圆" w:hAnsi="幼圆" w:cs="幼圆" w:hint="eastAsia"/>
          <w:sz w:val="24"/>
          <w:szCs w:val="24"/>
        </w:rPr>
        <w:t>1-1</w:t>
      </w:r>
      <w:r>
        <w:rPr>
          <w:rFonts w:ascii="幼圆" w:eastAsia="幼圆" w:hAnsi="幼圆" w:cs="幼圆" w:hint="eastAsia"/>
          <w:sz w:val="24"/>
          <w:szCs w:val="24"/>
        </w:rPr>
        <w:t>所示。</w:t>
      </w:r>
    </w:p>
    <w:tbl>
      <w:tblPr>
        <w:tblW w:w="836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tblGrid>
      <w:tr w:rsidR="00E27F87">
        <w:trPr>
          <w:trHeight w:val="273"/>
          <w:jc w:val="center"/>
        </w:trPr>
        <w:tc>
          <w:tcPr>
            <w:tcW w:w="1451" w:type="dxa"/>
            <w:tcBorders>
              <w:bottom w:val="single" w:sz="12" w:space="0" w:color="000000"/>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修改编号</w:t>
            </w:r>
          </w:p>
        </w:tc>
        <w:tc>
          <w:tcPr>
            <w:tcW w:w="1452" w:type="dxa"/>
            <w:tcBorders>
              <w:bottom w:val="single" w:sz="12" w:space="0" w:color="000000"/>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修改日期</w:t>
            </w:r>
          </w:p>
        </w:tc>
        <w:tc>
          <w:tcPr>
            <w:tcW w:w="1791" w:type="dxa"/>
            <w:tcBorders>
              <w:bottom w:val="single" w:sz="12" w:space="0" w:color="000000"/>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修改后版本</w:t>
            </w:r>
          </w:p>
        </w:tc>
        <w:tc>
          <w:tcPr>
            <w:tcW w:w="1537" w:type="dxa"/>
            <w:tcBorders>
              <w:bottom w:val="single" w:sz="12" w:space="0" w:color="000000"/>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修改位置</w:t>
            </w:r>
          </w:p>
        </w:tc>
        <w:tc>
          <w:tcPr>
            <w:tcW w:w="2131" w:type="dxa"/>
            <w:tcBorders>
              <w:bottom w:val="single" w:sz="12" w:space="0" w:color="000000"/>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修改内容概述</w:t>
            </w:r>
          </w:p>
        </w:tc>
      </w:tr>
      <w:tr w:rsidR="00E27F87">
        <w:trPr>
          <w:trHeight w:val="273"/>
          <w:jc w:val="center"/>
        </w:trPr>
        <w:tc>
          <w:tcPr>
            <w:tcW w:w="1451" w:type="dxa"/>
            <w:tcBorders>
              <w:top w:val="nil"/>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001</w:t>
            </w:r>
          </w:p>
        </w:tc>
        <w:tc>
          <w:tcPr>
            <w:tcW w:w="1452" w:type="dxa"/>
            <w:tcBorders>
              <w:top w:val="nil"/>
            </w:tcBorders>
            <w:vAlign w:val="center"/>
          </w:tcPr>
          <w:p w:rsidR="00E27F87" w:rsidRDefault="00D927CC">
            <w:pPr>
              <w:tabs>
                <w:tab w:val="center" w:pos="758"/>
                <w:tab w:val="right" w:pos="1396"/>
              </w:tabs>
              <w:spacing w:after="0" w:line="360" w:lineRule="auto"/>
              <w:rPr>
                <w:rFonts w:ascii="幼圆" w:eastAsia="幼圆" w:hAnsi="幼圆" w:cs="幼圆"/>
                <w:sz w:val="24"/>
                <w:szCs w:val="24"/>
              </w:rPr>
            </w:pPr>
            <w:r>
              <w:rPr>
                <w:rFonts w:ascii="幼圆" w:eastAsia="幼圆" w:hAnsi="幼圆" w:cs="幼圆" w:hint="eastAsia"/>
                <w:sz w:val="24"/>
                <w:szCs w:val="24"/>
              </w:rPr>
              <w:tab/>
            </w:r>
            <w:r>
              <w:rPr>
                <w:rFonts w:ascii="幼圆" w:eastAsia="幼圆" w:hAnsi="幼圆" w:cs="幼圆" w:hint="eastAsia"/>
                <w:sz w:val="24"/>
                <w:szCs w:val="24"/>
              </w:rPr>
              <w:t>2019.6.25</w:t>
            </w:r>
          </w:p>
        </w:tc>
        <w:tc>
          <w:tcPr>
            <w:tcW w:w="1791" w:type="dxa"/>
            <w:tcBorders>
              <w:top w:val="nil"/>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0.1</w:t>
            </w:r>
          </w:p>
        </w:tc>
        <w:tc>
          <w:tcPr>
            <w:tcW w:w="1537" w:type="dxa"/>
            <w:tcBorders>
              <w:top w:val="nil"/>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全部</w:t>
            </w:r>
          </w:p>
        </w:tc>
        <w:tc>
          <w:tcPr>
            <w:tcW w:w="2131" w:type="dxa"/>
            <w:tcBorders>
              <w:top w:val="nil"/>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初始发布版本</w:t>
            </w:r>
          </w:p>
        </w:tc>
      </w:tr>
      <w:tr w:rsidR="00E27F87">
        <w:trPr>
          <w:trHeight w:val="273"/>
          <w:jc w:val="center"/>
        </w:trPr>
        <w:tc>
          <w:tcPr>
            <w:tcW w:w="1451" w:type="dxa"/>
            <w:tcBorders>
              <w:top w:val="nil"/>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002</w:t>
            </w:r>
          </w:p>
        </w:tc>
        <w:tc>
          <w:tcPr>
            <w:tcW w:w="1452" w:type="dxa"/>
            <w:tcBorders>
              <w:top w:val="nil"/>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2019.6.26</w:t>
            </w:r>
          </w:p>
        </w:tc>
        <w:tc>
          <w:tcPr>
            <w:tcW w:w="1791" w:type="dxa"/>
            <w:tcBorders>
              <w:top w:val="nil"/>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1.0</w:t>
            </w:r>
          </w:p>
        </w:tc>
        <w:tc>
          <w:tcPr>
            <w:tcW w:w="1537" w:type="dxa"/>
            <w:tcBorders>
              <w:top w:val="nil"/>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4</w:t>
            </w:r>
            <w:r>
              <w:rPr>
                <w:rFonts w:ascii="幼圆" w:eastAsia="幼圆" w:hAnsi="幼圆" w:cs="幼圆" w:hint="eastAsia"/>
                <w:sz w:val="24"/>
                <w:szCs w:val="24"/>
              </w:rPr>
              <w:t>章节</w:t>
            </w:r>
          </w:p>
        </w:tc>
        <w:tc>
          <w:tcPr>
            <w:tcW w:w="2131" w:type="dxa"/>
            <w:tcBorders>
              <w:top w:val="nil"/>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增加</w:t>
            </w:r>
          </w:p>
        </w:tc>
      </w:tr>
      <w:tr w:rsidR="00E27F87">
        <w:trPr>
          <w:trHeight w:val="273"/>
          <w:jc w:val="center"/>
        </w:trPr>
        <w:tc>
          <w:tcPr>
            <w:tcW w:w="1451" w:type="dxa"/>
            <w:tcBorders>
              <w:top w:val="nil"/>
              <w:bottom w:val="single" w:sz="4" w:space="0" w:color="auto"/>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003</w:t>
            </w:r>
          </w:p>
        </w:tc>
        <w:tc>
          <w:tcPr>
            <w:tcW w:w="1452" w:type="dxa"/>
            <w:tcBorders>
              <w:top w:val="nil"/>
              <w:bottom w:val="single" w:sz="4" w:space="0" w:color="auto"/>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2019.6.27</w:t>
            </w:r>
          </w:p>
        </w:tc>
        <w:tc>
          <w:tcPr>
            <w:tcW w:w="1791" w:type="dxa"/>
            <w:tcBorders>
              <w:top w:val="nil"/>
              <w:bottom w:val="single" w:sz="4" w:space="0" w:color="auto"/>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2.0</w:t>
            </w:r>
          </w:p>
        </w:tc>
        <w:tc>
          <w:tcPr>
            <w:tcW w:w="1537" w:type="dxa"/>
            <w:tcBorders>
              <w:top w:val="nil"/>
              <w:bottom w:val="single" w:sz="4" w:space="0" w:color="auto"/>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4</w:t>
            </w:r>
            <w:r>
              <w:rPr>
                <w:rFonts w:ascii="幼圆" w:eastAsia="幼圆" w:hAnsi="幼圆" w:cs="幼圆" w:hint="eastAsia"/>
                <w:sz w:val="24"/>
                <w:szCs w:val="24"/>
              </w:rPr>
              <w:t>章节</w:t>
            </w:r>
          </w:p>
        </w:tc>
        <w:tc>
          <w:tcPr>
            <w:tcW w:w="2131" w:type="dxa"/>
            <w:tcBorders>
              <w:top w:val="nil"/>
              <w:bottom w:val="single" w:sz="4" w:space="0" w:color="auto"/>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修改</w:t>
            </w:r>
          </w:p>
        </w:tc>
      </w:tr>
      <w:tr w:rsidR="00E27F87">
        <w:trPr>
          <w:trHeight w:val="273"/>
          <w:jc w:val="center"/>
        </w:trPr>
        <w:tc>
          <w:tcPr>
            <w:tcW w:w="1451" w:type="dxa"/>
            <w:tcBorders>
              <w:top w:val="single" w:sz="4" w:space="0" w:color="auto"/>
              <w:bottom w:val="single" w:sz="4" w:space="0" w:color="auto"/>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004</w:t>
            </w:r>
          </w:p>
        </w:tc>
        <w:tc>
          <w:tcPr>
            <w:tcW w:w="1452" w:type="dxa"/>
            <w:tcBorders>
              <w:top w:val="single" w:sz="4" w:space="0" w:color="auto"/>
              <w:bottom w:val="single" w:sz="4" w:space="0" w:color="auto"/>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2019.6.28</w:t>
            </w:r>
          </w:p>
        </w:tc>
        <w:tc>
          <w:tcPr>
            <w:tcW w:w="1791" w:type="dxa"/>
            <w:tcBorders>
              <w:top w:val="single" w:sz="4" w:space="0" w:color="auto"/>
              <w:bottom w:val="single" w:sz="4" w:space="0" w:color="auto"/>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3.0</w:t>
            </w:r>
          </w:p>
        </w:tc>
        <w:tc>
          <w:tcPr>
            <w:tcW w:w="1537" w:type="dxa"/>
            <w:tcBorders>
              <w:top w:val="single" w:sz="4" w:space="0" w:color="auto"/>
              <w:bottom w:val="single" w:sz="4" w:space="0" w:color="auto"/>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4</w:t>
            </w:r>
            <w:r>
              <w:rPr>
                <w:rFonts w:ascii="幼圆" w:eastAsia="幼圆" w:hAnsi="幼圆" w:cs="幼圆" w:hint="eastAsia"/>
                <w:sz w:val="24"/>
                <w:szCs w:val="24"/>
              </w:rPr>
              <w:t>、</w:t>
            </w:r>
            <w:r>
              <w:rPr>
                <w:rFonts w:ascii="幼圆" w:eastAsia="幼圆" w:hAnsi="幼圆" w:cs="幼圆" w:hint="eastAsia"/>
                <w:sz w:val="24"/>
                <w:szCs w:val="24"/>
              </w:rPr>
              <w:t>6</w:t>
            </w:r>
            <w:r>
              <w:rPr>
                <w:rFonts w:ascii="幼圆" w:eastAsia="幼圆" w:hAnsi="幼圆" w:cs="幼圆" w:hint="eastAsia"/>
                <w:sz w:val="24"/>
                <w:szCs w:val="24"/>
              </w:rPr>
              <w:t>章节</w:t>
            </w:r>
          </w:p>
        </w:tc>
        <w:tc>
          <w:tcPr>
            <w:tcW w:w="2131" w:type="dxa"/>
            <w:tcBorders>
              <w:top w:val="single" w:sz="4" w:space="0" w:color="auto"/>
              <w:bottom w:val="single" w:sz="4" w:space="0" w:color="auto"/>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修改</w:t>
            </w:r>
          </w:p>
        </w:tc>
      </w:tr>
      <w:tr w:rsidR="00E27F87">
        <w:trPr>
          <w:trHeight w:val="273"/>
          <w:jc w:val="center"/>
        </w:trPr>
        <w:tc>
          <w:tcPr>
            <w:tcW w:w="1451" w:type="dxa"/>
            <w:tcBorders>
              <w:top w:val="single" w:sz="4" w:space="0" w:color="auto"/>
              <w:bottom w:val="single" w:sz="4" w:space="0" w:color="auto"/>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005</w:t>
            </w:r>
          </w:p>
        </w:tc>
        <w:tc>
          <w:tcPr>
            <w:tcW w:w="1452" w:type="dxa"/>
            <w:tcBorders>
              <w:top w:val="single" w:sz="4" w:space="0" w:color="auto"/>
              <w:bottom w:val="single" w:sz="4" w:space="0" w:color="auto"/>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2019.6.29</w:t>
            </w:r>
          </w:p>
        </w:tc>
        <w:tc>
          <w:tcPr>
            <w:tcW w:w="1791" w:type="dxa"/>
            <w:tcBorders>
              <w:top w:val="single" w:sz="4" w:space="0" w:color="auto"/>
              <w:bottom w:val="single" w:sz="4" w:space="0" w:color="auto"/>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4.0</w:t>
            </w:r>
          </w:p>
        </w:tc>
        <w:tc>
          <w:tcPr>
            <w:tcW w:w="1537" w:type="dxa"/>
            <w:tcBorders>
              <w:top w:val="single" w:sz="4" w:space="0" w:color="auto"/>
              <w:bottom w:val="single" w:sz="4" w:space="0" w:color="auto"/>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6</w:t>
            </w:r>
            <w:r>
              <w:rPr>
                <w:rFonts w:ascii="幼圆" w:eastAsia="幼圆" w:hAnsi="幼圆" w:cs="幼圆" w:hint="eastAsia"/>
                <w:sz w:val="24"/>
                <w:szCs w:val="24"/>
              </w:rPr>
              <w:t>、</w:t>
            </w:r>
            <w:r>
              <w:rPr>
                <w:rFonts w:ascii="幼圆" w:eastAsia="幼圆" w:hAnsi="幼圆" w:cs="幼圆" w:hint="eastAsia"/>
                <w:sz w:val="24"/>
                <w:szCs w:val="24"/>
              </w:rPr>
              <w:t>7</w:t>
            </w:r>
            <w:r>
              <w:rPr>
                <w:rFonts w:ascii="幼圆" w:eastAsia="幼圆" w:hAnsi="幼圆" w:cs="幼圆" w:hint="eastAsia"/>
                <w:sz w:val="24"/>
                <w:szCs w:val="24"/>
              </w:rPr>
              <w:t>章节</w:t>
            </w:r>
          </w:p>
        </w:tc>
        <w:tc>
          <w:tcPr>
            <w:tcW w:w="2131" w:type="dxa"/>
            <w:tcBorders>
              <w:top w:val="single" w:sz="4" w:space="0" w:color="auto"/>
              <w:bottom w:val="single" w:sz="4" w:space="0" w:color="auto"/>
            </w:tcBorders>
            <w:vAlign w:val="center"/>
          </w:tcPr>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修改、增加</w:t>
            </w:r>
          </w:p>
        </w:tc>
      </w:tr>
    </w:tbl>
    <w:p w:rsidR="00E27F87" w:rsidRDefault="00D927CC">
      <w:pPr>
        <w:spacing w:after="0" w:line="360" w:lineRule="auto"/>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1-1   </w:t>
      </w:r>
      <w:r>
        <w:rPr>
          <w:rFonts w:ascii="幼圆" w:eastAsia="幼圆" w:hAnsi="幼圆" w:cs="幼圆" w:hint="eastAsia"/>
          <w:sz w:val="24"/>
          <w:szCs w:val="24"/>
        </w:rPr>
        <w:t>文档更新记录</w:t>
      </w:r>
    </w:p>
    <w:p w:rsidR="00E27F87" w:rsidRDefault="00D927CC">
      <w:pPr>
        <w:pStyle w:val="12"/>
        <w:spacing w:after="240" w:line="360" w:lineRule="auto"/>
        <w:rPr>
          <w:rFonts w:ascii="黑体" w:eastAsia="黑体" w:hAnsi="黑体" w:cs="黑体"/>
          <w:color w:val="auto"/>
          <w:sz w:val="44"/>
          <w:szCs w:val="44"/>
        </w:rPr>
      </w:pPr>
      <w:bookmarkStart w:id="37" w:name="_Toc435555006"/>
      <w:bookmarkStart w:id="38" w:name="_Toc6934"/>
      <w:r>
        <w:rPr>
          <w:rFonts w:ascii="黑体" w:eastAsia="黑体" w:hAnsi="黑体" w:cs="黑体" w:hint="eastAsia"/>
          <w:color w:val="auto"/>
          <w:sz w:val="44"/>
          <w:szCs w:val="44"/>
        </w:rPr>
        <w:t>2</w:t>
      </w:r>
      <w:r>
        <w:rPr>
          <w:rFonts w:ascii="黑体" w:eastAsia="黑体" w:hAnsi="黑体" w:cs="黑体" w:hint="eastAsia"/>
          <w:color w:val="auto"/>
          <w:sz w:val="44"/>
          <w:szCs w:val="44"/>
        </w:rPr>
        <w:t>．详细设计简述</w:t>
      </w:r>
      <w:bookmarkEnd w:id="37"/>
      <w:bookmarkEnd w:id="38"/>
    </w:p>
    <w:p w:rsidR="00E27F87" w:rsidRDefault="00D927CC">
      <w:pPr>
        <w:pStyle w:val="2"/>
        <w:spacing w:after="240" w:line="360" w:lineRule="auto"/>
        <w:rPr>
          <w:rFonts w:ascii="黑体" w:eastAsia="黑体" w:hAnsi="黑体" w:cs="黑体"/>
          <w:color w:val="auto"/>
          <w:sz w:val="30"/>
          <w:szCs w:val="30"/>
        </w:rPr>
      </w:pPr>
      <w:bookmarkStart w:id="39" w:name="_Toc435555007"/>
      <w:bookmarkStart w:id="40" w:name="_Toc32162"/>
      <w:r>
        <w:rPr>
          <w:rFonts w:ascii="黑体" w:eastAsia="黑体" w:hAnsi="黑体" w:cs="黑体" w:hint="eastAsia"/>
          <w:color w:val="auto"/>
          <w:sz w:val="30"/>
          <w:szCs w:val="30"/>
        </w:rPr>
        <w:t xml:space="preserve">2.1 </w:t>
      </w:r>
      <w:r>
        <w:rPr>
          <w:rFonts w:ascii="黑体" w:eastAsia="黑体" w:hAnsi="黑体" w:cs="黑体" w:hint="eastAsia"/>
          <w:color w:val="auto"/>
          <w:sz w:val="30"/>
          <w:szCs w:val="30"/>
        </w:rPr>
        <w:t>设计简介</w:t>
      </w:r>
      <w:bookmarkEnd w:id="39"/>
      <w:bookmarkEnd w:id="40"/>
    </w:p>
    <w:p w:rsidR="00E27F87" w:rsidRDefault="00D927CC">
      <w:pPr>
        <w:spacing w:line="360" w:lineRule="auto"/>
        <w:ind w:firstLineChars="200" w:firstLine="440"/>
        <w:rPr>
          <w:rFonts w:ascii="幼圆" w:eastAsia="幼圆" w:hAnsi="幼圆" w:cs="幼圆"/>
          <w:sz w:val="24"/>
          <w:szCs w:val="24"/>
        </w:rPr>
      </w:pPr>
      <w:r>
        <w:rPr>
          <w:lang w:bidi="en-US"/>
        </w:rPr>
        <w:tab/>
      </w:r>
      <w:r>
        <w:rPr>
          <w:rFonts w:ascii="幼圆" w:eastAsia="幼圆" w:hAnsi="幼圆" w:cs="幼圆" w:hint="eastAsia"/>
          <w:sz w:val="24"/>
          <w:szCs w:val="24"/>
          <w:lang w:bidi="en-US"/>
        </w:rPr>
        <w:t>学生作业提交</w:t>
      </w:r>
      <w:r>
        <w:rPr>
          <w:rFonts w:ascii="幼圆" w:eastAsia="幼圆" w:hAnsi="幼圆" w:cs="幼圆" w:hint="eastAsia"/>
          <w:sz w:val="24"/>
          <w:szCs w:val="24"/>
        </w:rPr>
        <w:t>系统</w:t>
      </w:r>
      <w:r>
        <w:rPr>
          <w:rFonts w:ascii="幼圆" w:eastAsia="幼圆" w:hAnsi="幼圆" w:cs="幼圆" w:hint="eastAsia"/>
          <w:sz w:val="24"/>
          <w:szCs w:val="24"/>
        </w:rPr>
        <w:t>分层结构图如图</w:t>
      </w:r>
      <w:r>
        <w:rPr>
          <w:rFonts w:ascii="幼圆" w:eastAsia="幼圆" w:hAnsi="幼圆" w:cs="幼圆" w:hint="eastAsia"/>
          <w:sz w:val="24"/>
          <w:szCs w:val="24"/>
        </w:rPr>
        <w:t>2-1</w:t>
      </w:r>
      <w:r>
        <w:rPr>
          <w:rFonts w:ascii="幼圆" w:eastAsia="幼圆" w:hAnsi="幼圆" w:cs="幼圆" w:hint="eastAsia"/>
          <w:sz w:val="24"/>
          <w:szCs w:val="24"/>
        </w:rPr>
        <w:t>所示。</w:t>
      </w:r>
    </w:p>
    <w:p w:rsidR="00E27F87" w:rsidRDefault="00D927CC">
      <w:pPr>
        <w:spacing w:line="360" w:lineRule="auto"/>
        <w:ind w:firstLineChars="200" w:firstLine="480"/>
        <w:rPr>
          <w:rFonts w:ascii="幼圆" w:eastAsia="幼圆" w:hAnsi="幼圆" w:cs="幼圆"/>
          <w:sz w:val="24"/>
          <w:szCs w:val="24"/>
        </w:rPr>
      </w:pPr>
      <w:r>
        <w:rPr>
          <w:rFonts w:ascii="幼圆" w:eastAsia="幼圆" w:hAnsi="幼圆" w:cs="幼圆" w:hint="eastAsia"/>
          <w:noProof/>
          <w:sz w:val="24"/>
          <w:szCs w:val="24"/>
        </w:rPr>
        <w:lastRenderedPageBreak/>
        <w:drawing>
          <wp:inline distT="0" distB="0" distL="114300" distR="114300">
            <wp:extent cx="5264785" cy="3769360"/>
            <wp:effectExtent l="0" t="0" r="12065" b="2540"/>
            <wp:docPr id="76" name="图片 76" descr="分层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分层结构图"/>
                    <pic:cNvPicPr>
                      <a:picLocks noChangeAspect="1"/>
                    </pic:cNvPicPr>
                  </pic:nvPicPr>
                  <pic:blipFill>
                    <a:blip r:embed="rId9"/>
                    <a:stretch>
                      <a:fillRect/>
                    </a:stretch>
                  </pic:blipFill>
                  <pic:spPr>
                    <a:xfrm>
                      <a:off x="0" y="0"/>
                      <a:ext cx="5264785" cy="3769360"/>
                    </a:xfrm>
                    <a:prstGeom prst="rect">
                      <a:avLst/>
                    </a:prstGeom>
                  </pic:spPr>
                </pic:pic>
              </a:graphicData>
            </a:graphic>
          </wp:inline>
        </w:drawing>
      </w:r>
    </w:p>
    <w:p w:rsidR="00E27F87" w:rsidRDefault="00D927CC">
      <w:pPr>
        <w:spacing w:line="360" w:lineRule="auto"/>
        <w:ind w:firstLineChars="200" w:firstLine="480"/>
        <w:jc w:val="center"/>
      </w:pPr>
      <w:r>
        <w:rPr>
          <w:rFonts w:ascii="幼圆" w:eastAsia="幼圆" w:hAnsi="幼圆" w:cs="幼圆" w:hint="eastAsia"/>
          <w:sz w:val="24"/>
          <w:szCs w:val="24"/>
        </w:rPr>
        <w:t>图</w:t>
      </w:r>
      <w:r>
        <w:rPr>
          <w:rFonts w:ascii="幼圆" w:eastAsia="幼圆" w:hAnsi="幼圆" w:cs="幼圆" w:hint="eastAsia"/>
          <w:sz w:val="24"/>
          <w:szCs w:val="24"/>
        </w:rPr>
        <w:t xml:space="preserve"> 2-1 </w:t>
      </w:r>
      <w:r>
        <w:rPr>
          <w:rFonts w:ascii="幼圆" w:eastAsia="幼圆" w:hAnsi="幼圆" w:cs="幼圆" w:hint="eastAsia"/>
          <w:sz w:val="24"/>
          <w:szCs w:val="24"/>
        </w:rPr>
        <w:t>系统分层结构图</w:t>
      </w:r>
    </w:p>
    <w:p w:rsidR="00E27F87" w:rsidRDefault="00D927CC">
      <w:pPr>
        <w:pStyle w:val="2"/>
        <w:spacing w:after="240" w:line="360" w:lineRule="auto"/>
        <w:rPr>
          <w:rFonts w:ascii="黑体" w:eastAsia="黑体" w:hAnsi="黑体" w:cs="黑体"/>
          <w:color w:val="auto"/>
          <w:sz w:val="30"/>
          <w:szCs w:val="30"/>
        </w:rPr>
      </w:pPr>
      <w:bookmarkStart w:id="41" w:name="_Toc26726"/>
      <w:bookmarkStart w:id="42" w:name="_Toc435555008"/>
      <w:r>
        <w:rPr>
          <w:rFonts w:ascii="黑体" w:eastAsia="黑体" w:hAnsi="黑体" w:cs="黑体" w:hint="eastAsia"/>
          <w:color w:val="auto"/>
          <w:sz w:val="30"/>
          <w:szCs w:val="30"/>
        </w:rPr>
        <w:t xml:space="preserve">2.2 </w:t>
      </w:r>
      <w:r>
        <w:rPr>
          <w:rFonts w:ascii="黑体" w:eastAsia="黑体" w:hAnsi="黑体" w:cs="黑体" w:hint="eastAsia"/>
          <w:color w:val="auto"/>
          <w:sz w:val="30"/>
          <w:szCs w:val="30"/>
        </w:rPr>
        <w:t>模块简介</w:t>
      </w:r>
      <w:bookmarkEnd w:id="41"/>
      <w:bookmarkEnd w:id="42"/>
    </w:p>
    <w:p w:rsidR="00E27F87" w:rsidRDefault="00D927CC">
      <w:pPr>
        <w:widowControl w:val="0"/>
        <w:spacing w:after="0" w:line="360" w:lineRule="auto"/>
        <w:ind w:left="420" w:firstLine="420"/>
        <w:jc w:val="both"/>
        <w:rPr>
          <w:rFonts w:ascii="幼圆" w:eastAsia="幼圆" w:hAnsi="幼圆" w:cs="幼圆"/>
          <w:sz w:val="24"/>
          <w:szCs w:val="24"/>
        </w:rPr>
      </w:pPr>
      <w:r>
        <w:rPr>
          <w:rFonts w:ascii="幼圆" w:eastAsia="幼圆" w:hAnsi="幼圆" w:cs="幼圆" w:hint="eastAsia"/>
          <w:sz w:val="24"/>
          <w:szCs w:val="24"/>
        </w:rPr>
        <w:t>系统功能模块</w:t>
      </w:r>
      <w:r>
        <w:rPr>
          <w:rFonts w:ascii="幼圆" w:eastAsia="幼圆" w:hAnsi="幼圆" w:cs="幼圆" w:hint="eastAsia"/>
          <w:sz w:val="24"/>
          <w:szCs w:val="24"/>
        </w:rPr>
        <w:t>示意</w:t>
      </w:r>
      <w:r>
        <w:rPr>
          <w:rFonts w:ascii="幼圆" w:eastAsia="幼圆" w:hAnsi="幼圆" w:cs="幼圆" w:hint="eastAsia"/>
          <w:sz w:val="24"/>
          <w:szCs w:val="24"/>
        </w:rPr>
        <w:t>图如图</w:t>
      </w:r>
      <w:r>
        <w:rPr>
          <w:rFonts w:ascii="幼圆" w:eastAsia="幼圆" w:hAnsi="幼圆" w:cs="幼圆" w:hint="eastAsia"/>
          <w:sz w:val="24"/>
          <w:szCs w:val="24"/>
        </w:rPr>
        <w:t>2-2</w:t>
      </w:r>
      <w:r>
        <w:rPr>
          <w:rFonts w:ascii="幼圆" w:eastAsia="幼圆" w:hAnsi="幼圆" w:cs="幼圆" w:hint="eastAsia"/>
          <w:sz w:val="24"/>
          <w:szCs w:val="24"/>
        </w:rPr>
        <w:t>所示。</w:t>
      </w:r>
    </w:p>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noProof/>
          <w:sz w:val="24"/>
          <w:szCs w:val="24"/>
        </w:rPr>
        <w:drawing>
          <wp:inline distT="0" distB="0" distL="114300" distR="114300">
            <wp:extent cx="5272405" cy="2159635"/>
            <wp:effectExtent l="0" t="0" r="4445" b="12065"/>
            <wp:docPr id="54" name="图片 54" descr="系统基本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系统基本功能模块图"/>
                    <pic:cNvPicPr>
                      <a:picLocks noChangeAspect="1"/>
                    </pic:cNvPicPr>
                  </pic:nvPicPr>
                  <pic:blipFill>
                    <a:blip r:embed="rId10"/>
                    <a:stretch>
                      <a:fillRect/>
                    </a:stretch>
                  </pic:blipFill>
                  <pic:spPr>
                    <a:xfrm>
                      <a:off x="0" y="0"/>
                      <a:ext cx="5272405" cy="2159635"/>
                    </a:xfrm>
                    <a:prstGeom prst="rect">
                      <a:avLst/>
                    </a:prstGeom>
                  </pic:spPr>
                </pic:pic>
              </a:graphicData>
            </a:graphic>
          </wp:inline>
        </w:drawing>
      </w:r>
    </w:p>
    <w:p w:rsidR="00E27F87" w:rsidRDefault="00D927CC">
      <w:pPr>
        <w:widowControl w:val="0"/>
        <w:spacing w:after="0" w:line="360" w:lineRule="auto"/>
        <w:jc w:val="center"/>
        <w:rPr>
          <w:rFonts w:ascii="幼圆" w:eastAsia="幼圆" w:hAnsi="幼圆" w:cs="幼圆"/>
          <w:sz w:val="24"/>
          <w:szCs w:val="24"/>
        </w:rPr>
      </w:pPr>
      <w:r>
        <w:rPr>
          <w:rFonts w:ascii="幼圆" w:eastAsia="幼圆" w:hAnsi="幼圆" w:cs="幼圆" w:hint="eastAsia"/>
          <w:sz w:val="24"/>
          <w:szCs w:val="24"/>
        </w:rPr>
        <w:t>图</w:t>
      </w:r>
      <w:r>
        <w:rPr>
          <w:rFonts w:ascii="幼圆" w:eastAsia="幼圆" w:hAnsi="幼圆" w:cs="幼圆" w:hint="eastAsia"/>
          <w:sz w:val="24"/>
          <w:szCs w:val="24"/>
        </w:rPr>
        <w:t xml:space="preserve"> 2-</w:t>
      </w:r>
      <w:r>
        <w:rPr>
          <w:rFonts w:ascii="幼圆" w:eastAsia="幼圆" w:hAnsi="幼圆" w:cs="幼圆" w:hint="eastAsia"/>
          <w:sz w:val="24"/>
          <w:szCs w:val="24"/>
        </w:rPr>
        <w:t xml:space="preserve">2 </w:t>
      </w:r>
      <w:r>
        <w:rPr>
          <w:rFonts w:ascii="幼圆" w:eastAsia="幼圆" w:hAnsi="幼圆" w:cs="幼圆" w:hint="eastAsia"/>
          <w:sz w:val="24"/>
          <w:szCs w:val="24"/>
        </w:rPr>
        <w:t>系统功能模块</w:t>
      </w:r>
      <w:r>
        <w:rPr>
          <w:rFonts w:ascii="幼圆" w:eastAsia="幼圆" w:hAnsi="幼圆" w:cs="幼圆" w:hint="eastAsia"/>
          <w:sz w:val="24"/>
          <w:szCs w:val="24"/>
        </w:rPr>
        <w:t>示意图</w:t>
      </w:r>
    </w:p>
    <w:p w:rsidR="00E27F87" w:rsidRDefault="00D927CC">
      <w:pPr>
        <w:pStyle w:val="12"/>
        <w:rPr>
          <w:rFonts w:ascii="黑体" w:eastAsia="黑体" w:hAnsi="黑体" w:cs="黑体"/>
          <w:sz w:val="44"/>
          <w:szCs w:val="44"/>
        </w:rPr>
      </w:pPr>
      <w:bookmarkStart w:id="43" w:name="_Toc435555009"/>
      <w:bookmarkStart w:id="44" w:name="_Toc24400"/>
      <w:r>
        <w:rPr>
          <w:rFonts w:ascii="黑体" w:eastAsia="黑体" w:hAnsi="黑体" w:cs="黑体" w:hint="eastAsia"/>
          <w:color w:val="auto"/>
          <w:sz w:val="44"/>
          <w:szCs w:val="44"/>
        </w:rPr>
        <w:lastRenderedPageBreak/>
        <w:t>3</w:t>
      </w:r>
      <w:r>
        <w:rPr>
          <w:rFonts w:ascii="黑体" w:eastAsia="黑体" w:hAnsi="黑体" w:cs="黑体" w:hint="eastAsia"/>
          <w:color w:val="auto"/>
          <w:sz w:val="44"/>
          <w:szCs w:val="44"/>
        </w:rPr>
        <w:t>、界面详细设计</w:t>
      </w:r>
      <w:bookmarkEnd w:id="43"/>
      <w:bookmarkEnd w:id="44"/>
    </w:p>
    <w:p w:rsidR="00E27F87" w:rsidRDefault="00D927CC">
      <w:pPr>
        <w:pStyle w:val="2"/>
        <w:rPr>
          <w:rFonts w:ascii="黑体" w:eastAsia="黑体" w:hAnsi="黑体" w:cs="黑体"/>
          <w:color w:val="auto"/>
          <w:sz w:val="30"/>
          <w:szCs w:val="30"/>
        </w:rPr>
      </w:pPr>
      <w:bookmarkStart w:id="45" w:name="_Toc435555010"/>
      <w:bookmarkStart w:id="46" w:name="_Toc18848"/>
      <w:r>
        <w:rPr>
          <w:rFonts w:ascii="黑体" w:eastAsia="黑体" w:hAnsi="黑体" w:cs="黑体" w:hint="eastAsia"/>
          <w:color w:val="auto"/>
          <w:sz w:val="30"/>
          <w:szCs w:val="30"/>
        </w:rPr>
        <w:t>3.1</w:t>
      </w:r>
      <w:r>
        <w:rPr>
          <w:rFonts w:ascii="黑体" w:eastAsia="黑体" w:hAnsi="黑体" w:cs="黑体" w:hint="eastAsia"/>
          <w:color w:val="auto"/>
          <w:sz w:val="30"/>
          <w:szCs w:val="30"/>
        </w:rPr>
        <w:t>、页面设计说明</w:t>
      </w:r>
      <w:bookmarkEnd w:id="45"/>
      <w:bookmarkEnd w:id="46"/>
    </w:p>
    <w:p w:rsidR="00E27F87" w:rsidRDefault="00D927CC">
      <w:pPr>
        <w:widowControl w:val="0"/>
        <w:spacing w:after="0" w:line="360" w:lineRule="auto"/>
        <w:ind w:firstLine="480"/>
        <w:jc w:val="both"/>
        <w:rPr>
          <w:rFonts w:ascii="幼圆" w:eastAsia="幼圆" w:hAnsi="幼圆" w:cs="幼圆"/>
          <w:sz w:val="24"/>
          <w:szCs w:val="24"/>
        </w:rPr>
      </w:pPr>
      <w:bookmarkStart w:id="47" w:name="_Toc32626"/>
      <w:bookmarkStart w:id="48" w:name="_Toc435555011"/>
      <w:r>
        <w:rPr>
          <w:rFonts w:ascii="幼圆" w:eastAsia="幼圆" w:hAnsi="幼圆" w:cs="幼圆" w:hint="eastAsia"/>
          <w:sz w:val="24"/>
          <w:szCs w:val="24"/>
        </w:rPr>
        <w:t>1.</w:t>
      </w:r>
      <w:r>
        <w:rPr>
          <w:rFonts w:ascii="幼圆" w:eastAsia="幼圆" w:hAnsi="幼圆" w:cs="幼圆" w:hint="eastAsia"/>
          <w:sz w:val="24"/>
          <w:szCs w:val="24"/>
        </w:rPr>
        <w:t>统一采用相同的色调风格</w:t>
      </w:r>
    </w:p>
    <w:p w:rsidR="00E27F87" w:rsidRDefault="00D927CC">
      <w:pPr>
        <w:widowControl w:val="0"/>
        <w:spacing w:after="0" w:line="360" w:lineRule="auto"/>
        <w:ind w:firstLine="480"/>
        <w:jc w:val="both"/>
        <w:rPr>
          <w:rFonts w:ascii="幼圆" w:eastAsia="幼圆" w:hAnsi="幼圆" w:cs="幼圆"/>
          <w:sz w:val="24"/>
          <w:szCs w:val="24"/>
        </w:rPr>
      </w:pPr>
      <w:r>
        <w:rPr>
          <w:rFonts w:ascii="幼圆" w:eastAsia="幼圆" w:hAnsi="幼圆" w:cs="幼圆" w:hint="eastAsia"/>
          <w:sz w:val="24"/>
          <w:szCs w:val="24"/>
        </w:rPr>
        <w:t>2.</w:t>
      </w:r>
      <w:r>
        <w:rPr>
          <w:rFonts w:ascii="幼圆" w:eastAsia="幼圆" w:hAnsi="幼圆" w:cs="幼圆" w:hint="eastAsia"/>
          <w:sz w:val="24"/>
          <w:szCs w:val="24"/>
        </w:rPr>
        <w:t>界面模块大小适中</w:t>
      </w:r>
    </w:p>
    <w:p w:rsidR="00E27F87" w:rsidRDefault="00D927CC">
      <w:pPr>
        <w:widowControl w:val="0"/>
        <w:spacing w:after="0" w:line="360" w:lineRule="auto"/>
        <w:ind w:firstLine="480"/>
        <w:jc w:val="both"/>
        <w:rPr>
          <w:rFonts w:ascii="幼圆" w:eastAsia="幼圆" w:hAnsi="幼圆" w:cs="幼圆"/>
          <w:sz w:val="24"/>
          <w:szCs w:val="24"/>
        </w:rPr>
      </w:pPr>
      <w:r>
        <w:rPr>
          <w:rFonts w:ascii="幼圆" w:eastAsia="幼圆" w:hAnsi="幼圆" w:cs="幼圆" w:hint="eastAsia"/>
          <w:sz w:val="24"/>
          <w:szCs w:val="24"/>
        </w:rPr>
        <w:t>3.</w:t>
      </w:r>
      <w:r>
        <w:rPr>
          <w:rFonts w:ascii="幼圆" w:eastAsia="幼圆" w:hAnsi="幼圆" w:cs="幼圆" w:hint="eastAsia"/>
          <w:sz w:val="24"/>
          <w:szCs w:val="24"/>
        </w:rPr>
        <w:t>字体大小适中</w:t>
      </w:r>
    </w:p>
    <w:p w:rsidR="00E27F87" w:rsidRDefault="00D927CC">
      <w:pPr>
        <w:widowControl w:val="0"/>
        <w:spacing w:after="0" w:line="360" w:lineRule="auto"/>
        <w:ind w:firstLine="480"/>
        <w:jc w:val="both"/>
        <w:rPr>
          <w:rFonts w:ascii="幼圆" w:eastAsia="幼圆" w:hAnsi="幼圆" w:cs="幼圆"/>
          <w:sz w:val="24"/>
          <w:szCs w:val="24"/>
        </w:rPr>
      </w:pPr>
      <w:r>
        <w:rPr>
          <w:rFonts w:ascii="幼圆" w:eastAsia="幼圆" w:hAnsi="幼圆" w:cs="幼圆" w:hint="eastAsia"/>
          <w:sz w:val="24"/>
          <w:szCs w:val="24"/>
        </w:rPr>
        <w:t>4.</w:t>
      </w:r>
      <w:r>
        <w:rPr>
          <w:rFonts w:ascii="幼圆" w:eastAsia="幼圆" w:hAnsi="幼圆" w:cs="幼圆" w:hint="eastAsia"/>
          <w:sz w:val="24"/>
          <w:szCs w:val="24"/>
        </w:rPr>
        <w:t>事件有相应的响应反馈</w:t>
      </w:r>
    </w:p>
    <w:p w:rsidR="00E27F87" w:rsidRDefault="00D927CC">
      <w:pPr>
        <w:widowControl w:val="0"/>
        <w:spacing w:after="0" w:line="360" w:lineRule="auto"/>
        <w:ind w:firstLine="480"/>
        <w:jc w:val="both"/>
        <w:rPr>
          <w:rFonts w:ascii="幼圆" w:eastAsia="幼圆" w:hAnsi="幼圆" w:cs="幼圆"/>
          <w:sz w:val="24"/>
          <w:szCs w:val="24"/>
        </w:rPr>
      </w:pPr>
      <w:r>
        <w:rPr>
          <w:rFonts w:ascii="幼圆" w:eastAsia="幼圆" w:hAnsi="幼圆" w:cs="幼圆" w:hint="eastAsia"/>
          <w:sz w:val="24"/>
          <w:szCs w:val="24"/>
        </w:rPr>
        <w:t>5.</w:t>
      </w:r>
      <w:r>
        <w:rPr>
          <w:rFonts w:ascii="幼圆" w:eastAsia="幼圆" w:hAnsi="幼圆" w:cs="幼圆" w:hint="eastAsia"/>
          <w:sz w:val="24"/>
          <w:szCs w:val="24"/>
        </w:rPr>
        <w:t>页面统一使用</w:t>
      </w:r>
      <w:r>
        <w:rPr>
          <w:rFonts w:ascii="幼圆" w:eastAsia="幼圆" w:hAnsi="幼圆" w:cs="幼圆" w:hint="eastAsia"/>
          <w:sz w:val="24"/>
          <w:szCs w:val="24"/>
        </w:rPr>
        <w:t>html</w:t>
      </w:r>
      <w:r>
        <w:rPr>
          <w:rFonts w:ascii="幼圆" w:eastAsia="幼圆" w:hAnsi="幼圆" w:cs="幼圆" w:hint="eastAsia"/>
          <w:sz w:val="24"/>
          <w:szCs w:val="24"/>
        </w:rPr>
        <w:t>以及</w:t>
      </w:r>
      <w:proofErr w:type="spellStart"/>
      <w:r>
        <w:rPr>
          <w:rFonts w:ascii="幼圆" w:eastAsia="幼圆" w:hAnsi="幼圆" w:cs="幼圆" w:hint="eastAsia"/>
          <w:sz w:val="24"/>
          <w:szCs w:val="24"/>
        </w:rPr>
        <w:t>jsp</w:t>
      </w:r>
      <w:proofErr w:type="spellEnd"/>
      <w:r>
        <w:rPr>
          <w:rFonts w:ascii="幼圆" w:eastAsia="幼圆" w:hAnsi="幼圆" w:cs="幼圆" w:hint="eastAsia"/>
          <w:sz w:val="24"/>
          <w:szCs w:val="24"/>
        </w:rPr>
        <w:t>进行编写</w:t>
      </w:r>
    </w:p>
    <w:p w:rsidR="00E27F87" w:rsidRDefault="00D927CC">
      <w:pPr>
        <w:pStyle w:val="2"/>
        <w:rPr>
          <w:rFonts w:ascii="黑体" w:eastAsia="黑体" w:hAnsi="黑体" w:cs="黑体"/>
          <w:color w:val="auto"/>
          <w:sz w:val="30"/>
          <w:szCs w:val="30"/>
        </w:rPr>
      </w:pPr>
      <w:bookmarkStart w:id="49" w:name="_Toc444248423"/>
      <w:bookmarkStart w:id="50" w:name="_Toc6635"/>
      <w:bookmarkStart w:id="51" w:name="_Toc435555012"/>
      <w:bookmarkEnd w:id="47"/>
      <w:bookmarkEnd w:id="48"/>
      <w:r>
        <w:rPr>
          <w:rFonts w:ascii="黑体" w:eastAsia="黑体" w:hAnsi="黑体" w:cs="黑体" w:hint="eastAsia"/>
          <w:color w:val="auto"/>
          <w:sz w:val="30"/>
          <w:szCs w:val="30"/>
        </w:rPr>
        <w:t>3.2</w:t>
      </w:r>
      <w:r>
        <w:rPr>
          <w:rFonts w:ascii="黑体" w:eastAsia="黑体" w:hAnsi="黑体" w:cs="黑体" w:hint="eastAsia"/>
          <w:color w:val="auto"/>
          <w:sz w:val="30"/>
          <w:szCs w:val="30"/>
        </w:rPr>
        <w:t>、静态页面详细设计</w:t>
      </w:r>
      <w:bookmarkEnd w:id="49"/>
    </w:p>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登录模块系统</w:t>
      </w:r>
      <w:r>
        <w:rPr>
          <w:rFonts w:ascii="幼圆" w:eastAsia="幼圆" w:hAnsi="幼圆" w:cs="幼圆" w:hint="eastAsia"/>
          <w:sz w:val="24"/>
          <w:szCs w:val="24"/>
        </w:rPr>
        <w:t>静态页面</w:t>
      </w:r>
      <w:r>
        <w:rPr>
          <w:rFonts w:ascii="幼圆" w:eastAsia="幼圆" w:hAnsi="幼圆" w:cs="幼圆" w:hint="eastAsia"/>
          <w:sz w:val="24"/>
          <w:szCs w:val="24"/>
        </w:rPr>
        <w:t>如下表</w:t>
      </w:r>
      <w:r>
        <w:rPr>
          <w:rFonts w:ascii="幼圆" w:eastAsia="幼圆" w:hAnsi="幼圆" w:cs="幼圆" w:hint="eastAsia"/>
          <w:sz w:val="24"/>
          <w:szCs w:val="24"/>
        </w:rPr>
        <w:t>3-1</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30"/>
        <w:gridCol w:w="2193"/>
        <w:gridCol w:w="3682"/>
      </w:tblGrid>
      <w:tr w:rsidR="00E27F87">
        <w:trPr>
          <w:jc w:val="center"/>
        </w:trPr>
        <w:tc>
          <w:tcPr>
            <w:tcW w:w="2630" w:type="dxa"/>
            <w:shd w:val="solid" w:color="000080" w:fill="FFFFFF"/>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界面</w:t>
            </w:r>
          </w:p>
        </w:tc>
        <w:tc>
          <w:tcPr>
            <w:tcW w:w="2193" w:type="dxa"/>
            <w:shd w:val="solid" w:color="000080" w:fill="FFFFFF"/>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JSP</w:t>
            </w:r>
          </w:p>
        </w:tc>
        <w:tc>
          <w:tcPr>
            <w:tcW w:w="3682" w:type="dxa"/>
            <w:shd w:val="solid" w:color="000080" w:fill="FFFFFF"/>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功能描述</w:t>
            </w:r>
          </w:p>
        </w:tc>
      </w:tr>
      <w:tr w:rsidR="00E27F87">
        <w:trPr>
          <w:jc w:val="center"/>
        </w:trPr>
        <w:tc>
          <w:tcPr>
            <w:tcW w:w="2630" w:type="dxa"/>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登录界面</w:t>
            </w:r>
          </w:p>
        </w:tc>
        <w:tc>
          <w:tcPr>
            <w:tcW w:w="2193" w:type="dxa"/>
            <w:vAlign w:val="center"/>
          </w:tcPr>
          <w:p w:rsidR="00E27F87" w:rsidRDefault="00D927CC">
            <w:pPr>
              <w:widowControl w:val="0"/>
              <w:spacing w:after="0" w:line="360" w:lineRule="auto"/>
              <w:jc w:val="both"/>
              <w:rPr>
                <w:rFonts w:ascii="幼圆" w:eastAsia="幼圆" w:hAnsi="幼圆" w:cs="幼圆"/>
                <w:sz w:val="24"/>
                <w:szCs w:val="24"/>
              </w:rPr>
            </w:pPr>
            <w:proofErr w:type="spellStart"/>
            <w:r>
              <w:rPr>
                <w:rFonts w:ascii="幼圆" w:eastAsia="幼圆" w:hAnsi="幼圆" w:cs="幼圆" w:hint="eastAsia"/>
                <w:sz w:val="24"/>
                <w:szCs w:val="24"/>
              </w:rPr>
              <w:t>Index.jsp</w:t>
            </w:r>
            <w:proofErr w:type="spellEnd"/>
          </w:p>
        </w:tc>
        <w:tc>
          <w:tcPr>
            <w:tcW w:w="3682" w:type="dxa"/>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实现学生、教师、管理员登录</w:t>
            </w:r>
          </w:p>
        </w:tc>
      </w:tr>
    </w:tbl>
    <w:p w:rsidR="00E27F87" w:rsidRDefault="00D927CC">
      <w:pPr>
        <w:widowControl w:val="0"/>
        <w:spacing w:after="0" w:line="360" w:lineRule="auto"/>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3-1 </w:t>
      </w:r>
      <w:r>
        <w:rPr>
          <w:rFonts w:ascii="幼圆" w:eastAsia="幼圆" w:hAnsi="幼圆" w:cs="幼圆" w:hint="eastAsia"/>
          <w:sz w:val="24"/>
          <w:szCs w:val="24"/>
        </w:rPr>
        <w:t>登录模块</w:t>
      </w:r>
      <w:r>
        <w:rPr>
          <w:rFonts w:ascii="幼圆" w:eastAsia="幼圆" w:hAnsi="幼圆" w:cs="幼圆" w:hint="eastAsia"/>
          <w:sz w:val="24"/>
          <w:szCs w:val="24"/>
        </w:rPr>
        <w:t>表现层设计</w: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t>学生模块静态页面</w:t>
      </w:r>
      <w:r>
        <w:rPr>
          <w:rFonts w:ascii="幼圆" w:eastAsia="幼圆" w:hAnsi="幼圆" w:cs="幼圆" w:hint="eastAsia"/>
          <w:sz w:val="24"/>
          <w:szCs w:val="24"/>
        </w:rPr>
        <w:t>如下</w:t>
      </w:r>
      <w:r>
        <w:rPr>
          <w:rFonts w:ascii="幼圆" w:eastAsia="幼圆" w:hAnsi="幼圆" w:cs="幼圆" w:hint="eastAsia"/>
          <w:sz w:val="24"/>
          <w:szCs w:val="24"/>
        </w:rPr>
        <w:t>表</w:t>
      </w:r>
      <w:r>
        <w:rPr>
          <w:rFonts w:ascii="幼圆" w:eastAsia="幼圆" w:hAnsi="幼圆" w:cs="幼圆" w:hint="eastAsia"/>
          <w:sz w:val="24"/>
          <w:szCs w:val="24"/>
        </w:rPr>
        <w:t>3-2</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30"/>
        <w:gridCol w:w="2193"/>
        <w:gridCol w:w="3682"/>
      </w:tblGrid>
      <w:tr w:rsidR="00E27F87">
        <w:trPr>
          <w:jc w:val="center"/>
        </w:trPr>
        <w:tc>
          <w:tcPr>
            <w:tcW w:w="2630" w:type="dxa"/>
            <w:shd w:val="solid" w:color="000080" w:fill="FFFFFF"/>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界面</w:t>
            </w:r>
          </w:p>
        </w:tc>
        <w:tc>
          <w:tcPr>
            <w:tcW w:w="2193" w:type="dxa"/>
            <w:shd w:val="solid" w:color="000080" w:fill="FFFFFF"/>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JSP</w:t>
            </w:r>
          </w:p>
        </w:tc>
        <w:tc>
          <w:tcPr>
            <w:tcW w:w="3682" w:type="dxa"/>
            <w:shd w:val="solid" w:color="000080" w:fill="FFFFFF"/>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功能描述</w:t>
            </w:r>
          </w:p>
        </w:tc>
      </w:tr>
      <w:tr w:rsidR="00E27F87">
        <w:trPr>
          <w:jc w:val="center"/>
        </w:trPr>
        <w:tc>
          <w:tcPr>
            <w:tcW w:w="2630" w:type="dxa"/>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学生主界面</w:t>
            </w:r>
          </w:p>
        </w:tc>
        <w:tc>
          <w:tcPr>
            <w:tcW w:w="2193" w:type="dxa"/>
            <w:vAlign w:val="center"/>
          </w:tcPr>
          <w:p w:rsidR="00E27F87" w:rsidRDefault="00D927CC">
            <w:pPr>
              <w:widowControl w:val="0"/>
              <w:spacing w:after="0" w:line="360" w:lineRule="auto"/>
              <w:jc w:val="both"/>
              <w:rPr>
                <w:rFonts w:ascii="幼圆" w:eastAsia="幼圆" w:hAnsi="幼圆" w:cs="幼圆"/>
                <w:sz w:val="24"/>
                <w:szCs w:val="24"/>
              </w:rPr>
            </w:pPr>
            <w:proofErr w:type="spellStart"/>
            <w:r>
              <w:rPr>
                <w:rFonts w:ascii="幼圆" w:eastAsia="幼圆" w:hAnsi="幼圆" w:cs="幼圆" w:hint="eastAsia"/>
                <w:sz w:val="24"/>
                <w:szCs w:val="24"/>
              </w:rPr>
              <w:t>Student.jsp</w:t>
            </w:r>
            <w:proofErr w:type="spellEnd"/>
          </w:p>
        </w:tc>
        <w:tc>
          <w:tcPr>
            <w:tcW w:w="3682" w:type="dxa"/>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学生主要界面，显示完成作业</w:t>
            </w:r>
          </w:p>
        </w:tc>
      </w:tr>
      <w:tr w:rsidR="00E27F87">
        <w:trPr>
          <w:jc w:val="center"/>
        </w:trPr>
        <w:tc>
          <w:tcPr>
            <w:tcW w:w="2630" w:type="dxa"/>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学生主界面</w:t>
            </w:r>
          </w:p>
        </w:tc>
        <w:tc>
          <w:tcPr>
            <w:tcW w:w="2193" w:type="dxa"/>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Student1.jsp</w:t>
            </w:r>
          </w:p>
        </w:tc>
        <w:tc>
          <w:tcPr>
            <w:tcW w:w="3682" w:type="dxa"/>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学生主要界面，显示未完成作业</w:t>
            </w:r>
          </w:p>
        </w:tc>
      </w:tr>
      <w:tr w:rsidR="00E27F87">
        <w:trPr>
          <w:jc w:val="center"/>
        </w:trPr>
        <w:tc>
          <w:tcPr>
            <w:tcW w:w="2630"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作业详情界面</w:t>
            </w:r>
          </w:p>
        </w:tc>
        <w:tc>
          <w:tcPr>
            <w:tcW w:w="2193" w:type="dxa"/>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studentWatchHomework</w:t>
            </w:r>
            <w:r>
              <w:rPr>
                <w:rFonts w:ascii="幼圆" w:eastAsia="幼圆" w:hAnsi="幼圆" w:cs="幼圆" w:hint="eastAsia"/>
                <w:sz w:val="24"/>
                <w:szCs w:val="24"/>
              </w:rPr>
              <w:t>.jsp</w:t>
            </w:r>
            <w:proofErr w:type="spellEnd"/>
          </w:p>
        </w:tc>
        <w:tc>
          <w:tcPr>
            <w:tcW w:w="3682"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作业完成情况，批改情况</w:t>
            </w:r>
          </w:p>
        </w:tc>
      </w:tr>
      <w:tr w:rsidR="00E27F87">
        <w:trPr>
          <w:trHeight w:val="752"/>
          <w:jc w:val="center"/>
        </w:trPr>
        <w:tc>
          <w:tcPr>
            <w:tcW w:w="2630"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作业书写界面</w:t>
            </w:r>
          </w:p>
        </w:tc>
        <w:tc>
          <w:tcPr>
            <w:tcW w:w="2193" w:type="dxa"/>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WriteHomework</w:t>
            </w:r>
            <w:r>
              <w:rPr>
                <w:rFonts w:ascii="幼圆" w:eastAsia="幼圆" w:hAnsi="幼圆" w:cs="幼圆" w:hint="eastAsia"/>
                <w:sz w:val="24"/>
                <w:szCs w:val="24"/>
              </w:rPr>
              <w:t>.jsp</w:t>
            </w:r>
            <w:proofErr w:type="spellEnd"/>
          </w:p>
          <w:p w:rsidR="00E27F87" w:rsidRDefault="00E27F87">
            <w:pPr>
              <w:rPr>
                <w:rFonts w:ascii="幼圆" w:eastAsia="幼圆" w:hAnsi="幼圆" w:cs="幼圆"/>
                <w:sz w:val="24"/>
                <w:szCs w:val="24"/>
              </w:rPr>
            </w:pPr>
          </w:p>
        </w:tc>
        <w:tc>
          <w:tcPr>
            <w:tcW w:w="3682"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作业填写答案，保存答案</w:t>
            </w:r>
          </w:p>
        </w:tc>
      </w:tr>
      <w:tr w:rsidR="00E27F87">
        <w:trPr>
          <w:jc w:val="center"/>
        </w:trPr>
        <w:tc>
          <w:tcPr>
            <w:tcW w:w="2630" w:type="dxa"/>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学生主界面</w:t>
            </w:r>
          </w:p>
        </w:tc>
        <w:tc>
          <w:tcPr>
            <w:tcW w:w="2193" w:type="dxa"/>
            <w:vAlign w:val="center"/>
          </w:tcPr>
          <w:p w:rsidR="00E27F87" w:rsidRDefault="00D927CC">
            <w:pPr>
              <w:widowControl w:val="0"/>
              <w:spacing w:after="0" w:line="360" w:lineRule="auto"/>
              <w:jc w:val="both"/>
              <w:rPr>
                <w:rFonts w:ascii="幼圆" w:eastAsia="幼圆" w:hAnsi="幼圆" w:cs="幼圆"/>
                <w:sz w:val="24"/>
                <w:szCs w:val="24"/>
              </w:rPr>
            </w:pPr>
            <w:proofErr w:type="spellStart"/>
            <w:r>
              <w:rPr>
                <w:rFonts w:ascii="幼圆" w:eastAsia="幼圆" w:hAnsi="幼圆" w:cs="幼圆" w:hint="eastAsia"/>
                <w:sz w:val="24"/>
                <w:szCs w:val="24"/>
              </w:rPr>
              <w:t>Student.jsp</w:t>
            </w:r>
            <w:proofErr w:type="spellEnd"/>
          </w:p>
        </w:tc>
        <w:tc>
          <w:tcPr>
            <w:tcW w:w="3682" w:type="dxa"/>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学生主要界面，显示完成作业</w:t>
            </w:r>
          </w:p>
        </w:tc>
      </w:tr>
    </w:tbl>
    <w:p w:rsidR="00E27F87" w:rsidRDefault="00D927CC">
      <w:pPr>
        <w:widowControl w:val="0"/>
        <w:spacing w:after="0" w:line="360" w:lineRule="auto"/>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3-</w:t>
      </w:r>
      <w:r>
        <w:rPr>
          <w:rFonts w:ascii="幼圆" w:eastAsia="幼圆" w:hAnsi="幼圆" w:cs="幼圆" w:hint="eastAsia"/>
          <w:sz w:val="24"/>
          <w:szCs w:val="24"/>
        </w:rPr>
        <w:t>2</w:t>
      </w:r>
      <w:r>
        <w:rPr>
          <w:rFonts w:ascii="幼圆" w:eastAsia="幼圆" w:hAnsi="幼圆" w:cs="幼圆" w:hint="eastAsia"/>
          <w:sz w:val="24"/>
          <w:szCs w:val="24"/>
        </w:rPr>
        <w:t xml:space="preserve"> </w:t>
      </w:r>
      <w:r>
        <w:rPr>
          <w:rFonts w:ascii="幼圆" w:eastAsia="幼圆" w:hAnsi="幼圆" w:cs="幼圆" w:hint="eastAsia"/>
          <w:sz w:val="24"/>
          <w:szCs w:val="24"/>
        </w:rPr>
        <w:t>学生模块</w:t>
      </w:r>
      <w:r>
        <w:rPr>
          <w:rFonts w:ascii="幼圆" w:eastAsia="幼圆" w:hAnsi="幼圆" w:cs="幼圆" w:hint="eastAsia"/>
          <w:sz w:val="24"/>
          <w:szCs w:val="24"/>
        </w:rPr>
        <w:t>表现层设计</w: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t>教师模块静态页面</w:t>
      </w:r>
      <w:r>
        <w:rPr>
          <w:rFonts w:ascii="幼圆" w:eastAsia="幼圆" w:hAnsi="幼圆" w:cs="幼圆" w:hint="eastAsia"/>
          <w:sz w:val="24"/>
          <w:szCs w:val="24"/>
        </w:rPr>
        <w:t>如下</w:t>
      </w:r>
      <w:r>
        <w:rPr>
          <w:rFonts w:ascii="幼圆" w:eastAsia="幼圆" w:hAnsi="幼圆" w:cs="幼圆" w:hint="eastAsia"/>
          <w:sz w:val="24"/>
          <w:szCs w:val="24"/>
        </w:rPr>
        <w:t>表</w:t>
      </w:r>
      <w:r>
        <w:rPr>
          <w:rFonts w:ascii="幼圆" w:eastAsia="幼圆" w:hAnsi="幼圆" w:cs="幼圆" w:hint="eastAsia"/>
          <w:sz w:val="24"/>
          <w:szCs w:val="24"/>
        </w:rPr>
        <w:t>3-3</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30"/>
        <w:gridCol w:w="2193"/>
        <w:gridCol w:w="3682"/>
      </w:tblGrid>
      <w:tr w:rsidR="00E27F87">
        <w:trPr>
          <w:jc w:val="center"/>
        </w:trPr>
        <w:tc>
          <w:tcPr>
            <w:tcW w:w="2630" w:type="dxa"/>
            <w:shd w:val="solid" w:color="000080" w:fill="FFFFFF"/>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界面</w:t>
            </w:r>
          </w:p>
        </w:tc>
        <w:tc>
          <w:tcPr>
            <w:tcW w:w="2193" w:type="dxa"/>
            <w:shd w:val="solid" w:color="000080" w:fill="FFFFFF"/>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JSP</w:t>
            </w:r>
          </w:p>
        </w:tc>
        <w:tc>
          <w:tcPr>
            <w:tcW w:w="3682" w:type="dxa"/>
            <w:shd w:val="solid" w:color="000080" w:fill="FFFFFF"/>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功能描述</w:t>
            </w:r>
          </w:p>
        </w:tc>
      </w:tr>
      <w:tr w:rsidR="00E27F87">
        <w:trPr>
          <w:jc w:val="center"/>
        </w:trPr>
        <w:tc>
          <w:tcPr>
            <w:tcW w:w="2630" w:type="dxa"/>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学生主界面</w:t>
            </w:r>
          </w:p>
        </w:tc>
        <w:tc>
          <w:tcPr>
            <w:tcW w:w="2193" w:type="dxa"/>
            <w:vAlign w:val="center"/>
          </w:tcPr>
          <w:p w:rsidR="00E27F87" w:rsidRDefault="00D927CC">
            <w:pPr>
              <w:widowControl w:val="0"/>
              <w:spacing w:after="0" w:line="360" w:lineRule="auto"/>
              <w:jc w:val="both"/>
              <w:rPr>
                <w:rFonts w:ascii="幼圆" w:eastAsia="幼圆" w:hAnsi="幼圆" w:cs="幼圆"/>
                <w:sz w:val="24"/>
                <w:szCs w:val="24"/>
              </w:rPr>
            </w:pPr>
            <w:proofErr w:type="spellStart"/>
            <w:r>
              <w:rPr>
                <w:rFonts w:ascii="幼圆" w:eastAsia="幼圆" w:hAnsi="幼圆" w:cs="幼圆" w:hint="eastAsia"/>
                <w:sz w:val="24"/>
                <w:szCs w:val="24"/>
              </w:rPr>
              <w:t>Teacher.jsp</w:t>
            </w:r>
            <w:proofErr w:type="spellEnd"/>
          </w:p>
        </w:tc>
        <w:tc>
          <w:tcPr>
            <w:tcW w:w="3682" w:type="dxa"/>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教师主界面主要界面，各功能模块入口，显示已批改作业。</w:t>
            </w:r>
          </w:p>
        </w:tc>
      </w:tr>
      <w:tr w:rsidR="00E27F87">
        <w:trPr>
          <w:jc w:val="center"/>
        </w:trPr>
        <w:tc>
          <w:tcPr>
            <w:tcW w:w="2630" w:type="dxa"/>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学生主界面</w:t>
            </w:r>
          </w:p>
        </w:tc>
        <w:tc>
          <w:tcPr>
            <w:tcW w:w="2193" w:type="dxa"/>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Teacher1.jsp</w:t>
            </w:r>
          </w:p>
        </w:tc>
        <w:tc>
          <w:tcPr>
            <w:tcW w:w="3682" w:type="dxa"/>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教师主界面主要界面，各功能模块入口，显示未批改作业。</w:t>
            </w:r>
          </w:p>
        </w:tc>
      </w:tr>
      <w:tr w:rsidR="00E27F87">
        <w:trPr>
          <w:jc w:val="center"/>
        </w:trPr>
        <w:tc>
          <w:tcPr>
            <w:tcW w:w="2630"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作业详情界面</w:t>
            </w:r>
          </w:p>
        </w:tc>
        <w:tc>
          <w:tcPr>
            <w:tcW w:w="2193" w:type="dxa"/>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Teacher</w:t>
            </w:r>
            <w:r>
              <w:rPr>
                <w:rFonts w:ascii="幼圆" w:eastAsia="幼圆" w:hAnsi="幼圆" w:cs="幼圆" w:hint="eastAsia"/>
                <w:sz w:val="24"/>
                <w:szCs w:val="24"/>
              </w:rPr>
              <w:t>WatchHomework</w:t>
            </w:r>
            <w:r>
              <w:rPr>
                <w:rFonts w:ascii="幼圆" w:eastAsia="幼圆" w:hAnsi="幼圆" w:cs="幼圆" w:hint="eastAsia"/>
                <w:sz w:val="24"/>
                <w:szCs w:val="24"/>
              </w:rPr>
              <w:t>.jsp</w:t>
            </w:r>
            <w:proofErr w:type="spellEnd"/>
          </w:p>
        </w:tc>
        <w:tc>
          <w:tcPr>
            <w:tcW w:w="3682"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作业题目详细情况</w:t>
            </w:r>
          </w:p>
        </w:tc>
      </w:tr>
      <w:tr w:rsidR="00E27F87">
        <w:trPr>
          <w:trHeight w:val="752"/>
          <w:jc w:val="center"/>
        </w:trPr>
        <w:tc>
          <w:tcPr>
            <w:tcW w:w="2630"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作业提交情况界面</w:t>
            </w:r>
          </w:p>
        </w:tc>
        <w:tc>
          <w:tcPr>
            <w:tcW w:w="2193" w:type="dxa"/>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homeworkDetail</w:t>
            </w:r>
            <w:r>
              <w:rPr>
                <w:rFonts w:ascii="幼圆" w:eastAsia="幼圆" w:hAnsi="幼圆" w:cs="幼圆" w:hint="eastAsia"/>
                <w:sz w:val="24"/>
                <w:szCs w:val="24"/>
              </w:rPr>
              <w:t>.jsp</w:t>
            </w:r>
            <w:proofErr w:type="spellEnd"/>
          </w:p>
          <w:p w:rsidR="00E27F87" w:rsidRDefault="00E27F87">
            <w:pPr>
              <w:rPr>
                <w:rFonts w:ascii="幼圆" w:eastAsia="幼圆" w:hAnsi="幼圆" w:cs="幼圆"/>
                <w:sz w:val="24"/>
                <w:szCs w:val="24"/>
              </w:rPr>
            </w:pPr>
          </w:p>
        </w:tc>
        <w:tc>
          <w:tcPr>
            <w:tcW w:w="3682"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学生提交情况，学生成绩，平均分</w:t>
            </w:r>
          </w:p>
        </w:tc>
      </w:tr>
      <w:tr w:rsidR="00E27F87">
        <w:trPr>
          <w:jc w:val="center"/>
        </w:trPr>
        <w:tc>
          <w:tcPr>
            <w:tcW w:w="2630" w:type="dxa"/>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布置作业界面</w:t>
            </w:r>
          </w:p>
        </w:tc>
        <w:tc>
          <w:tcPr>
            <w:tcW w:w="2193" w:type="dxa"/>
            <w:vAlign w:val="center"/>
          </w:tcPr>
          <w:p w:rsidR="00E27F87" w:rsidRDefault="00D927CC">
            <w:pPr>
              <w:widowControl w:val="0"/>
              <w:spacing w:after="0" w:line="360" w:lineRule="auto"/>
              <w:jc w:val="both"/>
              <w:rPr>
                <w:rFonts w:ascii="幼圆" w:eastAsia="幼圆" w:hAnsi="幼圆" w:cs="幼圆"/>
                <w:sz w:val="24"/>
                <w:szCs w:val="24"/>
              </w:rPr>
            </w:pPr>
            <w:proofErr w:type="spellStart"/>
            <w:r>
              <w:rPr>
                <w:rFonts w:ascii="幼圆" w:eastAsia="幼圆" w:hAnsi="幼圆" w:cs="幼圆" w:hint="eastAsia"/>
                <w:sz w:val="24"/>
                <w:szCs w:val="24"/>
              </w:rPr>
              <w:t>AssignHomeworkStepOne.jsp</w:t>
            </w:r>
            <w:proofErr w:type="spellEnd"/>
          </w:p>
        </w:tc>
        <w:tc>
          <w:tcPr>
            <w:tcW w:w="3682" w:type="dxa"/>
            <w:vAlign w:val="center"/>
          </w:tcPr>
          <w:p w:rsidR="00E27F87" w:rsidRDefault="00D927CC">
            <w:pPr>
              <w:widowControl w:val="0"/>
              <w:spacing w:after="0" w:line="360" w:lineRule="auto"/>
              <w:jc w:val="both"/>
              <w:rPr>
                <w:rFonts w:ascii="幼圆" w:eastAsia="幼圆" w:hAnsi="幼圆" w:cs="幼圆"/>
                <w:sz w:val="24"/>
                <w:szCs w:val="24"/>
              </w:rPr>
            </w:pPr>
            <w:r>
              <w:rPr>
                <w:rFonts w:ascii="幼圆" w:eastAsia="幼圆" w:hAnsi="幼圆" w:cs="幼圆" w:hint="eastAsia"/>
                <w:sz w:val="24"/>
                <w:szCs w:val="24"/>
              </w:rPr>
              <w:t>作业所需题目详情。</w:t>
            </w:r>
          </w:p>
        </w:tc>
      </w:tr>
    </w:tbl>
    <w:p w:rsidR="00E27F87" w:rsidRDefault="00D927CC">
      <w:pPr>
        <w:widowControl w:val="0"/>
        <w:spacing w:after="0" w:line="360" w:lineRule="auto"/>
        <w:jc w:val="center"/>
        <w:rPr>
          <w:rFonts w:ascii="Times New Roman" w:eastAsia="黑体" w:hAnsi="Times New Roman"/>
          <w:sz w:val="44"/>
          <w:szCs w:val="44"/>
        </w:rPr>
      </w:pPr>
      <w:r>
        <w:rPr>
          <w:rFonts w:ascii="幼圆" w:eastAsia="幼圆" w:hAnsi="幼圆" w:cs="幼圆" w:hint="eastAsia"/>
          <w:sz w:val="24"/>
          <w:szCs w:val="24"/>
        </w:rPr>
        <w:t>表</w:t>
      </w:r>
      <w:r>
        <w:rPr>
          <w:rFonts w:ascii="幼圆" w:eastAsia="幼圆" w:hAnsi="幼圆" w:cs="幼圆" w:hint="eastAsia"/>
          <w:sz w:val="24"/>
          <w:szCs w:val="24"/>
        </w:rPr>
        <w:t>3-</w:t>
      </w:r>
      <w:r>
        <w:rPr>
          <w:rFonts w:ascii="幼圆" w:eastAsia="幼圆" w:hAnsi="幼圆" w:cs="幼圆" w:hint="eastAsia"/>
          <w:sz w:val="24"/>
          <w:szCs w:val="24"/>
        </w:rPr>
        <w:t>3</w:t>
      </w:r>
      <w:r>
        <w:rPr>
          <w:rFonts w:ascii="幼圆" w:eastAsia="幼圆" w:hAnsi="幼圆" w:cs="幼圆" w:hint="eastAsia"/>
          <w:sz w:val="24"/>
          <w:szCs w:val="24"/>
        </w:rPr>
        <w:t xml:space="preserve"> </w:t>
      </w:r>
      <w:r>
        <w:rPr>
          <w:rFonts w:ascii="幼圆" w:eastAsia="幼圆" w:hAnsi="幼圆" w:cs="幼圆" w:hint="eastAsia"/>
          <w:sz w:val="24"/>
          <w:szCs w:val="24"/>
        </w:rPr>
        <w:t>教师模块</w:t>
      </w:r>
      <w:r>
        <w:rPr>
          <w:rFonts w:ascii="幼圆" w:eastAsia="幼圆" w:hAnsi="幼圆" w:cs="幼圆" w:hint="eastAsia"/>
          <w:sz w:val="24"/>
          <w:szCs w:val="24"/>
        </w:rPr>
        <w:t>表现层设计</w:t>
      </w:r>
    </w:p>
    <w:p w:rsidR="00E27F87" w:rsidRDefault="00D927CC">
      <w:pPr>
        <w:pStyle w:val="12"/>
        <w:rPr>
          <w:rFonts w:ascii="黑体" w:eastAsia="黑体" w:hAnsi="黑体" w:cs="黑体"/>
          <w:color w:val="auto"/>
          <w:sz w:val="44"/>
          <w:szCs w:val="44"/>
        </w:rPr>
      </w:pPr>
      <w:r>
        <w:rPr>
          <w:rFonts w:ascii="黑体" w:eastAsia="黑体" w:hAnsi="黑体" w:cs="黑体" w:hint="eastAsia"/>
          <w:color w:val="auto"/>
          <w:sz w:val="44"/>
          <w:szCs w:val="44"/>
        </w:rPr>
        <w:t>4</w:t>
      </w:r>
      <w:r>
        <w:rPr>
          <w:rFonts w:ascii="黑体" w:eastAsia="黑体" w:hAnsi="黑体" w:cs="黑体" w:hint="eastAsia"/>
          <w:color w:val="auto"/>
          <w:sz w:val="44"/>
          <w:szCs w:val="44"/>
        </w:rPr>
        <w:t>、客户端模块详细设计</w:t>
      </w:r>
      <w:bookmarkEnd w:id="50"/>
      <w:bookmarkEnd w:id="51"/>
    </w:p>
    <w:p w:rsidR="00E27F87" w:rsidRDefault="00D927CC">
      <w:pPr>
        <w:pStyle w:val="af"/>
        <w:ind w:firstLine="420"/>
        <w:rPr>
          <w:szCs w:val="21"/>
        </w:rPr>
      </w:pPr>
      <w:r>
        <w:rPr>
          <w:rFonts w:ascii="幼圆" w:eastAsia="幼圆" w:hAnsi="幼圆" w:cs="幼圆" w:hint="eastAsia"/>
          <w:sz w:val="24"/>
          <w:szCs w:val="24"/>
        </w:rPr>
        <w:t>客户端模块主要包括</w:t>
      </w:r>
      <w:r>
        <w:rPr>
          <w:rFonts w:ascii="幼圆" w:eastAsia="幼圆" w:hAnsi="幼圆" w:cs="幼圆" w:hint="eastAsia"/>
          <w:sz w:val="24"/>
          <w:szCs w:val="24"/>
        </w:rPr>
        <w:t>有俩</w:t>
      </w:r>
      <w:proofErr w:type="gramStart"/>
      <w:r>
        <w:rPr>
          <w:rFonts w:ascii="幼圆" w:eastAsia="幼圆" w:hAnsi="幼圆" w:cs="幼圆" w:hint="eastAsia"/>
          <w:sz w:val="24"/>
          <w:szCs w:val="24"/>
        </w:rPr>
        <w:t>个</w:t>
      </w:r>
      <w:proofErr w:type="gramEnd"/>
      <w:r>
        <w:rPr>
          <w:rFonts w:ascii="幼圆" w:eastAsia="幼圆" w:hAnsi="幼圆" w:cs="幼圆" w:hint="eastAsia"/>
          <w:sz w:val="24"/>
          <w:szCs w:val="24"/>
        </w:rPr>
        <w:t>模块，分别为：学生模块以及教师模块</w:t>
      </w:r>
      <w:r>
        <w:rPr>
          <w:rFonts w:ascii="幼圆" w:eastAsia="幼圆" w:hAnsi="幼圆" w:cs="幼圆" w:hint="eastAsia"/>
          <w:sz w:val="24"/>
          <w:szCs w:val="24"/>
        </w:rPr>
        <w:t>。</w:t>
      </w:r>
    </w:p>
    <w:p w:rsidR="00E27F87" w:rsidRDefault="00D927CC">
      <w:pPr>
        <w:pStyle w:val="2"/>
        <w:rPr>
          <w:rFonts w:ascii="黑体" w:eastAsia="黑体" w:hAnsi="黑体" w:cs="黑体"/>
          <w:color w:val="auto"/>
          <w:sz w:val="30"/>
          <w:szCs w:val="30"/>
        </w:rPr>
      </w:pPr>
      <w:bookmarkStart w:id="52" w:name="_Toc2087"/>
      <w:r>
        <w:rPr>
          <w:rFonts w:ascii="黑体" w:eastAsia="黑体" w:hAnsi="黑体" w:cs="黑体" w:hint="eastAsia"/>
          <w:color w:val="auto"/>
          <w:sz w:val="30"/>
          <w:szCs w:val="30"/>
        </w:rPr>
        <w:t>4.</w:t>
      </w:r>
      <w:r>
        <w:rPr>
          <w:rFonts w:ascii="黑体" w:eastAsia="黑体" w:hAnsi="黑体" w:cs="黑体" w:hint="eastAsia"/>
          <w:color w:val="auto"/>
          <w:sz w:val="30"/>
          <w:szCs w:val="30"/>
        </w:rPr>
        <w:t>1</w:t>
      </w:r>
      <w:r>
        <w:rPr>
          <w:rFonts w:ascii="黑体" w:eastAsia="黑体" w:hAnsi="黑体" w:cs="黑体" w:hint="eastAsia"/>
          <w:color w:val="auto"/>
          <w:sz w:val="30"/>
          <w:szCs w:val="30"/>
        </w:rPr>
        <w:t>、</w:t>
      </w:r>
      <w:r>
        <w:rPr>
          <w:rFonts w:ascii="黑体" w:eastAsia="黑体" w:hAnsi="黑体" w:cs="黑体" w:hint="eastAsia"/>
          <w:color w:val="auto"/>
          <w:sz w:val="30"/>
          <w:szCs w:val="30"/>
        </w:rPr>
        <w:t>学生</w:t>
      </w:r>
      <w:r>
        <w:rPr>
          <w:rFonts w:ascii="黑体" w:eastAsia="黑体" w:hAnsi="黑体" w:cs="黑体" w:hint="eastAsia"/>
          <w:color w:val="auto"/>
          <w:sz w:val="30"/>
          <w:szCs w:val="30"/>
        </w:rPr>
        <w:t>模块</w:t>
      </w:r>
      <w:bookmarkEnd w:id="52"/>
    </w:p>
    <w:p w:rsidR="00E27F87" w:rsidRDefault="00D927CC">
      <w:pPr>
        <w:rPr>
          <w:rFonts w:ascii="幼圆" w:eastAsia="幼圆" w:hAnsi="幼圆" w:cs="幼圆"/>
          <w:sz w:val="24"/>
          <w:szCs w:val="24"/>
        </w:rPr>
      </w:pPr>
      <w:r>
        <w:rPr>
          <w:rFonts w:ascii="幼圆" w:eastAsia="幼圆" w:hAnsi="幼圆" w:cs="幼圆" w:hint="eastAsia"/>
          <w:sz w:val="24"/>
          <w:szCs w:val="24"/>
        </w:rPr>
        <w:t>学生模块</w:t>
      </w:r>
      <w:r>
        <w:rPr>
          <w:rFonts w:ascii="幼圆" w:eastAsia="幼圆" w:hAnsi="幼圆" w:cs="幼圆" w:hint="eastAsia"/>
          <w:sz w:val="24"/>
          <w:szCs w:val="24"/>
        </w:rPr>
        <w:t>分为：查看作业模块，</w:t>
      </w:r>
      <w:r>
        <w:rPr>
          <w:rFonts w:ascii="幼圆" w:eastAsia="幼圆" w:hAnsi="幼圆" w:cs="幼圆" w:hint="eastAsia"/>
          <w:sz w:val="24"/>
          <w:szCs w:val="24"/>
        </w:rPr>
        <w:t>搜索作业和填写、提交作业。</w:t>
      </w:r>
    </w:p>
    <w:p w:rsidR="00E27F87" w:rsidRDefault="00D927CC">
      <w:pPr>
        <w:pStyle w:val="30"/>
        <w:rPr>
          <w:rFonts w:ascii="黑体" w:eastAsia="黑体" w:hAnsi="黑体" w:cs="黑体"/>
          <w:color w:val="auto"/>
          <w:sz w:val="28"/>
          <w:szCs w:val="28"/>
        </w:rPr>
      </w:pPr>
      <w:bookmarkStart w:id="53" w:name="_Toc28717"/>
      <w:r>
        <w:rPr>
          <w:rFonts w:ascii="黑体" w:eastAsia="黑体" w:hAnsi="黑体" w:cs="黑体" w:hint="eastAsia"/>
          <w:color w:val="auto"/>
          <w:sz w:val="28"/>
          <w:szCs w:val="28"/>
        </w:rPr>
        <w:t>4.</w:t>
      </w:r>
      <w:r>
        <w:rPr>
          <w:rFonts w:ascii="黑体" w:eastAsia="黑体" w:hAnsi="黑体" w:cs="黑体" w:hint="eastAsia"/>
          <w:color w:val="auto"/>
          <w:sz w:val="28"/>
          <w:szCs w:val="28"/>
        </w:rPr>
        <w:t>1</w:t>
      </w:r>
      <w:r>
        <w:rPr>
          <w:rFonts w:ascii="黑体" w:eastAsia="黑体" w:hAnsi="黑体" w:cs="黑体" w:hint="eastAsia"/>
          <w:color w:val="auto"/>
          <w:sz w:val="28"/>
          <w:szCs w:val="28"/>
        </w:rPr>
        <w:t>.1</w:t>
      </w:r>
      <w:r>
        <w:rPr>
          <w:rFonts w:ascii="黑体" w:eastAsia="黑体" w:hAnsi="黑体" w:cs="黑体" w:hint="eastAsia"/>
          <w:color w:val="auto"/>
          <w:sz w:val="28"/>
          <w:szCs w:val="28"/>
        </w:rPr>
        <w:t xml:space="preserve"> </w:t>
      </w:r>
      <w:r>
        <w:rPr>
          <w:rFonts w:ascii="黑体" w:eastAsia="黑体" w:hAnsi="黑体" w:cs="黑体" w:hint="eastAsia"/>
          <w:color w:val="auto"/>
          <w:sz w:val="28"/>
          <w:szCs w:val="28"/>
        </w:rPr>
        <w:t>学生查看作业</w:t>
      </w:r>
      <w:bookmarkEnd w:id="53"/>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在</w:t>
      </w:r>
      <w:r>
        <w:rPr>
          <w:rFonts w:ascii="幼圆" w:eastAsia="幼圆" w:hAnsi="幼圆" w:cs="幼圆" w:hint="eastAsia"/>
          <w:sz w:val="24"/>
          <w:szCs w:val="24"/>
        </w:rPr>
        <w:t>学生作业查看</w:t>
      </w:r>
      <w:r>
        <w:rPr>
          <w:rFonts w:ascii="幼圆" w:eastAsia="幼圆" w:hAnsi="幼圆" w:cs="幼圆" w:hint="eastAsia"/>
          <w:sz w:val="24"/>
          <w:szCs w:val="24"/>
        </w:rPr>
        <w:t>模块时，系统内部的相应响应操作</w:t>
      </w:r>
      <w:r>
        <w:rPr>
          <w:rFonts w:ascii="幼圆" w:eastAsia="幼圆" w:hAnsi="幼圆" w:cs="幼圆" w:hint="eastAsia"/>
          <w:sz w:val="24"/>
          <w:szCs w:val="24"/>
        </w:rPr>
        <w:t>时序</w:t>
      </w:r>
      <w:r>
        <w:rPr>
          <w:rFonts w:ascii="幼圆" w:eastAsia="幼圆" w:hAnsi="幼圆" w:cs="幼圆" w:hint="eastAsia"/>
          <w:sz w:val="24"/>
          <w:szCs w:val="24"/>
        </w:rPr>
        <w:t>图如图</w:t>
      </w:r>
      <w:r>
        <w:rPr>
          <w:rFonts w:ascii="幼圆" w:eastAsia="幼圆" w:hAnsi="幼圆" w:cs="幼圆" w:hint="eastAsia"/>
          <w:sz w:val="24"/>
          <w:szCs w:val="24"/>
        </w:rPr>
        <w:t>4-</w:t>
      </w:r>
      <w:r>
        <w:rPr>
          <w:rFonts w:ascii="幼圆" w:eastAsia="幼圆" w:hAnsi="幼圆" w:cs="幼圆" w:hint="eastAsia"/>
          <w:sz w:val="24"/>
          <w:szCs w:val="24"/>
        </w:rPr>
        <w:t>1</w:t>
      </w:r>
      <w:r>
        <w:rPr>
          <w:rFonts w:ascii="幼圆" w:eastAsia="幼圆" w:hAnsi="幼圆" w:cs="幼圆" w:hint="eastAsia"/>
          <w:sz w:val="24"/>
          <w:szCs w:val="24"/>
        </w:rPr>
        <w:t>所示。</w:t>
      </w:r>
    </w:p>
    <w:p w:rsidR="00E27F87" w:rsidRDefault="00D927CC">
      <w:pPr>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Pr>
          <w:noProof/>
          <w:color w:val="000000" w:themeColor="text1"/>
        </w:rPr>
        <w:drawing>
          <wp:inline distT="0" distB="0" distL="114300" distR="114300">
            <wp:extent cx="4911090" cy="2246630"/>
            <wp:effectExtent l="0" t="0" r="3810" b="1270"/>
            <wp:docPr id="23" name="图片 23" descr="学生模块查看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学生模块查看作业时序图"/>
                    <pic:cNvPicPr>
                      <a:picLocks noChangeAspect="1"/>
                    </pic:cNvPicPr>
                  </pic:nvPicPr>
                  <pic:blipFill>
                    <a:blip r:embed="rId11"/>
                    <a:stretch>
                      <a:fillRect/>
                    </a:stretch>
                  </pic:blipFill>
                  <pic:spPr>
                    <a:xfrm>
                      <a:off x="0" y="0"/>
                      <a:ext cx="4911090" cy="2246630"/>
                    </a:xfrm>
                    <a:prstGeom prst="rect">
                      <a:avLst/>
                    </a:prstGeom>
                  </pic:spPr>
                </pic:pic>
              </a:graphicData>
            </a:graphic>
          </wp:inline>
        </w:drawing>
      </w:r>
    </w:p>
    <w:p w:rsidR="00E27F87" w:rsidRDefault="00D927CC">
      <w:pPr>
        <w:jc w:val="center"/>
        <w:rPr>
          <w:rFonts w:ascii="幼圆" w:eastAsia="幼圆" w:hAnsi="幼圆" w:cs="幼圆"/>
          <w:sz w:val="24"/>
          <w:szCs w:val="24"/>
        </w:rPr>
      </w:pPr>
      <w:r>
        <w:rPr>
          <w:rFonts w:ascii="幼圆" w:eastAsia="幼圆" w:hAnsi="幼圆" w:cs="幼圆" w:hint="eastAsia"/>
          <w:sz w:val="24"/>
          <w:szCs w:val="24"/>
        </w:rPr>
        <w:t>图</w:t>
      </w:r>
      <w:r>
        <w:rPr>
          <w:rFonts w:ascii="幼圆" w:eastAsia="幼圆" w:hAnsi="幼圆" w:cs="幼圆" w:hint="eastAsia"/>
          <w:sz w:val="24"/>
          <w:szCs w:val="24"/>
        </w:rPr>
        <w:t xml:space="preserve"> 4-</w:t>
      </w:r>
      <w:r>
        <w:rPr>
          <w:rFonts w:ascii="幼圆" w:eastAsia="幼圆" w:hAnsi="幼圆" w:cs="幼圆" w:hint="eastAsia"/>
          <w:sz w:val="24"/>
          <w:szCs w:val="24"/>
        </w:rPr>
        <w:t>1</w:t>
      </w:r>
      <w:r>
        <w:rPr>
          <w:rFonts w:ascii="幼圆" w:eastAsia="幼圆" w:hAnsi="幼圆" w:cs="幼圆" w:hint="eastAsia"/>
          <w:sz w:val="24"/>
          <w:szCs w:val="24"/>
        </w:rPr>
        <w:t>学生查看作业</w:t>
      </w:r>
      <w:r>
        <w:rPr>
          <w:rFonts w:ascii="幼圆" w:eastAsia="幼圆" w:hAnsi="幼圆" w:cs="幼圆" w:hint="eastAsia"/>
          <w:sz w:val="24"/>
          <w:szCs w:val="24"/>
        </w:rPr>
        <w:t>系统响应示意图</w:t>
      </w:r>
    </w:p>
    <w:p w:rsidR="00E27F87" w:rsidRDefault="00E27F87"/>
    <w:p w:rsidR="00E27F87" w:rsidRDefault="00D927CC">
      <w:pPr>
        <w:pStyle w:val="4"/>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 xml:space="preserve"> </w:t>
      </w:r>
      <w:r>
        <w:rPr>
          <w:rFonts w:ascii="黑体" w:eastAsia="黑体" w:hAnsi="黑体" w:cs="黑体" w:hint="eastAsia"/>
          <w:i w:val="0"/>
          <w:iCs w:val="0"/>
          <w:color w:val="000000" w:themeColor="text1"/>
          <w:sz w:val="24"/>
          <w:szCs w:val="24"/>
        </w:rPr>
        <w:t>表现层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查看</w:t>
      </w:r>
      <w:r>
        <w:rPr>
          <w:rFonts w:ascii="幼圆" w:eastAsia="幼圆" w:hAnsi="幼圆" w:cs="幼圆" w:hint="eastAsia"/>
          <w:sz w:val="24"/>
          <w:szCs w:val="24"/>
        </w:rPr>
        <w:t>作业</w:t>
      </w:r>
      <w:r>
        <w:rPr>
          <w:rFonts w:ascii="幼圆" w:eastAsia="幼圆" w:hAnsi="幼圆" w:cs="幼圆" w:hint="eastAsia"/>
          <w:sz w:val="24"/>
          <w:szCs w:val="24"/>
        </w:rPr>
        <w:t>模块的表现层主要完成</w:t>
      </w:r>
      <w:r>
        <w:rPr>
          <w:rFonts w:ascii="幼圆" w:eastAsia="幼圆" w:hAnsi="幼圆" w:cs="幼圆" w:hint="eastAsia"/>
          <w:sz w:val="24"/>
          <w:szCs w:val="24"/>
        </w:rPr>
        <w:t>作业详情的显示</w:t>
      </w:r>
      <w:r>
        <w:rPr>
          <w:rFonts w:ascii="幼圆" w:eastAsia="幼圆" w:hAnsi="幼圆" w:cs="幼圆" w:hint="eastAsia"/>
          <w:sz w:val="24"/>
          <w:szCs w:val="24"/>
        </w:rPr>
        <w:t>。表现层对应的</w:t>
      </w:r>
      <w:r>
        <w:rPr>
          <w:rFonts w:ascii="幼圆" w:eastAsia="幼圆" w:hAnsi="幼圆" w:cs="幼圆" w:hint="eastAsia"/>
          <w:sz w:val="24"/>
          <w:szCs w:val="24"/>
        </w:rPr>
        <w:t>JSP</w:t>
      </w:r>
      <w:r>
        <w:rPr>
          <w:rFonts w:ascii="幼圆" w:eastAsia="幼圆" w:hAnsi="幼圆" w:cs="幼圆" w:hint="eastAsia"/>
          <w:sz w:val="24"/>
          <w:szCs w:val="24"/>
        </w:rPr>
        <w:t>页面列表见表</w:t>
      </w:r>
      <w:r>
        <w:rPr>
          <w:rFonts w:ascii="幼圆" w:eastAsia="幼圆" w:hAnsi="幼圆" w:cs="幼圆" w:hint="eastAsia"/>
          <w:sz w:val="24"/>
          <w:szCs w:val="24"/>
        </w:rPr>
        <w:t>4-1</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30"/>
        <w:gridCol w:w="2193"/>
        <w:gridCol w:w="3682"/>
      </w:tblGrid>
      <w:tr w:rsidR="00E27F87">
        <w:trPr>
          <w:jc w:val="center"/>
        </w:trPr>
        <w:tc>
          <w:tcPr>
            <w:tcW w:w="2630"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界面</w:t>
            </w:r>
          </w:p>
        </w:tc>
        <w:tc>
          <w:tcPr>
            <w:tcW w:w="2193"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JSP</w:t>
            </w:r>
          </w:p>
        </w:tc>
        <w:tc>
          <w:tcPr>
            <w:tcW w:w="3682"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功能描述</w:t>
            </w:r>
          </w:p>
        </w:tc>
      </w:tr>
      <w:tr w:rsidR="00E27F87">
        <w:trPr>
          <w:jc w:val="center"/>
        </w:trPr>
        <w:tc>
          <w:tcPr>
            <w:tcW w:w="2630"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查看作业</w:t>
            </w:r>
            <w:r>
              <w:rPr>
                <w:rFonts w:ascii="幼圆" w:eastAsia="幼圆" w:hAnsi="幼圆" w:cs="幼圆" w:hint="eastAsia"/>
                <w:sz w:val="24"/>
                <w:szCs w:val="24"/>
              </w:rPr>
              <w:t>页面</w:t>
            </w:r>
          </w:p>
        </w:tc>
        <w:tc>
          <w:tcPr>
            <w:tcW w:w="2193" w:type="dxa"/>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StudentWatchHomework</w:t>
            </w:r>
            <w:r>
              <w:rPr>
                <w:rFonts w:ascii="幼圆" w:eastAsia="幼圆" w:hAnsi="幼圆" w:cs="幼圆" w:hint="eastAsia"/>
                <w:sz w:val="24"/>
                <w:szCs w:val="24"/>
              </w:rPr>
              <w:t>.jsp</w:t>
            </w:r>
            <w:proofErr w:type="spellEnd"/>
          </w:p>
        </w:tc>
        <w:tc>
          <w:tcPr>
            <w:tcW w:w="3682"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用户（学生）</w:t>
            </w:r>
            <w:r>
              <w:rPr>
                <w:rFonts w:ascii="幼圆" w:eastAsia="幼圆" w:hAnsi="幼圆" w:cs="幼圆" w:hint="eastAsia"/>
                <w:sz w:val="24"/>
                <w:szCs w:val="24"/>
              </w:rPr>
              <w:t>查看</w:t>
            </w:r>
            <w:proofErr w:type="gramStart"/>
            <w:r>
              <w:rPr>
                <w:rFonts w:ascii="幼圆" w:eastAsia="幼圆" w:hAnsi="幼圆" w:cs="幼圆" w:hint="eastAsia"/>
                <w:sz w:val="24"/>
                <w:szCs w:val="24"/>
              </w:rPr>
              <w:t>已经的</w:t>
            </w:r>
            <w:proofErr w:type="gramEnd"/>
            <w:r>
              <w:rPr>
                <w:rFonts w:ascii="幼圆" w:eastAsia="幼圆" w:hAnsi="幼圆" w:cs="幼圆" w:hint="eastAsia"/>
                <w:sz w:val="24"/>
                <w:szCs w:val="24"/>
              </w:rPr>
              <w:t>作业的详情。</w:t>
            </w:r>
          </w:p>
        </w:tc>
      </w:tr>
    </w:tbl>
    <w:p w:rsidR="00E27F87" w:rsidRDefault="00D927CC">
      <w:pPr>
        <w:ind w:firstLineChars="100" w:firstLine="240"/>
        <w:jc w:val="center"/>
        <w:rPr>
          <w:rFonts w:asciiTheme="majorEastAsia" w:eastAsiaTheme="majorEastAsia" w:hAnsiTheme="majorEastAsia" w:cstheme="majorEastAsia"/>
          <w:color w:val="000000" w:themeColor="text1"/>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1</w:t>
      </w:r>
      <w:r>
        <w:rPr>
          <w:rFonts w:ascii="幼圆" w:eastAsia="幼圆" w:hAnsi="幼圆" w:cs="幼圆" w:hint="eastAsia"/>
          <w:sz w:val="24"/>
          <w:szCs w:val="24"/>
        </w:rPr>
        <w:t xml:space="preserve"> </w:t>
      </w:r>
      <w:r>
        <w:rPr>
          <w:rFonts w:ascii="幼圆" w:eastAsia="幼圆" w:hAnsi="幼圆" w:cs="幼圆" w:hint="eastAsia"/>
          <w:sz w:val="24"/>
          <w:szCs w:val="24"/>
        </w:rPr>
        <w:t>查看</w:t>
      </w:r>
      <w:r>
        <w:rPr>
          <w:rFonts w:ascii="幼圆" w:eastAsia="幼圆" w:hAnsi="幼圆" w:cs="幼圆" w:hint="eastAsia"/>
          <w:sz w:val="24"/>
          <w:szCs w:val="24"/>
        </w:rPr>
        <w:t>作业</w:t>
      </w:r>
      <w:r>
        <w:rPr>
          <w:rFonts w:ascii="幼圆" w:eastAsia="幼圆" w:hAnsi="幼圆" w:cs="幼圆" w:hint="eastAsia"/>
          <w:sz w:val="24"/>
          <w:szCs w:val="24"/>
        </w:rPr>
        <w:t>模块表现层</w:t>
      </w:r>
      <w:r>
        <w:rPr>
          <w:rFonts w:ascii="幼圆" w:eastAsia="幼圆" w:hAnsi="幼圆" w:cs="幼圆" w:hint="eastAsia"/>
          <w:sz w:val="24"/>
          <w:szCs w:val="24"/>
        </w:rPr>
        <w:t>JSP</w:t>
      </w:r>
      <w:r>
        <w:rPr>
          <w:rFonts w:ascii="幼圆" w:eastAsia="幼圆" w:hAnsi="幼圆" w:cs="幼圆" w:hint="eastAsia"/>
          <w:sz w:val="24"/>
          <w:szCs w:val="24"/>
        </w:rPr>
        <w:t>列表</w:t>
      </w:r>
    </w:p>
    <w:p w:rsidR="00E27F87" w:rsidRDefault="00D927CC">
      <w:pPr>
        <w:pStyle w:val="4"/>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 xml:space="preserve">.1.2 </w:t>
      </w:r>
      <w:r>
        <w:rPr>
          <w:rFonts w:ascii="黑体" w:eastAsia="黑体" w:hAnsi="黑体" w:cs="黑体" w:hint="eastAsia"/>
          <w:i w:val="0"/>
          <w:iCs w:val="0"/>
          <w:color w:val="000000" w:themeColor="text1"/>
          <w:sz w:val="24"/>
          <w:szCs w:val="24"/>
        </w:rPr>
        <w:t>控制层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查看</w:t>
      </w:r>
      <w:r>
        <w:rPr>
          <w:rFonts w:ascii="幼圆" w:eastAsia="幼圆" w:hAnsi="幼圆" w:cs="幼圆" w:hint="eastAsia"/>
          <w:sz w:val="24"/>
          <w:szCs w:val="24"/>
        </w:rPr>
        <w:t>模块的控制</w:t>
      </w:r>
      <w:proofErr w:type="gramStart"/>
      <w:r>
        <w:rPr>
          <w:rFonts w:ascii="幼圆" w:eastAsia="幼圆" w:hAnsi="幼圆" w:cs="幼圆" w:hint="eastAsia"/>
          <w:sz w:val="24"/>
          <w:szCs w:val="24"/>
        </w:rPr>
        <w:t>层负责</w:t>
      </w:r>
      <w:proofErr w:type="gramEnd"/>
      <w:r>
        <w:rPr>
          <w:rFonts w:ascii="幼圆" w:eastAsia="幼圆" w:hAnsi="幼圆" w:cs="幼圆" w:hint="eastAsia"/>
          <w:sz w:val="24"/>
          <w:szCs w:val="24"/>
        </w:rPr>
        <w:t>接收</w:t>
      </w:r>
      <w:r>
        <w:rPr>
          <w:rFonts w:ascii="幼圆" w:eastAsia="幼圆" w:hAnsi="幼圆" w:cs="幼圆" w:hint="eastAsia"/>
          <w:sz w:val="24"/>
          <w:szCs w:val="24"/>
        </w:rPr>
        <w:t>来自</w:t>
      </w:r>
      <w:proofErr w:type="spellStart"/>
      <w:r>
        <w:rPr>
          <w:rFonts w:ascii="幼圆" w:eastAsia="幼圆" w:hAnsi="幼圆" w:cs="幼圆" w:hint="eastAsia"/>
          <w:sz w:val="24"/>
          <w:szCs w:val="24"/>
        </w:rPr>
        <w:t>StudentIndex.jsp</w:t>
      </w:r>
      <w:proofErr w:type="spellEnd"/>
      <w:r>
        <w:rPr>
          <w:rFonts w:ascii="幼圆" w:eastAsia="幼圆" w:hAnsi="幼圆" w:cs="幼圆" w:hint="eastAsia"/>
          <w:sz w:val="24"/>
          <w:szCs w:val="24"/>
        </w:rPr>
        <w:t>的用户输入，同时调用登入模块的业务逻辑接口，将相应信息传到表现层，并决定显示页面。</w:t>
      </w:r>
      <w:r>
        <w:rPr>
          <w:rFonts w:ascii="幼圆" w:eastAsia="幼圆" w:hAnsi="幼圆" w:cs="幼圆" w:hint="eastAsia"/>
          <w:sz w:val="24"/>
          <w:szCs w:val="24"/>
        </w:rPr>
        <w:t>查看</w:t>
      </w:r>
      <w:r>
        <w:rPr>
          <w:rFonts w:ascii="幼圆" w:eastAsia="幼圆" w:hAnsi="幼圆" w:cs="幼圆" w:hint="eastAsia"/>
          <w:sz w:val="24"/>
          <w:szCs w:val="24"/>
        </w:rPr>
        <w:t>作业</w:t>
      </w:r>
      <w:r>
        <w:rPr>
          <w:rFonts w:ascii="幼圆" w:eastAsia="幼圆" w:hAnsi="幼圆" w:cs="幼圆" w:hint="eastAsia"/>
          <w:sz w:val="24"/>
          <w:szCs w:val="24"/>
        </w:rPr>
        <w:t>模块控制层列表见表</w:t>
      </w:r>
      <w:r>
        <w:rPr>
          <w:rFonts w:ascii="幼圆" w:eastAsia="幼圆" w:hAnsi="幼圆" w:cs="幼圆" w:hint="eastAsia"/>
          <w:sz w:val="24"/>
          <w:szCs w:val="24"/>
        </w:rPr>
        <w:t>4-</w:t>
      </w:r>
      <w:r>
        <w:rPr>
          <w:rFonts w:ascii="幼圆" w:eastAsia="幼圆" w:hAnsi="幼圆" w:cs="幼圆" w:hint="eastAsia"/>
          <w:sz w:val="24"/>
          <w:szCs w:val="24"/>
        </w:rPr>
        <w:t>2</w:t>
      </w:r>
      <w:r>
        <w:rPr>
          <w:rFonts w:ascii="幼圆" w:eastAsia="幼圆" w:hAnsi="幼圆" w:cs="幼圆" w:hint="eastAsia"/>
          <w:sz w:val="24"/>
          <w:szCs w:val="24"/>
        </w:rPr>
        <w:t>所示。</w:t>
      </w:r>
    </w:p>
    <w:tbl>
      <w:tblPr>
        <w:tblW w:w="898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12"/>
        <w:gridCol w:w="2404"/>
        <w:gridCol w:w="2200"/>
        <w:gridCol w:w="3064"/>
      </w:tblGrid>
      <w:tr w:rsidR="00E27F87">
        <w:trPr>
          <w:trHeight w:val="438"/>
          <w:jc w:val="center"/>
        </w:trPr>
        <w:tc>
          <w:tcPr>
            <w:tcW w:w="131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40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Action</w:t>
            </w:r>
          </w:p>
        </w:tc>
        <w:tc>
          <w:tcPr>
            <w:tcW w:w="220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转移说明</w:t>
            </w:r>
          </w:p>
        </w:tc>
        <w:tc>
          <w:tcPr>
            <w:tcW w:w="306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trHeight w:val="1260"/>
          <w:jc w:val="center"/>
        </w:trPr>
        <w:tc>
          <w:tcPr>
            <w:tcW w:w="1312" w:type="dxa"/>
            <w:tcBorders>
              <w:top w:val="single" w:sz="6" w:space="0" w:color="000080"/>
              <w:left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查看详情</w:t>
            </w:r>
          </w:p>
        </w:tc>
        <w:tc>
          <w:tcPr>
            <w:tcW w:w="2404" w:type="dxa"/>
            <w:tcBorders>
              <w:top w:val="single" w:sz="6" w:space="0" w:color="000080"/>
              <w:left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StudentAssignmentController.java</w:t>
            </w:r>
          </w:p>
        </w:tc>
        <w:tc>
          <w:tcPr>
            <w:tcW w:w="2200"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SUCCESS</w:t>
            </w:r>
          </w:p>
        </w:tc>
        <w:tc>
          <w:tcPr>
            <w:tcW w:w="306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StudentWatchHomework.jsp</w:t>
            </w:r>
            <w:proofErr w:type="spellEnd"/>
            <w:r>
              <w:rPr>
                <w:rFonts w:ascii="幼圆" w:eastAsia="幼圆" w:hAnsi="幼圆" w:cs="幼圆" w:hint="eastAsia"/>
                <w:sz w:val="24"/>
                <w:szCs w:val="24"/>
              </w:rPr>
              <w:t>，显示对应的页面</w:t>
            </w:r>
            <w:r>
              <w:rPr>
                <w:rFonts w:ascii="幼圆" w:eastAsia="幼圆" w:hAnsi="幼圆" w:cs="幼圆" w:hint="eastAsia"/>
                <w:sz w:val="24"/>
                <w:szCs w:val="24"/>
              </w:rPr>
              <w:t>。</w:t>
            </w:r>
          </w:p>
        </w:tc>
      </w:tr>
    </w:tbl>
    <w:p w:rsidR="00E27F87" w:rsidRDefault="00D927CC">
      <w:pPr>
        <w:ind w:firstLineChars="1089" w:firstLine="2614"/>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2</w:t>
      </w:r>
      <w:r>
        <w:rPr>
          <w:rFonts w:ascii="幼圆" w:eastAsia="幼圆" w:hAnsi="幼圆" w:cs="幼圆" w:hint="eastAsia"/>
          <w:sz w:val="24"/>
          <w:szCs w:val="24"/>
        </w:rPr>
        <w:t>查看</w:t>
      </w:r>
      <w:r>
        <w:rPr>
          <w:rFonts w:ascii="幼圆" w:eastAsia="幼圆" w:hAnsi="幼圆" w:cs="幼圆" w:hint="eastAsia"/>
          <w:sz w:val="24"/>
          <w:szCs w:val="24"/>
        </w:rPr>
        <w:t>作业</w:t>
      </w:r>
      <w:r>
        <w:rPr>
          <w:rFonts w:ascii="幼圆" w:eastAsia="幼圆" w:hAnsi="幼圆" w:cs="幼圆" w:hint="eastAsia"/>
          <w:sz w:val="24"/>
          <w:szCs w:val="24"/>
        </w:rPr>
        <w:t>模块控制层列表</w: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hint="eastAsia"/>
          <w:sz w:val="24"/>
          <w:szCs w:val="24"/>
        </w:rPr>
      </w:pPr>
    </w:p>
    <w:p w:rsidR="00E27F87" w:rsidRDefault="00E27F87">
      <w:pPr>
        <w:rPr>
          <w:rFonts w:ascii="幼圆" w:eastAsia="幼圆" w:hAnsi="幼圆" w:cs="幼圆" w:hint="eastAsia"/>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t>在控制层中</w:t>
      </w:r>
      <w:r>
        <w:rPr>
          <w:rFonts w:ascii="幼圆" w:eastAsia="幼圆" w:hAnsi="幼圆" w:cs="幼圆" w:hint="eastAsia"/>
          <w:sz w:val="24"/>
          <w:szCs w:val="24"/>
        </w:rPr>
        <w:t>StudentAssignmentController</w:t>
      </w:r>
      <w:r>
        <w:rPr>
          <w:rFonts w:ascii="幼圆" w:eastAsia="幼圆" w:hAnsi="幼圆" w:cs="幼圆" w:hint="eastAsia"/>
          <w:sz w:val="24"/>
          <w:szCs w:val="24"/>
        </w:rPr>
        <w:t>.java</w:t>
      </w:r>
      <w:r>
        <w:rPr>
          <w:rFonts w:ascii="幼圆" w:eastAsia="幼圆" w:hAnsi="幼圆" w:cs="幼圆" w:hint="eastAsia"/>
          <w:sz w:val="24"/>
          <w:szCs w:val="24"/>
        </w:rPr>
        <w:t>的描述如下所示：</w:t>
      </w:r>
    </w:p>
    <w:p w:rsidR="00E27F87" w:rsidRDefault="00D927CC">
      <w:pPr>
        <w:rPr>
          <w:rFonts w:ascii="幼圆" w:eastAsia="幼圆" w:hAnsi="幼圆" w:cs="幼圆"/>
          <w:sz w:val="24"/>
          <w:szCs w:val="24"/>
        </w:rPr>
      </w:pPr>
      <w:r>
        <w:rPr>
          <w:rFonts w:ascii="幼圆" w:eastAsia="幼圆" w:hAnsi="幼圆" w:cs="幼圆" w:hint="eastAsia"/>
          <w:noProof/>
          <w:sz w:val="24"/>
          <w:szCs w:val="24"/>
        </w:rPr>
        <mc:AlternateContent>
          <mc:Choice Requires="wps">
            <w:drawing>
              <wp:inline distT="0" distB="0" distL="0" distR="0">
                <wp:extent cx="5224780" cy="2971165"/>
                <wp:effectExtent l="4445" t="4445" r="9525" b="15240"/>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2971165"/>
                        </a:xfrm>
                        <a:prstGeom prst="rect">
                          <a:avLst/>
                        </a:prstGeom>
                        <a:solidFill>
                          <a:srgbClr val="A5A5A5"/>
                        </a:solidFill>
                        <a:ln w="9525">
                          <a:solidFill>
                            <a:srgbClr val="000000"/>
                          </a:solidFill>
                          <a:miter lim="800000"/>
                        </a:ln>
                      </wps:spPr>
                      <wps:txbx>
                        <w:txbxContent>
                          <w:p w:rsidR="00E27F87" w:rsidRDefault="00D927CC">
                            <w:pPr>
                              <w:spacing w:line="180" w:lineRule="auto"/>
                              <w:rPr>
                                <w:b/>
                              </w:rPr>
                            </w:pPr>
                            <w:r>
                              <w:rPr>
                                <w:rFonts w:hint="eastAsia"/>
                                <w:b/>
                              </w:rPr>
                              <w:t xml:space="preserve">package </w:t>
                            </w:r>
                            <w:proofErr w:type="spellStart"/>
                            <w:proofErr w:type="gramStart"/>
                            <w:r>
                              <w:rPr>
                                <w:rFonts w:hint="eastAsia"/>
                                <w:b/>
                              </w:rPr>
                              <w:t>com.gxun.jms.controller</w:t>
                            </w:r>
                            <w:proofErr w:type="spellEnd"/>
                            <w:proofErr w:type="gramEnd"/>
                            <w:r>
                              <w:rPr>
                                <w:rFonts w:hint="eastAsia"/>
                                <w:b/>
                              </w:rPr>
                              <w:t>;</w:t>
                            </w:r>
                          </w:p>
                          <w:p w:rsidR="00E27F87" w:rsidRDefault="00D927CC">
                            <w:pPr>
                              <w:spacing w:line="180" w:lineRule="auto"/>
                            </w:pPr>
                            <w:r>
                              <w:t>/**</w:t>
                            </w:r>
                          </w:p>
                          <w:p w:rsidR="00E27F87" w:rsidRDefault="00D927CC">
                            <w:pPr>
                              <w:spacing w:line="180" w:lineRule="auto"/>
                            </w:pPr>
                            <w:r>
                              <w:t xml:space="preserve">* </w:t>
                            </w:r>
                            <w:r>
                              <w:rPr>
                                <w:i/>
                              </w:rPr>
                              <w:t>@description</w:t>
                            </w:r>
                            <w:r>
                              <w:t xml:space="preserve"> </w:t>
                            </w:r>
                            <w:r>
                              <w:t>实现登录页面</w:t>
                            </w:r>
                            <w:r>
                              <w:rPr>
                                <w:rFonts w:hint="eastAsia"/>
                              </w:rPr>
                              <w:t>的控制</w:t>
                            </w:r>
                          </w:p>
                          <w:p w:rsidR="00E27F87" w:rsidRDefault="00D927CC">
                            <w:pPr>
                              <w:spacing w:line="180" w:lineRule="auto"/>
                            </w:pPr>
                            <w:r>
                              <w:t>*/</w:t>
                            </w:r>
                          </w:p>
                          <w:p w:rsidR="00E27F87" w:rsidRDefault="00D927CC">
                            <w:pPr>
                              <w:spacing w:line="180" w:lineRule="auto"/>
                              <w:ind w:firstLineChars="100" w:firstLine="220"/>
                              <w:rPr>
                                <w:bCs/>
                              </w:rPr>
                            </w:pPr>
                            <w:r>
                              <w:rPr>
                                <w:rFonts w:hint="eastAsia"/>
                                <w:bCs/>
                              </w:rPr>
                              <w:t>@</w:t>
                            </w:r>
                            <w:proofErr w:type="spellStart"/>
                            <w:r>
                              <w:rPr>
                                <w:rFonts w:hint="eastAsia"/>
                                <w:bCs/>
                              </w:rPr>
                              <w:t>RestController</w:t>
                            </w:r>
                            <w:proofErr w:type="spellEnd"/>
                            <w:r>
                              <w:rPr>
                                <w:rFonts w:hint="eastAsia"/>
                                <w:bCs/>
                              </w:rPr>
                              <w:t>（控制器）</w:t>
                            </w:r>
                          </w:p>
                          <w:p w:rsidR="00E27F87" w:rsidRDefault="00D927CC">
                            <w:pPr>
                              <w:spacing w:line="180" w:lineRule="auto"/>
                              <w:ind w:firstLineChars="100" w:firstLine="220"/>
                              <w:rPr>
                                <w:bCs/>
                              </w:rPr>
                            </w:pPr>
                            <w:r>
                              <w:rPr>
                                <w:rFonts w:hint="eastAsia"/>
                                <w:bCs/>
                              </w:rPr>
                              <w:t xml:space="preserve">public class </w:t>
                            </w:r>
                            <w:proofErr w:type="spellStart"/>
                            <w:proofErr w:type="gramStart"/>
                            <w:r>
                              <w:rPr>
                                <w:rFonts w:hint="eastAsia"/>
                              </w:rPr>
                              <w:t>StudentAssignmentController</w:t>
                            </w:r>
                            <w:proofErr w:type="spellEnd"/>
                            <w:r>
                              <w:rPr>
                                <w:rFonts w:hint="eastAsia"/>
                                <w:bCs/>
                              </w:rPr>
                              <w:t>{</w:t>
                            </w:r>
                            <w:proofErr w:type="gramEnd"/>
                          </w:p>
                          <w:p w:rsidR="00E27F87" w:rsidRDefault="00D927CC">
                            <w:pPr>
                              <w:spacing w:line="180" w:lineRule="auto"/>
                            </w:pPr>
                            <w:r>
                              <w:tab/>
                            </w:r>
                            <w:r>
                              <w:rPr>
                                <w:rFonts w:hint="eastAsia"/>
                              </w:rPr>
                              <w:t>/*</w:t>
                            </w:r>
                            <w:r>
                              <w:rPr>
                                <w:rFonts w:hint="eastAsia"/>
                              </w:rPr>
                              <w:t>对用户输入数据的获取</w:t>
                            </w:r>
                            <w:r>
                              <w:rPr>
                                <w:rFonts w:hint="eastAsia"/>
                              </w:rPr>
                              <w:t>*/</w:t>
                            </w:r>
                          </w:p>
                          <w:p w:rsidR="00E27F87" w:rsidRDefault="00D927CC">
                            <w:pPr>
                              <w:spacing w:line="180" w:lineRule="auto"/>
                              <w:ind w:firstLineChars="200" w:firstLine="440"/>
                            </w:pPr>
                            <w:r>
                              <w:rPr>
                                <w:rFonts w:hint="eastAsia"/>
                              </w:rPr>
                              <w:t xml:space="preserve">/* </w:t>
                            </w:r>
                            <w:r>
                              <w:rPr>
                                <w:rFonts w:hint="eastAsia"/>
                              </w:rPr>
                              <w:t>对数据进行简单的处理</w:t>
                            </w:r>
                            <w:r>
                              <w:rPr>
                                <w:rFonts w:hint="eastAsia"/>
                              </w:rPr>
                              <w:t>*/</w:t>
                            </w:r>
                          </w:p>
                          <w:p w:rsidR="00E27F87" w:rsidRDefault="00D927CC">
                            <w:pPr>
                              <w:spacing w:line="180" w:lineRule="auto"/>
                            </w:pPr>
                            <w:r>
                              <w:rPr>
                                <w:rFonts w:hint="eastAsia"/>
                              </w:rP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文本框 17" o:spid="_x0000_s1026" type="#_x0000_t202" style="width:411.4pt;height:23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" fillcolor="#a5a5a5">
                <v:textbox>
                  <w:txbxContent>
                    <w:p w:rsidR="00E27F87" w:rsidRDefault="00D927CC">
                      <w:pPr>
                        <w:spacing w:line="180" w:lineRule="auto"/>
                        <w:rPr>
                          <w:b/>
                        </w:rPr>
                      </w:pPr>
                      <w:r>
                        <w:rPr>
                          <w:rFonts w:hint="eastAsia"/>
                          <w:b/>
                        </w:rPr>
                        <w:t xml:space="preserve">package </w:t>
                      </w:r>
                      <w:proofErr w:type="spellStart"/>
                      <w:proofErr w:type="gramStart"/>
                      <w:r>
                        <w:rPr>
                          <w:rFonts w:hint="eastAsia"/>
                          <w:b/>
                        </w:rPr>
                        <w:t>com.gxun.jms.controller</w:t>
                      </w:r>
                      <w:proofErr w:type="spellEnd"/>
                      <w:proofErr w:type="gramEnd"/>
                      <w:r>
                        <w:rPr>
                          <w:rFonts w:hint="eastAsia"/>
                          <w:b/>
                        </w:rPr>
                        <w:t>;</w:t>
                      </w:r>
                    </w:p>
                    <w:p w:rsidR="00E27F87" w:rsidRDefault="00D927CC">
                      <w:pPr>
                        <w:spacing w:line="180" w:lineRule="auto"/>
                      </w:pPr>
                      <w:r>
                        <w:t>/**</w:t>
                      </w:r>
                    </w:p>
                    <w:p w:rsidR="00E27F87" w:rsidRDefault="00D927CC">
                      <w:pPr>
                        <w:spacing w:line="180" w:lineRule="auto"/>
                      </w:pPr>
                      <w:r>
                        <w:t xml:space="preserve">* </w:t>
                      </w:r>
                      <w:r>
                        <w:rPr>
                          <w:i/>
                        </w:rPr>
                        <w:t>@description</w:t>
                      </w:r>
                      <w:r>
                        <w:t xml:space="preserve"> </w:t>
                      </w:r>
                      <w:r>
                        <w:t>实现登录页面</w:t>
                      </w:r>
                      <w:r>
                        <w:rPr>
                          <w:rFonts w:hint="eastAsia"/>
                        </w:rPr>
                        <w:t>的控制</w:t>
                      </w:r>
                    </w:p>
                    <w:p w:rsidR="00E27F87" w:rsidRDefault="00D927CC">
                      <w:pPr>
                        <w:spacing w:line="180" w:lineRule="auto"/>
                      </w:pPr>
                      <w:r>
                        <w:t>*/</w:t>
                      </w:r>
                    </w:p>
                    <w:p w:rsidR="00E27F87" w:rsidRDefault="00D927CC">
                      <w:pPr>
                        <w:spacing w:line="180" w:lineRule="auto"/>
                        <w:ind w:firstLineChars="100" w:firstLine="220"/>
                        <w:rPr>
                          <w:bCs/>
                        </w:rPr>
                      </w:pPr>
                      <w:r>
                        <w:rPr>
                          <w:rFonts w:hint="eastAsia"/>
                          <w:bCs/>
                        </w:rPr>
                        <w:t>@</w:t>
                      </w:r>
                      <w:proofErr w:type="spellStart"/>
                      <w:r>
                        <w:rPr>
                          <w:rFonts w:hint="eastAsia"/>
                          <w:bCs/>
                        </w:rPr>
                        <w:t>RestController</w:t>
                      </w:r>
                      <w:proofErr w:type="spellEnd"/>
                      <w:r>
                        <w:rPr>
                          <w:rFonts w:hint="eastAsia"/>
                          <w:bCs/>
                        </w:rPr>
                        <w:t>（控制器）</w:t>
                      </w:r>
                    </w:p>
                    <w:p w:rsidR="00E27F87" w:rsidRDefault="00D927CC">
                      <w:pPr>
                        <w:spacing w:line="180" w:lineRule="auto"/>
                        <w:ind w:firstLineChars="100" w:firstLine="220"/>
                        <w:rPr>
                          <w:bCs/>
                        </w:rPr>
                      </w:pPr>
                      <w:r>
                        <w:rPr>
                          <w:rFonts w:hint="eastAsia"/>
                          <w:bCs/>
                        </w:rPr>
                        <w:t xml:space="preserve">public class </w:t>
                      </w:r>
                      <w:proofErr w:type="spellStart"/>
                      <w:proofErr w:type="gramStart"/>
                      <w:r>
                        <w:rPr>
                          <w:rFonts w:hint="eastAsia"/>
                        </w:rPr>
                        <w:t>StudentAssignmentController</w:t>
                      </w:r>
                      <w:proofErr w:type="spellEnd"/>
                      <w:r>
                        <w:rPr>
                          <w:rFonts w:hint="eastAsia"/>
                          <w:bCs/>
                        </w:rPr>
                        <w:t>{</w:t>
                      </w:r>
                      <w:proofErr w:type="gramEnd"/>
                    </w:p>
                    <w:p w:rsidR="00E27F87" w:rsidRDefault="00D927CC">
                      <w:pPr>
                        <w:spacing w:line="180" w:lineRule="auto"/>
                      </w:pPr>
                      <w:r>
                        <w:tab/>
                      </w:r>
                      <w:r>
                        <w:rPr>
                          <w:rFonts w:hint="eastAsia"/>
                        </w:rPr>
                        <w:t>/*</w:t>
                      </w:r>
                      <w:r>
                        <w:rPr>
                          <w:rFonts w:hint="eastAsia"/>
                        </w:rPr>
                        <w:t>对用户输入数据的获取</w:t>
                      </w:r>
                      <w:r>
                        <w:rPr>
                          <w:rFonts w:hint="eastAsia"/>
                        </w:rPr>
                        <w:t>*/</w:t>
                      </w:r>
                    </w:p>
                    <w:p w:rsidR="00E27F87" w:rsidRDefault="00D927CC">
                      <w:pPr>
                        <w:spacing w:line="180" w:lineRule="auto"/>
                        <w:ind w:firstLineChars="200" w:firstLine="440"/>
                      </w:pPr>
                      <w:r>
                        <w:rPr>
                          <w:rFonts w:hint="eastAsia"/>
                        </w:rPr>
                        <w:t xml:space="preserve">/* </w:t>
                      </w:r>
                      <w:r>
                        <w:rPr>
                          <w:rFonts w:hint="eastAsia"/>
                        </w:rPr>
                        <w:t>对数据进行简单的处理</w:t>
                      </w:r>
                      <w:r>
                        <w:rPr>
                          <w:rFonts w:hint="eastAsia"/>
                        </w:rPr>
                        <w:t>*/</w:t>
                      </w:r>
                    </w:p>
                    <w:p w:rsidR="00E27F87" w:rsidRDefault="00D927CC">
                      <w:pPr>
                        <w:spacing w:line="180" w:lineRule="auto"/>
                      </w:pPr>
                      <w:r>
                        <w:rPr>
                          <w:rFonts w:hint="eastAsia"/>
                        </w:rPr>
                        <w:t>}</w:t>
                      </w:r>
                    </w:p>
                  </w:txbxContent>
                </v:textbox>
                <w10:anchorlock/>
              </v:shape>
            </w:pict>
          </mc:Fallback>
        </mc:AlternateContent>
      </w:r>
    </w:p>
    <w:p w:rsidR="00E27F87" w:rsidRDefault="00E27F87"/>
    <w:p w:rsidR="00E27F87" w:rsidRDefault="00D927CC">
      <w:pPr>
        <w:pStyle w:val="4"/>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 xml:space="preserve">.1.3 </w:t>
      </w:r>
      <w:r>
        <w:rPr>
          <w:rFonts w:ascii="黑体" w:eastAsia="黑体" w:hAnsi="黑体" w:cs="黑体" w:hint="eastAsia"/>
          <w:i w:val="0"/>
          <w:iCs w:val="0"/>
          <w:color w:val="000000" w:themeColor="text1"/>
          <w:sz w:val="24"/>
          <w:szCs w:val="24"/>
        </w:rPr>
        <w:t>业务逻辑层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查看作业</w:t>
      </w:r>
      <w:r>
        <w:rPr>
          <w:rFonts w:ascii="幼圆" w:eastAsia="幼圆" w:hAnsi="幼圆" w:cs="幼圆" w:hint="eastAsia"/>
          <w:sz w:val="24"/>
          <w:szCs w:val="24"/>
        </w:rPr>
        <w:t>模块的业务逻辑层主要完成对</w:t>
      </w:r>
      <w:r>
        <w:rPr>
          <w:rFonts w:ascii="幼圆" w:eastAsia="幼圆" w:hAnsi="幼圆" w:cs="幼圆" w:hint="eastAsia"/>
          <w:sz w:val="24"/>
          <w:szCs w:val="24"/>
        </w:rPr>
        <w:t>用户所需作业信息的获取</w:t>
      </w:r>
      <w:r>
        <w:rPr>
          <w:rFonts w:ascii="幼圆" w:eastAsia="幼圆" w:hAnsi="幼圆" w:cs="幼圆" w:hint="eastAsia"/>
          <w:sz w:val="24"/>
          <w:szCs w:val="24"/>
        </w:rPr>
        <w:t>，同时调用</w:t>
      </w:r>
      <w:r>
        <w:rPr>
          <w:rFonts w:ascii="幼圆" w:eastAsia="幼圆" w:hAnsi="幼圆" w:cs="幼圆" w:hint="eastAsia"/>
          <w:sz w:val="24"/>
          <w:szCs w:val="24"/>
        </w:rPr>
        <w:t>查看</w:t>
      </w:r>
      <w:r>
        <w:rPr>
          <w:rFonts w:ascii="幼圆" w:eastAsia="幼圆" w:hAnsi="幼圆" w:cs="幼圆" w:hint="eastAsia"/>
          <w:sz w:val="24"/>
          <w:szCs w:val="24"/>
        </w:rPr>
        <w:t>模块的业务逻辑接口。</w:t>
      </w:r>
      <w:r>
        <w:rPr>
          <w:rFonts w:ascii="幼圆" w:eastAsia="幼圆" w:hAnsi="幼圆" w:cs="幼圆" w:hint="eastAsia"/>
          <w:sz w:val="24"/>
          <w:szCs w:val="24"/>
        </w:rPr>
        <w:t>查看</w:t>
      </w:r>
      <w:r>
        <w:rPr>
          <w:rFonts w:ascii="幼圆" w:eastAsia="幼圆" w:hAnsi="幼圆" w:cs="幼圆" w:hint="eastAsia"/>
          <w:sz w:val="24"/>
          <w:szCs w:val="24"/>
        </w:rPr>
        <w:t>作业</w:t>
      </w:r>
      <w:r>
        <w:rPr>
          <w:rFonts w:ascii="幼圆" w:eastAsia="幼圆" w:hAnsi="幼圆" w:cs="幼圆" w:hint="eastAsia"/>
          <w:sz w:val="24"/>
          <w:szCs w:val="24"/>
        </w:rPr>
        <w:t>模块</w:t>
      </w:r>
      <w:r>
        <w:rPr>
          <w:rFonts w:ascii="幼圆" w:eastAsia="幼圆" w:hAnsi="幼圆" w:cs="幼圆" w:hint="eastAsia"/>
          <w:sz w:val="24"/>
          <w:szCs w:val="24"/>
        </w:rPr>
        <w:t>业务逻辑</w:t>
      </w:r>
      <w:r>
        <w:rPr>
          <w:rFonts w:ascii="幼圆" w:eastAsia="幼圆" w:hAnsi="幼圆" w:cs="幼圆" w:hint="eastAsia"/>
          <w:sz w:val="24"/>
          <w:szCs w:val="24"/>
        </w:rPr>
        <w:t>层列表见表</w:t>
      </w:r>
      <w:r>
        <w:rPr>
          <w:rFonts w:ascii="幼圆" w:eastAsia="幼圆" w:hAnsi="幼圆" w:cs="幼圆" w:hint="eastAsia"/>
          <w:sz w:val="24"/>
          <w:szCs w:val="24"/>
        </w:rPr>
        <w:t>4-</w:t>
      </w:r>
      <w:r>
        <w:rPr>
          <w:rFonts w:ascii="幼圆" w:eastAsia="幼圆" w:hAnsi="幼圆" w:cs="幼圆" w:hint="eastAsia"/>
          <w:sz w:val="24"/>
          <w:szCs w:val="24"/>
        </w:rPr>
        <w:t>3</w:t>
      </w:r>
      <w:r>
        <w:rPr>
          <w:rFonts w:ascii="幼圆" w:eastAsia="幼圆" w:hAnsi="幼圆" w:cs="幼圆" w:hint="eastAsia"/>
          <w:sz w:val="24"/>
          <w:szCs w:val="24"/>
        </w:rPr>
        <w:t>所示</w:t>
      </w:r>
    </w:p>
    <w:p w:rsidR="00E27F87" w:rsidRDefault="00E27F87">
      <w:pPr>
        <w:ind w:firstLine="420"/>
        <w:rPr>
          <w:rFonts w:ascii="幼圆" w:eastAsia="幼圆" w:hAnsi="幼圆" w:cs="幼圆"/>
          <w:sz w:val="24"/>
          <w:szCs w:val="24"/>
        </w:rPr>
      </w:pP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13"/>
        <w:gridCol w:w="2499"/>
        <w:gridCol w:w="2574"/>
        <w:gridCol w:w="2119"/>
      </w:tblGrid>
      <w:tr w:rsidR="00E27F87">
        <w:trPr>
          <w:jc w:val="center"/>
        </w:trPr>
        <w:tc>
          <w:tcPr>
            <w:tcW w:w="1313"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事件</w:t>
            </w:r>
          </w:p>
        </w:tc>
        <w:tc>
          <w:tcPr>
            <w:tcW w:w="249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 xml:space="preserve">Service  </w:t>
            </w:r>
          </w:p>
        </w:tc>
        <w:tc>
          <w:tcPr>
            <w:tcW w:w="257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调用说明</w:t>
            </w:r>
          </w:p>
        </w:tc>
        <w:tc>
          <w:tcPr>
            <w:tcW w:w="211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jc w:val="center"/>
        </w:trPr>
        <w:tc>
          <w:tcPr>
            <w:tcW w:w="1313"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查看详情</w:t>
            </w:r>
          </w:p>
        </w:tc>
        <w:tc>
          <w:tcPr>
            <w:tcW w:w="249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StudentAssignmentService.java</w:t>
            </w:r>
          </w:p>
        </w:tc>
        <w:tc>
          <w:tcPr>
            <w:tcW w:w="257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调用</w:t>
            </w:r>
            <w:r>
              <w:rPr>
                <w:rFonts w:ascii="幼圆" w:eastAsia="幼圆" w:hAnsi="幼圆" w:cs="幼圆" w:hint="eastAsia"/>
                <w:sz w:val="24"/>
                <w:szCs w:val="24"/>
              </w:rPr>
              <w:t>StudentAssignmentMapper.java</w:t>
            </w:r>
          </w:p>
        </w:tc>
        <w:tc>
          <w:tcPr>
            <w:tcW w:w="211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返回给</w:t>
            </w:r>
            <w:r>
              <w:rPr>
                <w:rFonts w:ascii="幼圆" w:eastAsia="幼圆" w:hAnsi="幼圆" w:cs="幼圆" w:hint="eastAsia"/>
                <w:sz w:val="24"/>
                <w:szCs w:val="24"/>
              </w:rPr>
              <w:t>Action</w:t>
            </w:r>
          </w:p>
        </w:tc>
      </w:tr>
    </w:tbl>
    <w:p w:rsidR="00E27F87" w:rsidRDefault="00D927CC">
      <w:pPr>
        <w:ind w:firstLine="420"/>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3</w:t>
      </w:r>
      <w:r>
        <w:rPr>
          <w:rFonts w:ascii="幼圆" w:eastAsia="幼圆" w:hAnsi="幼圆" w:cs="幼圆" w:hint="eastAsia"/>
          <w:sz w:val="24"/>
          <w:szCs w:val="24"/>
        </w:rPr>
        <w:t>查看</w:t>
      </w:r>
      <w:r>
        <w:rPr>
          <w:rFonts w:ascii="幼圆" w:eastAsia="幼圆" w:hAnsi="幼圆" w:cs="幼圆" w:hint="eastAsia"/>
          <w:sz w:val="24"/>
          <w:szCs w:val="24"/>
        </w:rPr>
        <w:t>作业</w:t>
      </w:r>
      <w:r>
        <w:rPr>
          <w:rFonts w:ascii="幼圆" w:eastAsia="幼圆" w:hAnsi="幼圆" w:cs="幼圆" w:hint="eastAsia"/>
          <w:sz w:val="24"/>
          <w:szCs w:val="24"/>
        </w:rPr>
        <w:t>模块业务逻辑层列表</w:t>
      </w:r>
    </w:p>
    <w:p w:rsidR="00E27F87" w:rsidRDefault="00D927CC">
      <w:pPr>
        <w:rPr>
          <w:rFonts w:ascii="幼圆" w:eastAsia="幼圆" w:hAnsi="幼圆" w:cs="幼圆"/>
          <w:sz w:val="24"/>
          <w:szCs w:val="24"/>
        </w:rPr>
      </w:pPr>
      <w:r>
        <w:rPr>
          <w:rFonts w:ascii="幼圆" w:eastAsia="幼圆" w:hAnsi="幼圆" w:cs="幼圆" w:hint="eastAsia"/>
          <w:sz w:val="24"/>
          <w:szCs w:val="24"/>
        </w:rPr>
        <w:tab/>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t>在登入模块的业务逻辑层是调用了公用的</w:t>
      </w:r>
      <w:r>
        <w:rPr>
          <w:rFonts w:ascii="幼圆" w:eastAsia="幼圆" w:hAnsi="幼圆" w:cs="幼圆" w:hint="eastAsia"/>
          <w:sz w:val="24"/>
          <w:szCs w:val="24"/>
        </w:rPr>
        <w:t>StudentAssignmentMapper.java</w:t>
      </w:r>
      <w:r>
        <w:rPr>
          <w:rFonts w:ascii="幼圆" w:eastAsia="幼圆" w:hAnsi="幼圆" w:cs="幼圆" w:hint="eastAsia"/>
          <w:sz w:val="24"/>
          <w:szCs w:val="24"/>
        </w:rPr>
        <w:t>接口，同时在实现该接口。</w:t>
      </w:r>
    </w:p>
    <w:p w:rsidR="00E27F87" w:rsidRDefault="00D927CC">
      <w:pPr>
        <w:rPr>
          <w:rFonts w:ascii="幼圆" w:eastAsia="幼圆" w:hAnsi="幼圆" w:cs="幼圆"/>
          <w:sz w:val="24"/>
          <w:szCs w:val="24"/>
        </w:rPr>
      </w:pPr>
      <w:r>
        <w:rPr>
          <w:rFonts w:ascii="幼圆" w:eastAsia="幼圆" w:hAnsi="幼圆" w:cs="幼圆" w:hint="eastAsia"/>
          <w:sz w:val="24"/>
          <w:szCs w:val="24"/>
        </w:rPr>
        <w:t>StudentAssignmentService.java</w:t>
      </w:r>
      <w:r>
        <w:rPr>
          <w:rFonts w:ascii="幼圆" w:eastAsia="幼圆" w:hAnsi="幼圆" w:cs="幼圆" w:hint="eastAsia"/>
          <w:sz w:val="24"/>
          <w:szCs w:val="24"/>
        </w:rPr>
        <w:t>接口：</w:t>
      </w:r>
      <w:r>
        <w:rPr>
          <w:rFonts w:ascii="幼圆" w:eastAsia="幼圆" w:hAnsi="幼圆" w:cs="幼圆" w:hint="eastAsia"/>
          <w:noProof/>
          <w:sz w:val="24"/>
          <w:szCs w:val="24"/>
        </w:rPr>
        <mc:AlternateContent>
          <mc:Choice Requires="wps">
            <w:drawing>
              <wp:inline distT="0" distB="0" distL="0" distR="0">
                <wp:extent cx="5224780" cy="2101215"/>
                <wp:effectExtent l="4445" t="4445" r="9525" b="8890"/>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proofErr w:type="gramStart"/>
                            <w:r>
                              <w:rPr>
                                <w:rFonts w:hint="eastAsia"/>
                              </w:rPr>
                              <w:t>com.gxun.jms.service</w:t>
                            </w:r>
                            <w:proofErr w:type="spellEnd"/>
                            <w:proofErr w:type="gramEnd"/>
                            <w:r>
                              <w:rPr>
                                <w:rFonts w:hint="eastAsia"/>
                              </w:rPr>
                              <w:t>;</w:t>
                            </w:r>
                          </w:p>
                          <w:p w:rsidR="00E27F87" w:rsidRDefault="00D927CC">
                            <w:r>
                              <w:rPr>
                                <w:rFonts w:hint="eastAsia"/>
                              </w:rPr>
                              <w:t>@Service</w:t>
                            </w:r>
                          </w:p>
                          <w:p w:rsidR="00E27F87" w:rsidRDefault="00D927CC">
                            <w:r>
                              <w:rPr>
                                <w:rFonts w:hint="eastAsia"/>
                              </w:rPr>
                              <w:t xml:space="preserve">public class </w:t>
                            </w:r>
                            <w:proofErr w:type="spellStart"/>
                            <w:proofErr w:type="gramStart"/>
                            <w:r>
                              <w:rPr>
                                <w:rFonts w:hint="eastAsia"/>
                              </w:rPr>
                              <w:t>StudentAssignmentService</w:t>
                            </w:r>
                            <w:proofErr w:type="spellEnd"/>
                            <w:r>
                              <w:rPr>
                                <w:rFonts w:hint="eastAsia"/>
                              </w:rPr>
                              <w:t>{</w:t>
                            </w:r>
                            <w:proofErr w:type="gramEnd"/>
                          </w:p>
                          <w:p w:rsidR="00E27F87" w:rsidRDefault="00D927CC">
                            <w:r>
                              <w:rPr>
                                <w:rFonts w:hint="eastAsia"/>
                              </w:rPr>
                              <w:t xml:space="preserve">  @</w:t>
                            </w:r>
                            <w:proofErr w:type="spellStart"/>
                            <w:r>
                              <w:rPr>
                                <w:rFonts w:hint="eastAsia"/>
                              </w:rPr>
                              <w:t>Autowired</w:t>
                            </w:r>
                            <w:proofErr w:type="spellEnd"/>
                            <w:r>
                              <w:rPr>
                                <w:rFonts w:hint="eastAsia"/>
                              </w:rPr>
                              <w:br/>
                              <w:t xml:space="preserve">private </w:t>
                            </w:r>
                            <w:proofErr w:type="spellStart"/>
                            <w:r>
                              <w:rPr>
                                <w:rFonts w:hint="eastAsia"/>
                              </w:rPr>
                              <w:t>StudentAssignmentMapper</w:t>
                            </w:r>
                            <w:proofErr w:type="spellEnd"/>
                            <w:r>
                              <w:rPr>
                                <w:rFonts w:hint="eastAsia"/>
                              </w:rPr>
                              <w:t xml:space="preserve"> </w:t>
                            </w:r>
                            <w:proofErr w:type="spellStart"/>
                            <w:r>
                              <w:rPr>
                                <w:rFonts w:hint="eastAsia"/>
                              </w:rPr>
                              <w:t>studentAssignmentMapper</w:t>
                            </w:r>
                            <w:proofErr w:type="spellEnd"/>
                            <w:r>
                              <w:rPr>
                                <w:rFonts w:hint="eastAsia"/>
                              </w:rPr>
                              <w:t>;</w:t>
                            </w:r>
                          </w:p>
                          <w:p w:rsidR="00E27F87" w:rsidRDefault="00D927CC">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18" o:spid="_x0000_s1027" type="#_x0000_t202" style="width:411.4pt;height:1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" fillcolor="#a5a5a5">
                <v:textbox>
                  <w:txbxContent>
                    <w:p w:rsidR="00E27F87" w:rsidRDefault="00D927CC">
                      <w:r>
                        <w:rPr>
                          <w:rFonts w:hint="eastAsia"/>
                        </w:rPr>
                        <w:t xml:space="preserve">package </w:t>
                      </w:r>
                      <w:proofErr w:type="spellStart"/>
                      <w:proofErr w:type="gramStart"/>
                      <w:r>
                        <w:rPr>
                          <w:rFonts w:hint="eastAsia"/>
                        </w:rPr>
                        <w:t>com.gxun.jms.service</w:t>
                      </w:r>
                      <w:proofErr w:type="spellEnd"/>
                      <w:proofErr w:type="gramEnd"/>
                      <w:r>
                        <w:rPr>
                          <w:rFonts w:hint="eastAsia"/>
                        </w:rPr>
                        <w:t>;</w:t>
                      </w:r>
                    </w:p>
                    <w:p w:rsidR="00E27F87" w:rsidRDefault="00D927CC">
                      <w:r>
                        <w:rPr>
                          <w:rFonts w:hint="eastAsia"/>
                        </w:rPr>
                        <w:t>@Service</w:t>
                      </w:r>
                    </w:p>
                    <w:p w:rsidR="00E27F87" w:rsidRDefault="00D927CC">
                      <w:r>
                        <w:rPr>
                          <w:rFonts w:hint="eastAsia"/>
                        </w:rPr>
                        <w:t xml:space="preserve">public class </w:t>
                      </w:r>
                      <w:proofErr w:type="spellStart"/>
                      <w:proofErr w:type="gramStart"/>
                      <w:r>
                        <w:rPr>
                          <w:rFonts w:hint="eastAsia"/>
                        </w:rPr>
                        <w:t>StudentAssignmentService</w:t>
                      </w:r>
                      <w:proofErr w:type="spellEnd"/>
                      <w:r>
                        <w:rPr>
                          <w:rFonts w:hint="eastAsia"/>
                        </w:rPr>
                        <w:t>{</w:t>
                      </w:r>
                      <w:proofErr w:type="gramEnd"/>
                    </w:p>
                    <w:p w:rsidR="00E27F87" w:rsidRDefault="00D927CC">
                      <w:r>
                        <w:rPr>
                          <w:rFonts w:hint="eastAsia"/>
                        </w:rPr>
                        <w:t xml:space="preserve">  @</w:t>
                      </w:r>
                      <w:proofErr w:type="spellStart"/>
                      <w:r>
                        <w:rPr>
                          <w:rFonts w:hint="eastAsia"/>
                        </w:rPr>
                        <w:t>Autowired</w:t>
                      </w:r>
                      <w:proofErr w:type="spellEnd"/>
                      <w:r>
                        <w:rPr>
                          <w:rFonts w:hint="eastAsia"/>
                        </w:rPr>
                        <w:br/>
                        <w:t xml:space="preserve">private </w:t>
                      </w:r>
                      <w:proofErr w:type="spellStart"/>
                      <w:r>
                        <w:rPr>
                          <w:rFonts w:hint="eastAsia"/>
                        </w:rPr>
                        <w:t>StudentAssignmentMapper</w:t>
                      </w:r>
                      <w:proofErr w:type="spellEnd"/>
                      <w:r>
                        <w:rPr>
                          <w:rFonts w:hint="eastAsia"/>
                        </w:rPr>
                        <w:t xml:space="preserve"> </w:t>
                      </w:r>
                      <w:proofErr w:type="spellStart"/>
                      <w:r>
                        <w:rPr>
                          <w:rFonts w:hint="eastAsia"/>
                        </w:rPr>
                        <w:t>studentAssignmentMapper</w:t>
                      </w:r>
                      <w:proofErr w:type="spellEnd"/>
                      <w:r>
                        <w:rPr>
                          <w:rFonts w:hint="eastAsia"/>
                        </w:rPr>
                        <w:t>;</w:t>
                      </w:r>
                    </w:p>
                    <w:p w:rsidR="00E27F87" w:rsidRDefault="00D927CC">
                      <w:r>
                        <w:rPr>
                          <w:rFonts w:hint="eastAsia"/>
                        </w:rPr>
                        <w:t>}</w:t>
                      </w:r>
                    </w:p>
                  </w:txbxContent>
                </v:textbox>
                <w10:anchorlock/>
              </v:shape>
            </w:pict>
          </mc:Fallback>
        </mc:AlternateContent>
      </w:r>
      <w:r>
        <w:rPr>
          <w:rFonts w:ascii="幼圆" w:eastAsia="幼圆" w:hAnsi="幼圆" w:cs="幼圆" w:hint="eastAsia"/>
          <w:sz w:val="24"/>
          <w:szCs w:val="24"/>
        </w:rPr>
        <w:t xml:space="preserve"> </w:t>
      </w:r>
    </w:p>
    <w:p w:rsidR="00E27F87" w:rsidRDefault="00D927CC">
      <w:pPr>
        <w:rPr>
          <w:rFonts w:ascii="幼圆" w:eastAsia="幼圆" w:hAnsi="幼圆" w:cs="幼圆"/>
          <w:sz w:val="24"/>
          <w:szCs w:val="24"/>
        </w:rPr>
      </w:pPr>
      <w:r>
        <w:rPr>
          <w:rFonts w:ascii="幼圆" w:eastAsia="幼圆" w:hAnsi="幼圆" w:cs="幼圆" w:hint="eastAsia"/>
          <w:sz w:val="24"/>
          <w:szCs w:val="24"/>
        </w:rPr>
        <w:t>StudentAss</w:t>
      </w:r>
      <w:r>
        <w:rPr>
          <w:rFonts w:ascii="幼圆" w:eastAsia="幼圆" w:hAnsi="幼圆" w:cs="幼圆" w:hint="eastAsia"/>
          <w:sz w:val="24"/>
          <w:szCs w:val="24"/>
        </w:rPr>
        <w:t>ignmentService.java</w:t>
      </w:r>
      <w:r>
        <w:rPr>
          <w:rFonts w:ascii="幼圆" w:eastAsia="幼圆" w:hAnsi="幼圆" w:cs="幼圆" w:hint="eastAsia"/>
          <w:sz w:val="24"/>
          <w:szCs w:val="24"/>
        </w:rPr>
        <w:t>调用数据持久层的</w:t>
      </w:r>
      <w:r>
        <w:rPr>
          <w:rFonts w:ascii="幼圆" w:eastAsia="幼圆" w:hAnsi="幼圆" w:cs="幼圆" w:hint="eastAsia"/>
          <w:sz w:val="24"/>
          <w:szCs w:val="24"/>
        </w:rPr>
        <w:t>StudentAssignmentMapper.java</w:t>
      </w:r>
    </w:p>
    <w:p w:rsidR="00E27F87" w:rsidRDefault="00D927CC">
      <w:pPr>
        <w:rPr>
          <w:rFonts w:ascii="幼圆" w:eastAsia="幼圆" w:hAnsi="幼圆" w:cs="幼圆"/>
          <w:sz w:val="24"/>
          <w:szCs w:val="24"/>
        </w:rPr>
      </w:pPr>
      <w:r>
        <w:rPr>
          <w:rFonts w:ascii="幼圆" w:eastAsia="幼圆" w:hAnsi="幼圆" w:cs="幼圆" w:hint="eastAsia"/>
          <w:sz w:val="24"/>
          <w:szCs w:val="24"/>
        </w:rPr>
        <w:t>StudentAssignmentMapper.java</w:t>
      </w:r>
      <w:r>
        <w:rPr>
          <w:rFonts w:ascii="幼圆" w:eastAsia="幼圆" w:hAnsi="幼圆" w:cs="幼圆" w:hint="eastAsia"/>
          <w:sz w:val="24"/>
          <w:szCs w:val="24"/>
        </w:rPr>
        <w:t>接口：</w:t>
      </w:r>
    </w:p>
    <w:p w:rsidR="00E27F87" w:rsidRDefault="00D927CC">
      <w:pPr>
        <w:rPr>
          <w:rFonts w:ascii="宋体" w:hAnsi="宋体"/>
        </w:rPr>
      </w:pPr>
      <w:r>
        <w:rPr>
          <w:rFonts w:ascii="幼圆" w:eastAsia="幼圆" w:hAnsi="幼圆" w:cs="幼圆" w:hint="eastAsia"/>
          <w:noProof/>
          <w:sz w:val="24"/>
          <w:szCs w:val="24"/>
        </w:rPr>
        <w:lastRenderedPageBreak/>
        <mc:AlternateContent>
          <mc:Choice Requires="wps">
            <w:drawing>
              <wp:inline distT="0" distB="0" distL="0" distR="0">
                <wp:extent cx="5224780" cy="1878965"/>
                <wp:effectExtent l="4445" t="4445" r="9525" b="21590"/>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proofErr w:type="gramStart"/>
                            <w:r>
                              <w:rPr>
                                <w:rFonts w:hint="eastAsia"/>
                              </w:rPr>
                              <w:t>StudentAssignmentMapper</w:t>
                            </w:r>
                            <w:proofErr w:type="spellEnd"/>
                            <w:r>
                              <w:rPr>
                                <w:rFonts w:hint="eastAsia"/>
                              </w:rPr>
                              <w:t>{</w:t>
                            </w:r>
                            <w:proofErr w:type="gramEnd"/>
                          </w:p>
                          <w:p w:rsidR="00E27F87" w:rsidRDefault="00D927CC">
                            <w:r>
                              <w:rPr>
                                <w:rFonts w:hint="eastAsia"/>
                              </w:rPr>
                              <w:t>}</w:t>
                            </w:r>
                          </w:p>
                        </w:txbxContent>
                      </wps:txbx>
                      <wps:bodyPr rot="0" vert="horz" wrap="square" lIns="91440" tIns="45720" rIns="91440" bIns="45720" anchor="t" anchorCtr="0" upright="1">
                        <a:spAutoFit/>
                      </wps:bodyPr>
                    </wps:wsp>
                  </a:graphicData>
                </a:graphic>
              </wp:inline>
            </w:drawing>
          </mc:Choice>
          <mc:Fallback>
            <w:pict>
              <v:shape id="文本框 19" o:spid="_x0000_s1028" type="#_x0000_t202" style="width:411.4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proofErr w:type="gramStart"/>
                      <w:r>
                        <w:rPr>
                          <w:rFonts w:hint="eastAsia"/>
                        </w:rPr>
                        <w:t>StudentAssignmentMapper</w:t>
                      </w:r>
                      <w:proofErr w:type="spellEnd"/>
                      <w:r>
                        <w:rPr>
                          <w:rFonts w:hint="eastAsia"/>
                        </w:rPr>
                        <w:t>{</w:t>
                      </w:r>
                      <w:proofErr w:type="gramEnd"/>
                    </w:p>
                    <w:p w:rsidR="00E27F87" w:rsidRDefault="00D927CC">
                      <w:r>
                        <w:rPr>
                          <w:rFonts w:hint="eastAsia"/>
                        </w:rPr>
                        <w:t>}</w:t>
                      </w:r>
                    </w:p>
                  </w:txbxContent>
                </v:textbox>
                <w10:anchorlock/>
              </v:shape>
            </w:pict>
          </mc:Fallback>
        </mc:AlternateContent>
      </w:r>
    </w:p>
    <w:p w:rsidR="00E27F87" w:rsidRDefault="00E27F87"/>
    <w:p w:rsidR="00E27F87" w:rsidRDefault="00D927CC">
      <w:pPr>
        <w:pStyle w:val="4"/>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 xml:space="preserve">.1.4 </w:t>
      </w:r>
      <w:r>
        <w:rPr>
          <w:rFonts w:ascii="黑体" w:eastAsia="黑体" w:hAnsi="黑体" w:cs="黑体" w:hint="eastAsia"/>
          <w:i w:val="0"/>
          <w:iCs w:val="0"/>
          <w:color w:val="000000" w:themeColor="text1"/>
          <w:sz w:val="24"/>
          <w:szCs w:val="24"/>
        </w:rPr>
        <w:t>数据持久层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查看</w:t>
      </w:r>
      <w:r>
        <w:rPr>
          <w:rFonts w:ascii="幼圆" w:eastAsia="幼圆" w:hAnsi="幼圆" w:cs="幼圆" w:hint="eastAsia"/>
          <w:sz w:val="24"/>
          <w:szCs w:val="24"/>
        </w:rPr>
        <w:t>作业</w:t>
      </w:r>
      <w:r>
        <w:rPr>
          <w:rFonts w:ascii="幼圆" w:eastAsia="幼圆" w:hAnsi="幼圆" w:cs="幼圆" w:hint="eastAsia"/>
          <w:sz w:val="24"/>
          <w:szCs w:val="24"/>
        </w:rPr>
        <w:t>模块的数据持久层</w:t>
      </w:r>
      <w:r>
        <w:rPr>
          <w:rFonts w:ascii="幼圆" w:eastAsia="幼圆" w:hAnsi="幼圆" w:cs="幼圆" w:hint="eastAsia"/>
          <w:sz w:val="24"/>
          <w:szCs w:val="24"/>
        </w:rPr>
        <w:t>可以在选择查看作业后系统获取相应的作业数据，查看</w:t>
      </w:r>
      <w:r>
        <w:rPr>
          <w:rFonts w:ascii="幼圆" w:eastAsia="幼圆" w:hAnsi="幼圆" w:cs="幼圆" w:hint="eastAsia"/>
          <w:sz w:val="24"/>
          <w:szCs w:val="24"/>
        </w:rPr>
        <w:t>模块数据持久层列表见表</w:t>
      </w:r>
      <w:r>
        <w:rPr>
          <w:rFonts w:ascii="幼圆" w:eastAsia="幼圆" w:hAnsi="幼圆" w:cs="幼圆" w:hint="eastAsia"/>
          <w:sz w:val="24"/>
          <w:szCs w:val="24"/>
        </w:rPr>
        <w:t>4-</w:t>
      </w:r>
      <w:r>
        <w:rPr>
          <w:rFonts w:ascii="幼圆" w:eastAsia="幼圆" w:hAnsi="幼圆" w:cs="幼圆" w:hint="eastAsia"/>
          <w:sz w:val="24"/>
          <w:szCs w:val="24"/>
        </w:rPr>
        <w:t>4</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68"/>
        <w:gridCol w:w="2245"/>
        <w:gridCol w:w="2372"/>
        <w:gridCol w:w="2520"/>
      </w:tblGrid>
      <w:tr w:rsidR="00E27F87">
        <w:trPr>
          <w:jc w:val="center"/>
        </w:trPr>
        <w:tc>
          <w:tcPr>
            <w:tcW w:w="1368"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245"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DAO</w:t>
            </w:r>
          </w:p>
        </w:tc>
        <w:tc>
          <w:tcPr>
            <w:tcW w:w="237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调用数据模型</w:t>
            </w:r>
          </w:p>
        </w:tc>
        <w:tc>
          <w:tcPr>
            <w:tcW w:w="252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说明</w:t>
            </w:r>
          </w:p>
        </w:tc>
      </w:tr>
      <w:tr w:rsidR="00E27F87">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查看</w:t>
            </w:r>
          </w:p>
        </w:tc>
        <w:tc>
          <w:tcPr>
            <w:tcW w:w="2245"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StudentAssignmentMapper.java</w:t>
            </w:r>
          </w:p>
        </w:tc>
        <w:tc>
          <w:tcPr>
            <w:tcW w:w="2372"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w:t>
            </w:r>
            <w:proofErr w:type="spellStart"/>
            <w:r>
              <w:rPr>
                <w:rFonts w:ascii="幼圆" w:eastAsia="幼圆" w:hAnsi="幼圆" w:cs="幼圆" w:hint="eastAsia"/>
                <w:sz w:val="24"/>
                <w:szCs w:val="24"/>
              </w:rPr>
              <w:t>ps</w:t>
            </w:r>
            <w:proofErr w:type="spellEnd"/>
            <w:r>
              <w:rPr>
                <w:rFonts w:ascii="幼圆" w:eastAsia="幼圆" w:hAnsi="幼圆" w:cs="幼圆" w:hint="eastAsia"/>
                <w:sz w:val="24"/>
                <w:szCs w:val="24"/>
              </w:rPr>
              <w:t>：没找到返回谁</w:t>
            </w:r>
            <w:r>
              <w:rPr>
                <w:rFonts w:ascii="幼圆" w:eastAsia="幼圆" w:hAnsi="幼圆" w:cs="幼圆" w:hint="eastAsia"/>
                <w:sz w:val="24"/>
                <w:szCs w:val="24"/>
              </w:rPr>
              <w:t>）</w:t>
            </w:r>
          </w:p>
        </w:tc>
        <w:tc>
          <w:tcPr>
            <w:tcW w:w="2520"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利用接口对用户信息进行操作</w:t>
            </w:r>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4</w:t>
      </w:r>
      <w:r>
        <w:rPr>
          <w:rFonts w:ascii="幼圆" w:eastAsia="幼圆" w:hAnsi="幼圆" w:cs="幼圆" w:hint="eastAsia"/>
          <w:sz w:val="24"/>
          <w:szCs w:val="24"/>
        </w:rPr>
        <w:t>查看</w:t>
      </w:r>
      <w:r>
        <w:rPr>
          <w:rFonts w:ascii="幼圆" w:eastAsia="幼圆" w:hAnsi="幼圆" w:cs="幼圆" w:hint="eastAsia"/>
          <w:sz w:val="24"/>
          <w:szCs w:val="24"/>
        </w:rPr>
        <w:t>作业</w:t>
      </w:r>
      <w:r>
        <w:rPr>
          <w:rFonts w:ascii="幼圆" w:eastAsia="幼圆" w:hAnsi="幼圆" w:cs="幼圆" w:hint="eastAsia"/>
          <w:sz w:val="24"/>
          <w:szCs w:val="24"/>
        </w:rPr>
        <w:t>模块数据持久层列表</w:t>
      </w:r>
    </w:p>
    <w:p w:rsidR="00E27F87" w:rsidRDefault="00D927CC">
      <w:pPr>
        <w:rPr>
          <w:rFonts w:ascii="幼圆" w:eastAsia="幼圆" w:hAnsi="幼圆" w:cs="幼圆"/>
          <w:sz w:val="24"/>
          <w:szCs w:val="24"/>
        </w:rPr>
      </w:pPr>
      <w:r>
        <w:rPr>
          <w:rFonts w:ascii="幼圆" w:eastAsia="幼圆" w:hAnsi="幼圆" w:cs="幼圆" w:hint="eastAsia"/>
          <w:sz w:val="24"/>
          <w:szCs w:val="24"/>
        </w:rPr>
        <w:tab/>
      </w:r>
    </w:p>
    <w:p w:rsidR="00E27F87" w:rsidRDefault="00D927CC">
      <w:pPr>
        <w:rPr>
          <w:rFonts w:ascii="幼圆" w:eastAsia="幼圆" w:hAnsi="幼圆" w:cs="幼圆"/>
          <w:sz w:val="24"/>
          <w:szCs w:val="24"/>
        </w:rPr>
      </w:pPr>
      <w:r>
        <w:rPr>
          <w:rFonts w:ascii="幼圆" w:eastAsia="幼圆" w:hAnsi="幼圆" w:cs="幼圆" w:hint="eastAsia"/>
          <w:sz w:val="24"/>
          <w:szCs w:val="24"/>
        </w:rPr>
        <w:t>StudentAssignmentMapper.java</w:t>
      </w:r>
      <w:r>
        <w:rPr>
          <w:rFonts w:ascii="幼圆" w:eastAsia="幼圆" w:hAnsi="幼圆" w:cs="幼圆" w:hint="eastAsia"/>
          <w:sz w:val="24"/>
          <w:szCs w:val="24"/>
        </w:rPr>
        <w:t>定义了</w:t>
      </w:r>
      <w:r>
        <w:rPr>
          <w:rFonts w:ascii="幼圆" w:eastAsia="幼圆" w:hAnsi="幼圆" w:cs="幼圆" w:hint="eastAsia"/>
          <w:sz w:val="24"/>
          <w:szCs w:val="24"/>
        </w:rPr>
        <w:t>对</w:t>
      </w:r>
      <w:r>
        <w:rPr>
          <w:rFonts w:ascii="幼圆" w:eastAsia="幼圆" w:hAnsi="幼圆" w:cs="幼圆" w:hint="eastAsia"/>
          <w:sz w:val="24"/>
          <w:szCs w:val="24"/>
        </w:rPr>
        <w:t>用户信息</w:t>
      </w:r>
      <w:r>
        <w:rPr>
          <w:rFonts w:ascii="幼圆" w:eastAsia="幼圆" w:hAnsi="幼圆" w:cs="幼圆" w:hint="eastAsia"/>
          <w:sz w:val="24"/>
          <w:szCs w:val="24"/>
        </w:rPr>
        <w:t>操作</w:t>
      </w:r>
      <w:r>
        <w:rPr>
          <w:rFonts w:ascii="幼圆" w:eastAsia="幼圆" w:hAnsi="幼圆" w:cs="幼圆" w:hint="eastAsia"/>
          <w:sz w:val="24"/>
          <w:szCs w:val="24"/>
        </w:rPr>
        <w:t>的接口：</w:t>
      </w:r>
    </w:p>
    <w:p w:rsidR="00E27F87" w:rsidRDefault="00D927CC">
      <w:pPr>
        <w:rPr>
          <w:rFonts w:ascii="幼圆" w:eastAsia="幼圆" w:hAnsi="幼圆" w:cs="幼圆"/>
          <w:sz w:val="24"/>
          <w:szCs w:val="24"/>
        </w:rPr>
      </w:pPr>
      <w:r>
        <w:rPr>
          <w:rFonts w:ascii="幼圆" w:eastAsia="幼圆" w:hAnsi="幼圆" w:cs="幼圆" w:hint="eastAsia"/>
          <w:noProof/>
          <w:sz w:val="24"/>
          <w:szCs w:val="24"/>
        </w:rPr>
        <mc:AlternateContent>
          <mc:Choice Requires="wps">
            <w:drawing>
              <wp:inline distT="0" distB="0" distL="0" distR="0">
                <wp:extent cx="5260975" cy="3988435"/>
                <wp:effectExtent l="4445" t="4445" r="11430" b="7620"/>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t>/*</w:t>
                            </w:r>
                          </w:p>
                          <w:p w:rsidR="00E27F87" w:rsidRDefault="00D927CC">
                            <w:r>
                              <w:rPr>
                                <w:rFonts w:hint="eastAsia"/>
                              </w:rPr>
                              <w:t>* @description</w:t>
                            </w:r>
                            <w:r>
                              <w:rPr>
                                <w:rFonts w:hint="eastAsia"/>
                              </w:rPr>
                              <w:tab/>
                            </w:r>
                            <w:r>
                              <w:rPr>
                                <w:rFonts w:hint="eastAsia"/>
                              </w:rPr>
                              <w:t>用户信息持久层接口定义，包括用户增加，保存，查询</w:t>
                            </w:r>
                          </w:p>
                          <w:p w:rsidR="00E27F87" w:rsidRDefault="00D927CC">
                            <w: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proofErr w:type="gramStart"/>
                            <w:r>
                              <w:rPr>
                                <w:rFonts w:hint="eastAsia"/>
                              </w:rPr>
                              <w:t>StudentAssignmentMapper</w:t>
                            </w:r>
                            <w:proofErr w:type="spellEnd"/>
                            <w:r>
                              <w:rPr>
                                <w:rFonts w:hint="eastAsia"/>
                                <w:b/>
                              </w:rPr>
                              <w:t>{</w:t>
                            </w:r>
                            <w:proofErr w:type="gramEnd"/>
                          </w:p>
                          <w:p w:rsidR="00E27F87" w:rsidRDefault="00D927CC">
                            <w:r>
                              <w:rPr>
                                <w:rFonts w:hint="eastAsia"/>
                              </w:rPr>
                              <w:t xml:space="preserve">public </w:t>
                            </w:r>
                            <w:proofErr w:type="spellStart"/>
                            <w:r>
                              <w:rPr>
                                <w:rFonts w:hint="eastAsia"/>
                              </w:rPr>
                              <w:t>ArrayList</w:t>
                            </w:r>
                            <w:proofErr w:type="spellEnd"/>
                            <w:r>
                              <w:rPr>
                                <w:rFonts w:hint="eastAsia"/>
                              </w:rPr>
                              <w:t>&lt;</w:t>
                            </w:r>
                            <w:proofErr w:type="spellStart"/>
                            <w:r>
                              <w:rPr>
                                <w:rFonts w:hint="eastAsia"/>
                              </w:rPr>
                              <w:t>HomeworkView</w:t>
                            </w:r>
                            <w:proofErr w:type="spellEnd"/>
                            <w:r>
                              <w:rPr>
                                <w:rFonts w:hint="eastAsia"/>
                              </w:rPr>
                              <w:t xml:space="preserve">&gt; </w:t>
                            </w:r>
                            <w:proofErr w:type="spellStart"/>
                            <w:r>
                              <w:rPr>
                                <w:rFonts w:hint="eastAsia"/>
                              </w:rPr>
                              <w:t>getHomework</w:t>
                            </w:r>
                            <w:proofErr w:type="spellEnd"/>
                            <w:r>
                              <w:rPr>
                                <w:rFonts w:hint="eastAsia"/>
                              </w:rPr>
                              <w:t>(@Param("</w:t>
                            </w:r>
                            <w:proofErr w:type="spellStart"/>
                            <w:r>
                              <w:rPr>
                                <w:rFonts w:hint="eastAsia"/>
                              </w:rPr>
                              <w:t>studentID</w:t>
                            </w:r>
                            <w:proofErr w:type="spellEnd"/>
                            <w:r>
                              <w:rPr>
                                <w:rFonts w:hint="eastAsia"/>
                              </w:rPr>
                              <w:t xml:space="preserve">") int </w:t>
                            </w:r>
                            <w:proofErr w:type="spellStart"/>
                            <w:r>
                              <w:rPr>
                                <w:rFonts w:hint="eastAsia"/>
                              </w:rPr>
                              <w:t>studentID</w:t>
                            </w:r>
                            <w:proofErr w:type="spellEnd"/>
                            <w:r>
                              <w:rPr>
                                <w:rFonts w:hint="eastAsia"/>
                              </w:rPr>
                              <w:t>, @Param("</w:t>
                            </w:r>
                            <w:proofErr w:type="spellStart"/>
                            <w:r>
                              <w:rPr>
                                <w:rFonts w:hint="eastAsia"/>
                              </w:rPr>
                              <w:t>homeworkID</w:t>
                            </w:r>
                            <w:proofErr w:type="spellEnd"/>
                            <w:r>
                              <w:rPr>
                                <w:rFonts w:hint="eastAsia"/>
                              </w:rPr>
                              <w:t xml:space="preserve">") int </w:t>
                            </w:r>
                            <w:proofErr w:type="spellStart"/>
                            <w:r>
                              <w:rPr>
                                <w:rFonts w:hint="eastAsia"/>
                              </w:rPr>
                              <w:t>homeworkID</w:t>
                            </w:r>
                            <w:proofErr w:type="spellEnd"/>
                            <w:r>
                              <w:rPr>
                                <w:rFonts w:hint="eastAsia"/>
                              </w:rPr>
                              <w:t>);</w:t>
                            </w:r>
                          </w:p>
                          <w:p w:rsidR="00E27F87" w:rsidRDefault="00E27F87">
                            <w:pPr>
                              <w:rPr>
                                <w:b/>
                              </w:rPr>
                            </w:pPr>
                          </w:p>
                          <w:p w:rsidR="00E27F87" w:rsidRDefault="00D927CC">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文本框 20" o:spid="_x0000_s1029" type="#_x0000_t202" style="width:414.25pt;height:3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t>/*</w:t>
                      </w:r>
                    </w:p>
                    <w:p w:rsidR="00E27F87" w:rsidRDefault="00D927CC">
                      <w:r>
                        <w:rPr>
                          <w:rFonts w:hint="eastAsia"/>
                        </w:rPr>
                        <w:t>* @description</w:t>
                      </w:r>
                      <w:r>
                        <w:rPr>
                          <w:rFonts w:hint="eastAsia"/>
                        </w:rPr>
                        <w:tab/>
                      </w:r>
                      <w:r>
                        <w:rPr>
                          <w:rFonts w:hint="eastAsia"/>
                        </w:rPr>
                        <w:t>用户信息持久层接口定义，包括用户增加，保存，查询</w:t>
                      </w:r>
                    </w:p>
                    <w:p w:rsidR="00E27F87" w:rsidRDefault="00D927CC">
                      <w: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proofErr w:type="gramStart"/>
                      <w:r>
                        <w:rPr>
                          <w:rFonts w:hint="eastAsia"/>
                        </w:rPr>
                        <w:t>StudentAssignmentMapper</w:t>
                      </w:r>
                      <w:proofErr w:type="spellEnd"/>
                      <w:r>
                        <w:rPr>
                          <w:rFonts w:hint="eastAsia"/>
                          <w:b/>
                        </w:rPr>
                        <w:t>{</w:t>
                      </w:r>
                      <w:proofErr w:type="gramEnd"/>
                    </w:p>
                    <w:p w:rsidR="00E27F87" w:rsidRDefault="00D927CC">
                      <w:r>
                        <w:rPr>
                          <w:rFonts w:hint="eastAsia"/>
                        </w:rPr>
                        <w:t xml:space="preserve">public </w:t>
                      </w:r>
                      <w:proofErr w:type="spellStart"/>
                      <w:r>
                        <w:rPr>
                          <w:rFonts w:hint="eastAsia"/>
                        </w:rPr>
                        <w:t>ArrayList</w:t>
                      </w:r>
                      <w:proofErr w:type="spellEnd"/>
                      <w:r>
                        <w:rPr>
                          <w:rFonts w:hint="eastAsia"/>
                        </w:rPr>
                        <w:t>&lt;</w:t>
                      </w:r>
                      <w:proofErr w:type="spellStart"/>
                      <w:r>
                        <w:rPr>
                          <w:rFonts w:hint="eastAsia"/>
                        </w:rPr>
                        <w:t>HomeworkView</w:t>
                      </w:r>
                      <w:proofErr w:type="spellEnd"/>
                      <w:r>
                        <w:rPr>
                          <w:rFonts w:hint="eastAsia"/>
                        </w:rPr>
                        <w:t xml:space="preserve">&gt; </w:t>
                      </w:r>
                      <w:proofErr w:type="spellStart"/>
                      <w:r>
                        <w:rPr>
                          <w:rFonts w:hint="eastAsia"/>
                        </w:rPr>
                        <w:t>getHomework</w:t>
                      </w:r>
                      <w:proofErr w:type="spellEnd"/>
                      <w:r>
                        <w:rPr>
                          <w:rFonts w:hint="eastAsia"/>
                        </w:rPr>
                        <w:t>(@Param("</w:t>
                      </w:r>
                      <w:proofErr w:type="spellStart"/>
                      <w:r>
                        <w:rPr>
                          <w:rFonts w:hint="eastAsia"/>
                        </w:rPr>
                        <w:t>studentID</w:t>
                      </w:r>
                      <w:proofErr w:type="spellEnd"/>
                      <w:r>
                        <w:rPr>
                          <w:rFonts w:hint="eastAsia"/>
                        </w:rPr>
                        <w:t xml:space="preserve">") int </w:t>
                      </w:r>
                      <w:proofErr w:type="spellStart"/>
                      <w:r>
                        <w:rPr>
                          <w:rFonts w:hint="eastAsia"/>
                        </w:rPr>
                        <w:t>studentID</w:t>
                      </w:r>
                      <w:proofErr w:type="spellEnd"/>
                      <w:r>
                        <w:rPr>
                          <w:rFonts w:hint="eastAsia"/>
                        </w:rPr>
                        <w:t>, @Param("</w:t>
                      </w:r>
                      <w:proofErr w:type="spellStart"/>
                      <w:r>
                        <w:rPr>
                          <w:rFonts w:hint="eastAsia"/>
                        </w:rPr>
                        <w:t>homeworkID</w:t>
                      </w:r>
                      <w:proofErr w:type="spellEnd"/>
                      <w:r>
                        <w:rPr>
                          <w:rFonts w:hint="eastAsia"/>
                        </w:rPr>
                        <w:t xml:space="preserve">") int </w:t>
                      </w:r>
                      <w:proofErr w:type="spellStart"/>
                      <w:r>
                        <w:rPr>
                          <w:rFonts w:hint="eastAsia"/>
                        </w:rPr>
                        <w:t>homeworkID</w:t>
                      </w:r>
                      <w:proofErr w:type="spellEnd"/>
                      <w:r>
                        <w:rPr>
                          <w:rFonts w:hint="eastAsia"/>
                        </w:rPr>
                        <w:t>);</w:t>
                      </w:r>
                    </w:p>
                    <w:p w:rsidR="00E27F87" w:rsidRDefault="00E27F87">
                      <w:pPr>
                        <w:rPr>
                          <w:b/>
                        </w:rPr>
                      </w:pPr>
                    </w:p>
                    <w:p w:rsidR="00E27F87" w:rsidRDefault="00D927CC">
                      <w:pPr>
                        <w:rPr>
                          <w:b/>
                        </w:rPr>
                      </w:pPr>
                      <w:r>
                        <w:rPr>
                          <w:rFonts w:hint="eastAsia"/>
                          <w:b/>
                        </w:rPr>
                        <w:t>}</w:t>
                      </w:r>
                    </w:p>
                  </w:txbxContent>
                </v:textbox>
                <w10:anchorlock/>
              </v:shape>
            </w:pict>
          </mc:Fallback>
        </mc:AlternateContent>
      </w:r>
    </w:p>
    <w:p w:rsidR="00E27F87" w:rsidRDefault="00E27F87"/>
    <w:p w:rsidR="00E27F87" w:rsidRDefault="00D927CC">
      <w:pPr>
        <w:pStyle w:val="4"/>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 xml:space="preserve">.1.5 </w:t>
      </w:r>
      <w:r>
        <w:rPr>
          <w:rFonts w:ascii="黑体" w:eastAsia="黑体" w:hAnsi="黑体" w:cs="黑体" w:hint="eastAsia"/>
          <w:i w:val="0"/>
          <w:iCs w:val="0"/>
          <w:color w:val="000000" w:themeColor="text1"/>
          <w:sz w:val="24"/>
          <w:szCs w:val="24"/>
        </w:rPr>
        <w:t>域模型层</w:t>
      </w:r>
    </w:p>
    <w:p w:rsidR="00E27F87" w:rsidRDefault="00D927CC">
      <w:pPr>
        <w:rPr>
          <w:rFonts w:ascii="幼圆" w:eastAsia="幼圆" w:hAnsi="幼圆" w:cs="幼圆"/>
          <w:sz w:val="24"/>
          <w:szCs w:val="24"/>
        </w:rPr>
      </w:pPr>
      <w:r>
        <w:rPr>
          <w:rFonts w:ascii="幼圆" w:eastAsia="幼圆" w:hAnsi="幼圆" w:cs="幼圆" w:hint="eastAsia"/>
          <w:sz w:val="24"/>
          <w:szCs w:val="24"/>
        </w:rPr>
        <w:t>查看作业</w:t>
      </w:r>
      <w:r>
        <w:rPr>
          <w:rFonts w:ascii="幼圆" w:eastAsia="幼圆" w:hAnsi="幼圆" w:cs="幼圆" w:hint="eastAsia"/>
          <w:sz w:val="24"/>
          <w:szCs w:val="24"/>
        </w:rPr>
        <w:t>模块用到域模型层中</w:t>
      </w:r>
      <w:r>
        <w:rPr>
          <w:rFonts w:ascii="幼圆" w:eastAsia="幼圆" w:hAnsi="幼圆" w:cs="幼圆" w:hint="eastAsia"/>
          <w:sz w:val="24"/>
          <w:szCs w:val="24"/>
        </w:rPr>
        <w:t>HomeworkView.java</w:t>
      </w:r>
      <w:r>
        <w:rPr>
          <w:rFonts w:ascii="幼圆" w:eastAsia="幼圆" w:hAnsi="幼圆" w:cs="幼圆" w:hint="eastAsia"/>
          <w:sz w:val="24"/>
          <w:szCs w:val="24"/>
        </w:rPr>
        <w:t>，并且它也是</w:t>
      </w:r>
      <w:r>
        <w:rPr>
          <w:rFonts w:ascii="幼圆" w:eastAsia="幼圆" w:hAnsi="幼圆" w:cs="幼圆" w:hint="eastAsia"/>
          <w:sz w:val="24"/>
          <w:szCs w:val="24"/>
        </w:rPr>
        <w:t>是公用域模型，在涉及到</w:t>
      </w:r>
      <w:r>
        <w:rPr>
          <w:rFonts w:ascii="幼圆" w:eastAsia="幼圆" w:hAnsi="幼圆" w:cs="幼圆" w:hint="eastAsia"/>
          <w:sz w:val="24"/>
          <w:szCs w:val="24"/>
        </w:rPr>
        <w:t>作业信息调用操作</w:t>
      </w:r>
      <w:r>
        <w:rPr>
          <w:rFonts w:ascii="幼圆" w:eastAsia="幼圆" w:hAnsi="幼圆" w:cs="幼圆" w:hint="eastAsia"/>
          <w:sz w:val="24"/>
          <w:szCs w:val="24"/>
        </w:rPr>
        <w:t>时，就会调用到该模型，</w:t>
      </w:r>
      <w:r>
        <w:rPr>
          <w:rFonts w:ascii="幼圆" w:eastAsia="幼圆" w:hAnsi="幼圆" w:cs="幼圆" w:hint="eastAsia"/>
          <w:sz w:val="24"/>
          <w:szCs w:val="24"/>
        </w:rPr>
        <w:t>学生查看作业</w:t>
      </w:r>
      <w:r>
        <w:rPr>
          <w:rFonts w:ascii="幼圆" w:eastAsia="幼圆" w:hAnsi="幼圆" w:cs="幼圆" w:hint="eastAsia"/>
          <w:sz w:val="24"/>
          <w:szCs w:val="24"/>
        </w:rPr>
        <w:t>模块域模型层列表如表</w:t>
      </w:r>
      <w:r>
        <w:rPr>
          <w:rFonts w:ascii="幼圆" w:eastAsia="幼圆" w:hAnsi="幼圆" w:cs="幼圆" w:hint="eastAsia"/>
          <w:sz w:val="24"/>
          <w:szCs w:val="24"/>
        </w:rPr>
        <w:t>4-</w:t>
      </w:r>
      <w:r>
        <w:rPr>
          <w:rFonts w:ascii="幼圆" w:eastAsia="幼圆" w:hAnsi="幼圆" w:cs="幼圆" w:hint="eastAsia"/>
          <w:sz w:val="24"/>
          <w:szCs w:val="24"/>
        </w:rPr>
        <w:t>5</w:t>
      </w:r>
      <w:r>
        <w:rPr>
          <w:rFonts w:ascii="幼圆" w:eastAsia="幼圆" w:hAnsi="幼圆" w:cs="幼圆" w:hint="eastAsia"/>
          <w:sz w:val="24"/>
          <w:szCs w:val="24"/>
        </w:rPr>
        <w:t>所示。</w:t>
      </w:r>
    </w:p>
    <w:tbl>
      <w:tblPr>
        <w:tblW w:w="7746"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944"/>
        <w:gridCol w:w="4802"/>
      </w:tblGrid>
      <w:tr w:rsidR="00E27F87">
        <w:trPr>
          <w:jc w:val="center"/>
        </w:trPr>
        <w:tc>
          <w:tcPr>
            <w:tcW w:w="294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域模型</w:t>
            </w:r>
          </w:p>
        </w:tc>
        <w:tc>
          <w:tcPr>
            <w:tcW w:w="480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描述</w:t>
            </w:r>
          </w:p>
        </w:tc>
      </w:tr>
      <w:tr w:rsidR="00E27F87">
        <w:trPr>
          <w:jc w:val="center"/>
        </w:trPr>
        <w:tc>
          <w:tcPr>
            <w:tcW w:w="2944"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HomeworkView.java</w:t>
            </w:r>
          </w:p>
        </w:tc>
        <w:tc>
          <w:tcPr>
            <w:tcW w:w="4802"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对</w:t>
            </w:r>
            <w:r>
              <w:rPr>
                <w:rFonts w:ascii="幼圆" w:eastAsia="幼圆" w:hAnsi="幼圆" w:cs="幼圆" w:hint="eastAsia"/>
                <w:sz w:val="24"/>
                <w:szCs w:val="24"/>
              </w:rPr>
              <w:t>数据库中的信息进行查询和显示</w:t>
            </w:r>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5</w:t>
      </w:r>
      <w:r>
        <w:rPr>
          <w:rFonts w:ascii="幼圆" w:eastAsia="幼圆" w:hAnsi="幼圆" w:cs="幼圆" w:hint="eastAsia"/>
          <w:sz w:val="24"/>
          <w:szCs w:val="24"/>
        </w:rPr>
        <w:t>查看</w:t>
      </w:r>
      <w:r>
        <w:rPr>
          <w:rFonts w:ascii="幼圆" w:eastAsia="幼圆" w:hAnsi="幼圆" w:cs="幼圆" w:hint="eastAsia"/>
          <w:sz w:val="24"/>
          <w:szCs w:val="24"/>
        </w:rPr>
        <w:t>作业</w:t>
      </w:r>
      <w:r>
        <w:rPr>
          <w:rFonts w:ascii="幼圆" w:eastAsia="幼圆" w:hAnsi="幼圆" w:cs="幼圆" w:hint="eastAsia"/>
          <w:sz w:val="24"/>
          <w:szCs w:val="24"/>
        </w:rPr>
        <w:t>模块域模型层列表</w:t>
      </w:r>
    </w:p>
    <w:p w:rsidR="00E27F87" w:rsidRDefault="00E27F87">
      <w:pPr>
        <w:ind w:left="220" w:firstLineChars="88" w:firstLine="211"/>
        <w:rPr>
          <w:rFonts w:ascii="幼圆" w:eastAsia="幼圆" w:hAnsi="幼圆" w:cs="幼圆"/>
          <w:sz w:val="24"/>
          <w:szCs w:val="24"/>
        </w:rPr>
      </w:pPr>
    </w:p>
    <w:p w:rsidR="00E27F87" w:rsidRDefault="00E27F87">
      <w:pPr>
        <w:ind w:left="220" w:firstLineChars="88" w:firstLine="211"/>
        <w:rPr>
          <w:rFonts w:ascii="幼圆" w:eastAsia="幼圆" w:hAnsi="幼圆" w:cs="幼圆"/>
          <w:sz w:val="24"/>
          <w:szCs w:val="24"/>
        </w:rPr>
      </w:pPr>
    </w:p>
    <w:p w:rsidR="00E27F87" w:rsidRDefault="00E27F87">
      <w:pPr>
        <w:ind w:left="220" w:firstLineChars="88" w:firstLine="211"/>
        <w:rPr>
          <w:rFonts w:ascii="幼圆" w:eastAsia="幼圆" w:hAnsi="幼圆" w:cs="幼圆"/>
          <w:sz w:val="24"/>
          <w:szCs w:val="24"/>
        </w:rPr>
      </w:pPr>
    </w:p>
    <w:p w:rsidR="00E27F87" w:rsidRDefault="00E27F87">
      <w:pPr>
        <w:ind w:left="220" w:firstLineChars="88" w:firstLine="211"/>
        <w:rPr>
          <w:rFonts w:ascii="幼圆" w:eastAsia="幼圆" w:hAnsi="幼圆" w:cs="幼圆"/>
          <w:sz w:val="24"/>
          <w:szCs w:val="24"/>
        </w:rPr>
      </w:pPr>
    </w:p>
    <w:p w:rsidR="00E27F87" w:rsidRDefault="00E27F87">
      <w:pPr>
        <w:ind w:left="220" w:firstLineChars="88" w:firstLine="211"/>
        <w:rPr>
          <w:rFonts w:ascii="幼圆" w:eastAsia="幼圆" w:hAnsi="幼圆" w:cs="幼圆"/>
          <w:sz w:val="24"/>
          <w:szCs w:val="24"/>
        </w:rPr>
      </w:pPr>
    </w:p>
    <w:p w:rsidR="00E27F87" w:rsidRDefault="00D927CC">
      <w:pPr>
        <w:ind w:left="220" w:firstLineChars="88" w:firstLine="211"/>
        <w:rPr>
          <w:rFonts w:ascii="幼圆" w:eastAsia="幼圆" w:hAnsi="幼圆" w:cs="幼圆"/>
          <w:sz w:val="24"/>
          <w:szCs w:val="24"/>
        </w:rPr>
      </w:pPr>
      <w:r>
        <w:rPr>
          <w:rFonts w:ascii="幼圆" w:eastAsia="幼圆" w:hAnsi="幼圆" w:cs="幼圆" w:hint="eastAsia"/>
          <w:sz w:val="24"/>
          <w:szCs w:val="24"/>
        </w:rPr>
        <w:t>HomeworkView.java</w:t>
      </w:r>
      <w:r>
        <w:rPr>
          <w:rFonts w:ascii="幼圆" w:eastAsia="幼圆" w:hAnsi="幼圆" w:cs="幼圆" w:hint="eastAsia"/>
          <w:sz w:val="24"/>
          <w:szCs w:val="24"/>
        </w:rPr>
        <w:t>主要属性与方法：</w:t>
      </w:r>
    </w:p>
    <w:p w:rsidR="00E27F87" w:rsidRDefault="00D927CC">
      <w:pPr>
        <w:rPr>
          <w:rFonts w:ascii="幼圆" w:eastAsia="幼圆" w:hAnsi="幼圆" w:cs="幼圆"/>
          <w:sz w:val="24"/>
          <w:szCs w:val="24"/>
        </w:rPr>
      </w:pPr>
      <w:r>
        <w:rPr>
          <w:rFonts w:ascii="幼圆" w:eastAsia="幼圆" w:hAnsi="幼圆" w:cs="幼圆" w:hint="eastAsia"/>
          <w:noProof/>
          <w:sz w:val="24"/>
          <w:szCs w:val="24"/>
        </w:rPr>
        <w:lastRenderedPageBreak/>
        <mc:AlternateContent>
          <mc:Choice Requires="wps">
            <w:drawing>
              <wp:inline distT="0" distB="0" distL="0" distR="0">
                <wp:extent cx="5260975" cy="6106795"/>
                <wp:effectExtent l="4445" t="4445" r="11430" b="22860"/>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6106795"/>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rPr>
                                <w:b/>
                              </w:rPr>
                            </w:pPr>
                            <w:r>
                              <w:rPr>
                                <w:rFonts w:hint="eastAsia"/>
                                <w:b/>
                              </w:rPr>
                              <w:t xml:space="preserve">public class </w:t>
                            </w:r>
                            <w:proofErr w:type="spellStart"/>
                            <w:r>
                              <w:rPr>
                                <w:rFonts w:hint="eastAsia"/>
                                <w:b/>
                              </w:rPr>
                              <w:t>HomeworkView</w:t>
                            </w:r>
                            <w:proofErr w:type="spellEnd"/>
                            <w:r>
                              <w:rPr>
                                <w:rFonts w:hint="eastAsia"/>
                                <w:b/>
                              </w:rPr>
                              <w:t xml:space="preserve"> {</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homeworkID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studentAnswer</w:t>
                            </w:r>
                            <w:proofErr w:type="spellEnd"/>
                            <w:r>
                              <w:rPr>
                                <w:rFonts w:hint="eastAsia"/>
                                <w:b/>
                              </w:rPr>
                              <w:t>;</w:t>
                            </w:r>
                          </w:p>
                          <w:p w:rsidR="00E27F87" w:rsidRDefault="00D927CC">
                            <w:pPr>
                              <w:rPr>
                                <w:b/>
                              </w:rPr>
                            </w:pPr>
                            <w:r>
                              <w:rPr>
                                <w:rFonts w:hint="eastAsia"/>
                                <w:b/>
                              </w:rPr>
                              <w:t xml:space="preserve">    private float </w:t>
                            </w:r>
                            <w:proofErr w:type="spellStart"/>
                            <w:r>
                              <w:rPr>
                                <w:rFonts w:hint="eastAsia"/>
                                <w:b/>
                              </w:rPr>
                              <w:t>questionScore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questionType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courseID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questionContent</w:t>
                            </w:r>
                            <w:proofErr w:type="spellEnd"/>
                            <w:r>
                              <w:rPr>
                                <w:rFonts w:hint="eastAsia"/>
                                <w:b/>
                              </w:rPr>
                              <w:t>;</w:t>
                            </w:r>
                          </w:p>
                          <w:p w:rsidR="00E27F87" w:rsidRDefault="00D927CC">
                            <w:pPr>
                              <w:rPr>
                                <w:b/>
                              </w:rPr>
                            </w:pPr>
                            <w:r>
                              <w:rPr>
                                <w:rFonts w:hint="eastAsia"/>
                                <w:b/>
                              </w:rPr>
                              <w:t xml:space="preserve">    </w:t>
                            </w:r>
                            <w:proofErr w:type="gramStart"/>
                            <w:r>
                              <w:rPr>
                                <w:rFonts w:hint="eastAsia"/>
                                <w:b/>
                              </w:rPr>
                              <w:t>private  String</w:t>
                            </w:r>
                            <w:proofErr w:type="gramEnd"/>
                            <w:r>
                              <w:rPr>
                                <w:rFonts w:hint="eastAsia"/>
                                <w:b/>
                              </w:rPr>
                              <w:t xml:space="preserve"> </w:t>
                            </w:r>
                            <w:proofErr w:type="spellStart"/>
                            <w:r>
                              <w:rPr>
                                <w:rFonts w:hint="eastAsia"/>
                                <w:b/>
                              </w:rPr>
                              <w:t>questionOptionA</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questionOptionB</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w:t>
                            </w:r>
                            <w:r>
                              <w:rPr>
                                <w:rFonts w:hint="eastAsia"/>
                                <w:b/>
                              </w:rPr>
                              <w:t>ionOptionC</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questionRightAnswer</w:t>
                            </w:r>
                            <w:proofErr w:type="spellEnd"/>
                            <w:r>
                              <w:rPr>
                                <w:rFonts w:hint="eastAsia"/>
                                <w:b/>
                              </w:rPr>
                              <w:t>;</w:t>
                            </w:r>
                          </w:p>
                          <w:p w:rsidR="00E27F87" w:rsidRDefault="00D927CC">
                            <w:r>
                              <w:rPr>
                                <w:rFonts w:hint="eastAsia"/>
                                <w:b/>
                              </w:rPr>
                              <w:t xml:space="preserve">    private float Expr1;</w:t>
                            </w:r>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wps:txbx>
                      <wps:bodyPr rot="0" vert="horz" wrap="square" lIns="91440" tIns="45720" rIns="91440" bIns="45720" anchor="t" anchorCtr="0" upright="1">
                        <a:noAutofit/>
                      </wps:bodyPr>
                    </wps:wsp>
                  </a:graphicData>
                </a:graphic>
              </wp:inline>
            </w:drawing>
          </mc:Choice>
          <mc:Fallback>
            <w:pict>
              <v:shape id="文本框 50" o:spid="_x0000_s1030" type="#_x0000_t202" style="width:414.25pt;height:48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rPr>
                          <w:b/>
                        </w:rPr>
                      </w:pPr>
                      <w:r>
                        <w:rPr>
                          <w:rFonts w:hint="eastAsia"/>
                          <w:b/>
                        </w:rPr>
                        <w:t xml:space="preserve">public class </w:t>
                      </w:r>
                      <w:proofErr w:type="spellStart"/>
                      <w:r>
                        <w:rPr>
                          <w:rFonts w:hint="eastAsia"/>
                          <w:b/>
                        </w:rPr>
                        <w:t>HomeworkView</w:t>
                      </w:r>
                      <w:proofErr w:type="spellEnd"/>
                      <w:r>
                        <w:rPr>
                          <w:rFonts w:hint="eastAsia"/>
                          <w:b/>
                        </w:rPr>
                        <w:t xml:space="preserve"> {</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homeworkID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studentAnswer</w:t>
                      </w:r>
                      <w:proofErr w:type="spellEnd"/>
                      <w:r>
                        <w:rPr>
                          <w:rFonts w:hint="eastAsia"/>
                          <w:b/>
                        </w:rPr>
                        <w:t>;</w:t>
                      </w:r>
                    </w:p>
                    <w:p w:rsidR="00E27F87" w:rsidRDefault="00D927CC">
                      <w:pPr>
                        <w:rPr>
                          <w:b/>
                        </w:rPr>
                      </w:pPr>
                      <w:r>
                        <w:rPr>
                          <w:rFonts w:hint="eastAsia"/>
                          <w:b/>
                        </w:rPr>
                        <w:t xml:space="preserve">    private float </w:t>
                      </w:r>
                      <w:proofErr w:type="spellStart"/>
                      <w:r>
                        <w:rPr>
                          <w:rFonts w:hint="eastAsia"/>
                          <w:b/>
                        </w:rPr>
                        <w:t>questionScore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questionType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courseID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questionContent</w:t>
                      </w:r>
                      <w:proofErr w:type="spellEnd"/>
                      <w:r>
                        <w:rPr>
                          <w:rFonts w:hint="eastAsia"/>
                          <w:b/>
                        </w:rPr>
                        <w:t>;</w:t>
                      </w:r>
                    </w:p>
                    <w:p w:rsidR="00E27F87" w:rsidRDefault="00D927CC">
                      <w:pPr>
                        <w:rPr>
                          <w:b/>
                        </w:rPr>
                      </w:pPr>
                      <w:r>
                        <w:rPr>
                          <w:rFonts w:hint="eastAsia"/>
                          <w:b/>
                        </w:rPr>
                        <w:t xml:space="preserve">    </w:t>
                      </w:r>
                      <w:proofErr w:type="gramStart"/>
                      <w:r>
                        <w:rPr>
                          <w:rFonts w:hint="eastAsia"/>
                          <w:b/>
                        </w:rPr>
                        <w:t>private  String</w:t>
                      </w:r>
                      <w:proofErr w:type="gramEnd"/>
                      <w:r>
                        <w:rPr>
                          <w:rFonts w:hint="eastAsia"/>
                          <w:b/>
                        </w:rPr>
                        <w:t xml:space="preserve"> </w:t>
                      </w:r>
                      <w:proofErr w:type="spellStart"/>
                      <w:r>
                        <w:rPr>
                          <w:rFonts w:hint="eastAsia"/>
                          <w:b/>
                        </w:rPr>
                        <w:t>questionOptionA</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questionOptionB</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w:t>
                      </w:r>
                      <w:r>
                        <w:rPr>
                          <w:rFonts w:hint="eastAsia"/>
                          <w:b/>
                        </w:rPr>
                        <w:t>ionOptionC</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questionRightAnswer</w:t>
                      </w:r>
                      <w:proofErr w:type="spellEnd"/>
                      <w:r>
                        <w:rPr>
                          <w:rFonts w:hint="eastAsia"/>
                          <w:b/>
                        </w:rPr>
                        <w:t>;</w:t>
                      </w:r>
                    </w:p>
                    <w:p w:rsidR="00E27F87" w:rsidRDefault="00D927CC">
                      <w:r>
                        <w:rPr>
                          <w:rFonts w:hint="eastAsia"/>
                          <w:b/>
                        </w:rPr>
                        <w:t xml:space="preserve">    private float Expr1;</w:t>
                      </w:r>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v:textbox>
                <w10:anchorlock/>
              </v:shape>
            </w:pict>
          </mc:Fallback>
        </mc:AlternateContent>
      </w:r>
    </w:p>
    <w:p w:rsidR="00E27F87" w:rsidRDefault="00E27F87">
      <w:pPr>
        <w:ind w:left="220" w:firstLineChars="88" w:firstLine="211"/>
        <w:rPr>
          <w:rFonts w:ascii="Times New Roman" w:hAnsi="Times New Roman" w:cs="Times New Roman"/>
          <w:sz w:val="24"/>
          <w:szCs w:val="24"/>
        </w:rPr>
      </w:pPr>
    </w:p>
    <w:p w:rsidR="00E27F87" w:rsidRDefault="00D927CC">
      <w:pPr>
        <w:pStyle w:val="30"/>
        <w:rPr>
          <w:rFonts w:ascii="黑体" w:eastAsia="黑体" w:hAnsi="黑体" w:cs="黑体"/>
          <w:color w:val="auto"/>
          <w:sz w:val="28"/>
          <w:szCs w:val="28"/>
        </w:rPr>
      </w:pPr>
      <w:bookmarkStart w:id="54" w:name="_Toc7387"/>
      <w:r>
        <w:rPr>
          <w:rFonts w:ascii="黑体" w:eastAsia="黑体" w:hAnsi="黑体" w:cs="黑体" w:hint="eastAsia"/>
          <w:color w:val="auto"/>
          <w:sz w:val="28"/>
          <w:szCs w:val="28"/>
        </w:rPr>
        <w:t>4.</w:t>
      </w:r>
      <w:r>
        <w:rPr>
          <w:rFonts w:ascii="黑体" w:eastAsia="黑体" w:hAnsi="黑体" w:cs="黑体" w:hint="eastAsia"/>
          <w:color w:val="auto"/>
          <w:sz w:val="28"/>
          <w:szCs w:val="28"/>
        </w:rPr>
        <w:t>1</w:t>
      </w:r>
      <w:r>
        <w:rPr>
          <w:rFonts w:ascii="黑体" w:eastAsia="黑体" w:hAnsi="黑体" w:cs="黑体" w:hint="eastAsia"/>
          <w:color w:val="auto"/>
          <w:sz w:val="28"/>
          <w:szCs w:val="28"/>
        </w:rPr>
        <w:t xml:space="preserve">.2 </w:t>
      </w:r>
      <w:r>
        <w:rPr>
          <w:rFonts w:ascii="黑体" w:eastAsia="黑体" w:hAnsi="黑体" w:cs="黑体" w:hint="eastAsia"/>
          <w:color w:val="auto"/>
          <w:sz w:val="28"/>
          <w:szCs w:val="28"/>
        </w:rPr>
        <w:t>学生填写、</w:t>
      </w:r>
      <w:r>
        <w:rPr>
          <w:rFonts w:ascii="黑体" w:eastAsia="黑体" w:hAnsi="黑体" w:cs="黑体" w:hint="eastAsia"/>
          <w:color w:val="auto"/>
          <w:sz w:val="28"/>
          <w:szCs w:val="28"/>
        </w:rPr>
        <w:t>提交作业</w:t>
      </w:r>
      <w:bookmarkEnd w:id="54"/>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在</w:t>
      </w:r>
      <w:r>
        <w:rPr>
          <w:rFonts w:ascii="幼圆" w:eastAsia="幼圆" w:hAnsi="幼圆" w:cs="幼圆" w:hint="eastAsia"/>
          <w:sz w:val="24"/>
          <w:szCs w:val="24"/>
        </w:rPr>
        <w:t>学生填写并提交作业</w:t>
      </w:r>
      <w:r>
        <w:rPr>
          <w:rFonts w:ascii="幼圆" w:eastAsia="幼圆" w:hAnsi="幼圆" w:cs="幼圆" w:hint="eastAsia"/>
          <w:sz w:val="24"/>
          <w:szCs w:val="24"/>
        </w:rPr>
        <w:t>时，系统内部的相应响应操作</w:t>
      </w:r>
      <w:r>
        <w:rPr>
          <w:rFonts w:ascii="幼圆" w:eastAsia="幼圆" w:hAnsi="幼圆" w:cs="幼圆" w:hint="eastAsia"/>
          <w:sz w:val="24"/>
          <w:szCs w:val="24"/>
        </w:rPr>
        <w:t>时序</w:t>
      </w:r>
      <w:r>
        <w:rPr>
          <w:rFonts w:ascii="幼圆" w:eastAsia="幼圆" w:hAnsi="幼圆" w:cs="幼圆" w:hint="eastAsia"/>
          <w:sz w:val="24"/>
          <w:szCs w:val="24"/>
        </w:rPr>
        <w:t>图如图</w:t>
      </w:r>
      <w:r>
        <w:rPr>
          <w:rFonts w:ascii="幼圆" w:eastAsia="幼圆" w:hAnsi="幼圆" w:cs="幼圆" w:hint="eastAsia"/>
          <w:sz w:val="24"/>
          <w:szCs w:val="24"/>
        </w:rPr>
        <w:t>4-2</w:t>
      </w:r>
      <w:r>
        <w:rPr>
          <w:rFonts w:ascii="幼圆" w:eastAsia="幼圆" w:hAnsi="幼圆" w:cs="幼圆" w:hint="eastAsia"/>
          <w:sz w:val="24"/>
          <w:szCs w:val="24"/>
        </w:rPr>
        <w:t>所示。</w:t>
      </w:r>
    </w:p>
    <w:p w:rsidR="00E27F87" w:rsidRDefault="00D927CC">
      <w:pPr>
        <w:jc w:val="center"/>
        <w:rPr>
          <w:rFonts w:ascii="幼圆" w:eastAsia="幼圆" w:hAnsi="幼圆" w:cs="幼圆"/>
          <w:sz w:val="24"/>
          <w:szCs w:val="24"/>
        </w:rPr>
      </w:pPr>
      <w:r>
        <w:rPr>
          <w:rFonts w:ascii="Times New Roman" w:hAnsi="Times New Roman" w:cs="Times New Roman" w:hint="eastAsia"/>
          <w:noProof/>
          <w:sz w:val="24"/>
          <w:szCs w:val="24"/>
        </w:rPr>
        <w:lastRenderedPageBreak/>
        <w:drawing>
          <wp:inline distT="0" distB="0" distL="114300" distR="114300">
            <wp:extent cx="5267960" cy="2439035"/>
            <wp:effectExtent l="0" t="0" r="8890" b="18415"/>
            <wp:docPr id="5" name="图片 5" descr="学生模块填写，提交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生模块填写，提交作业时序图"/>
                    <pic:cNvPicPr>
                      <a:picLocks noChangeAspect="1"/>
                    </pic:cNvPicPr>
                  </pic:nvPicPr>
                  <pic:blipFill>
                    <a:blip r:embed="rId12"/>
                    <a:stretch>
                      <a:fillRect/>
                    </a:stretch>
                  </pic:blipFill>
                  <pic:spPr>
                    <a:xfrm>
                      <a:off x="0" y="0"/>
                      <a:ext cx="5267960" cy="2439035"/>
                    </a:xfrm>
                    <a:prstGeom prst="rect">
                      <a:avLst/>
                    </a:prstGeom>
                  </pic:spPr>
                </pic:pic>
              </a:graphicData>
            </a:graphic>
          </wp:inline>
        </w:drawing>
      </w:r>
      <w:r>
        <w:rPr>
          <w:rFonts w:ascii="幼圆" w:eastAsia="幼圆" w:hAnsi="幼圆" w:cs="幼圆" w:hint="eastAsia"/>
          <w:sz w:val="24"/>
          <w:szCs w:val="24"/>
        </w:rPr>
        <w:t>图</w:t>
      </w:r>
      <w:r>
        <w:rPr>
          <w:rFonts w:ascii="幼圆" w:eastAsia="幼圆" w:hAnsi="幼圆" w:cs="幼圆" w:hint="eastAsia"/>
          <w:sz w:val="24"/>
          <w:szCs w:val="24"/>
        </w:rPr>
        <w:t xml:space="preserve"> 4-</w:t>
      </w:r>
      <w:r>
        <w:rPr>
          <w:rFonts w:ascii="幼圆" w:eastAsia="幼圆" w:hAnsi="幼圆" w:cs="幼圆" w:hint="eastAsia"/>
          <w:sz w:val="24"/>
          <w:szCs w:val="24"/>
        </w:rPr>
        <w:t>2</w:t>
      </w:r>
      <w:r>
        <w:rPr>
          <w:rFonts w:ascii="幼圆" w:eastAsia="幼圆" w:hAnsi="幼圆" w:cs="幼圆" w:hint="eastAsia"/>
          <w:sz w:val="24"/>
          <w:szCs w:val="24"/>
        </w:rPr>
        <w:t>填写、提交作业</w:t>
      </w:r>
      <w:r>
        <w:rPr>
          <w:rFonts w:ascii="幼圆" w:eastAsia="幼圆" w:hAnsi="幼圆" w:cs="幼圆" w:hint="eastAsia"/>
          <w:sz w:val="24"/>
          <w:szCs w:val="24"/>
        </w:rPr>
        <w:t>系统响应示意图</w:t>
      </w:r>
    </w:p>
    <w:p w:rsidR="00E27F87" w:rsidRDefault="00D927CC">
      <w:pPr>
        <w:pStyle w:val="4"/>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2.1</w:t>
      </w:r>
      <w:r>
        <w:rPr>
          <w:rFonts w:ascii="黑体" w:eastAsia="黑体" w:hAnsi="黑体" w:cs="黑体" w:hint="eastAsia"/>
          <w:i w:val="0"/>
          <w:iCs w:val="0"/>
          <w:color w:val="000000" w:themeColor="text1"/>
          <w:sz w:val="24"/>
          <w:szCs w:val="24"/>
        </w:rPr>
        <w:t xml:space="preserve"> </w:t>
      </w:r>
      <w:r>
        <w:rPr>
          <w:rFonts w:ascii="黑体" w:eastAsia="黑体" w:hAnsi="黑体" w:cs="黑体" w:hint="eastAsia"/>
          <w:i w:val="0"/>
          <w:iCs w:val="0"/>
          <w:color w:val="000000" w:themeColor="text1"/>
          <w:sz w:val="24"/>
          <w:szCs w:val="24"/>
        </w:rPr>
        <w:t>表现层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学生模块的填写、提交作业</w:t>
      </w:r>
      <w:r>
        <w:rPr>
          <w:rFonts w:ascii="幼圆" w:eastAsia="幼圆" w:hAnsi="幼圆" w:cs="幼圆" w:hint="eastAsia"/>
          <w:sz w:val="24"/>
          <w:szCs w:val="24"/>
        </w:rPr>
        <w:t>的表现层主要完成</w:t>
      </w:r>
      <w:r>
        <w:rPr>
          <w:rFonts w:ascii="幼圆" w:eastAsia="幼圆" w:hAnsi="幼圆" w:cs="幼圆" w:hint="eastAsia"/>
          <w:sz w:val="24"/>
          <w:szCs w:val="24"/>
        </w:rPr>
        <w:t>学生完成作业的功能</w:t>
      </w:r>
      <w:r>
        <w:rPr>
          <w:rFonts w:ascii="幼圆" w:eastAsia="幼圆" w:hAnsi="幼圆" w:cs="幼圆" w:hint="eastAsia"/>
          <w:sz w:val="24"/>
          <w:szCs w:val="24"/>
        </w:rPr>
        <w:t>，</w:t>
      </w:r>
      <w:r>
        <w:rPr>
          <w:rFonts w:ascii="幼圆" w:eastAsia="幼圆" w:hAnsi="幼圆" w:cs="幼圆" w:hint="eastAsia"/>
          <w:sz w:val="24"/>
          <w:szCs w:val="24"/>
        </w:rPr>
        <w:t>填写作业</w:t>
      </w:r>
      <w:r>
        <w:rPr>
          <w:rFonts w:ascii="幼圆" w:eastAsia="幼圆" w:hAnsi="幼圆" w:cs="幼圆" w:hint="eastAsia"/>
          <w:sz w:val="24"/>
          <w:szCs w:val="24"/>
        </w:rPr>
        <w:t>时要求</w:t>
      </w:r>
      <w:r>
        <w:rPr>
          <w:rFonts w:ascii="幼圆" w:eastAsia="幼圆" w:hAnsi="幼圆" w:cs="幼圆" w:hint="eastAsia"/>
          <w:sz w:val="24"/>
          <w:szCs w:val="24"/>
        </w:rPr>
        <w:t>学生根据题目来将答案</w:t>
      </w:r>
      <w:proofErr w:type="gramStart"/>
      <w:r>
        <w:rPr>
          <w:rFonts w:ascii="幼圆" w:eastAsia="幼圆" w:hAnsi="幼圆" w:cs="幼圆" w:hint="eastAsia"/>
          <w:sz w:val="24"/>
          <w:szCs w:val="24"/>
        </w:rPr>
        <w:t>填写到相对应</w:t>
      </w:r>
      <w:proofErr w:type="gramEnd"/>
      <w:r>
        <w:rPr>
          <w:rFonts w:ascii="幼圆" w:eastAsia="幼圆" w:hAnsi="幼圆" w:cs="幼圆" w:hint="eastAsia"/>
          <w:sz w:val="24"/>
          <w:szCs w:val="24"/>
        </w:rPr>
        <w:t>的区域中</w:t>
      </w:r>
      <w:r>
        <w:rPr>
          <w:rFonts w:ascii="幼圆" w:eastAsia="幼圆" w:hAnsi="幼圆" w:cs="幼圆" w:hint="eastAsia"/>
          <w:sz w:val="24"/>
          <w:szCs w:val="24"/>
        </w:rPr>
        <w:t>，确认</w:t>
      </w:r>
      <w:r>
        <w:rPr>
          <w:rFonts w:ascii="幼圆" w:eastAsia="幼圆" w:hAnsi="幼圆" w:cs="幼圆" w:hint="eastAsia"/>
          <w:sz w:val="24"/>
          <w:szCs w:val="24"/>
        </w:rPr>
        <w:t>提交</w:t>
      </w:r>
      <w:r>
        <w:rPr>
          <w:rFonts w:ascii="幼圆" w:eastAsia="幼圆" w:hAnsi="幼圆" w:cs="幼圆" w:hint="eastAsia"/>
          <w:sz w:val="24"/>
          <w:szCs w:val="24"/>
        </w:rPr>
        <w:t>后页面</w:t>
      </w:r>
      <w:r>
        <w:rPr>
          <w:rFonts w:ascii="幼圆" w:eastAsia="幼圆" w:hAnsi="幼圆" w:cs="幼圆" w:hint="eastAsia"/>
          <w:sz w:val="24"/>
          <w:szCs w:val="24"/>
        </w:rPr>
        <w:t>就会自动跳转回学生主界面</w:t>
      </w:r>
      <w:r>
        <w:rPr>
          <w:rFonts w:ascii="幼圆" w:eastAsia="幼圆" w:hAnsi="幼圆" w:cs="幼圆" w:hint="eastAsia"/>
          <w:sz w:val="24"/>
          <w:szCs w:val="24"/>
        </w:rPr>
        <w:t>。表现层对应的</w:t>
      </w:r>
      <w:r>
        <w:rPr>
          <w:rFonts w:ascii="幼圆" w:eastAsia="幼圆" w:hAnsi="幼圆" w:cs="幼圆" w:hint="eastAsia"/>
          <w:sz w:val="24"/>
          <w:szCs w:val="24"/>
        </w:rPr>
        <w:t>JSP</w:t>
      </w:r>
      <w:r>
        <w:rPr>
          <w:rFonts w:ascii="幼圆" w:eastAsia="幼圆" w:hAnsi="幼圆" w:cs="幼圆" w:hint="eastAsia"/>
          <w:sz w:val="24"/>
          <w:szCs w:val="24"/>
        </w:rPr>
        <w:t>页面列表见表</w:t>
      </w:r>
      <w:r>
        <w:rPr>
          <w:rFonts w:ascii="幼圆" w:eastAsia="幼圆" w:hAnsi="幼圆" w:cs="幼圆" w:hint="eastAsia"/>
          <w:sz w:val="24"/>
          <w:szCs w:val="24"/>
        </w:rPr>
        <w:t>4-6</w:t>
      </w:r>
      <w:r>
        <w:rPr>
          <w:rFonts w:ascii="幼圆" w:eastAsia="幼圆" w:hAnsi="幼圆" w:cs="幼圆" w:hint="eastAsia"/>
          <w:sz w:val="24"/>
          <w:szCs w:val="24"/>
        </w:rPr>
        <w:t>所示。</w:t>
      </w:r>
    </w:p>
    <w:tbl>
      <w:tblPr>
        <w:tblW w:w="8662"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865"/>
        <w:gridCol w:w="2261"/>
        <w:gridCol w:w="3536"/>
      </w:tblGrid>
      <w:tr w:rsidR="00E27F87">
        <w:trPr>
          <w:jc w:val="center"/>
        </w:trPr>
        <w:tc>
          <w:tcPr>
            <w:tcW w:w="2865"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界面</w:t>
            </w:r>
          </w:p>
        </w:tc>
        <w:tc>
          <w:tcPr>
            <w:tcW w:w="2261"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JSP</w:t>
            </w:r>
          </w:p>
        </w:tc>
        <w:tc>
          <w:tcPr>
            <w:tcW w:w="3536"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功能描述</w:t>
            </w:r>
          </w:p>
        </w:tc>
      </w:tr>
      <w:tr w:rsidR="00E27F87">
        <w:trPr>
          <w:jc w:val="center"/>
        </w:trPr>
        <w:tc>
          <w:tcPr>
            <w:tcW w:w="2865"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学生填写、提交作业</w:t>
            </w:r>
            <w:r>
              <w:rPr>
                <w:rFonts w:ascii="幼圆" w:eastAsia="幼圆" w:hAnsi="幼圆" w:cs="幼圆" w:hint="eastAsia"/>
                <w:sz w:val="24"/>
                <w:szCs w:val="24"/>
              </w:rPr>
              <w:t>页面</w:t>
            </w:r>
          </w:p>
        </w:tc>
        <w:tc>
          <w:tcPr>
            <w:tcW w:w="2261" w:type="dxa"/>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WriteHomework.jsp</w:t>
            </w:r>
            <w:proofErr w:type="spellEnd"/>
          </w:p>
        </w:tc>
        <w:tc>
          <w:tcPr>
            <w:tcW w:w="3536"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学生进入页面以后填写完答案，点击提交。</w:t>
            </w:r>
          </w:p>
        </w:tc>
      </w:tr>
    </w:tbl>
    <w:p w:rsidR="00E27F87" w:rsidRDefault="00D927CC">
      <w:pPr>
        <w:ind w:firstLineChars="100" w:firstLine="240"/>
        <w:jc w:val="center"/>
        <w:rPr>
          <w:rFonts w:asciiTheme="majorEastAsia" w:eastAsiaTheme="majorEastAsia" w:hAnsiTheme="majorEastAsia" w:cstheme="majorEastAsia"/>
          <w:color w:val="000000" w:themeColor="text1"/>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6</w:t>
      </w:r>
      <w:r>
        <w:rPr>
          <w:rFonts w:ascii="幼圆" w:eastAsia="幼圆" w:hAnsi="幼圆" w:cs="幼圆" w:hint="eastAsia"/>
          <w:sz w:val="24"/>
          <w:szCs w:val="24"/>
        </w:rPr>
        <w:t xml:space="preserve"> </w:t>
      </w:r>
      <w:r>
        <w:rPr>
          <w:rFonts w:ascii="幼圆" w:eastAsia="幼圆" w:hAnsi="幼圆" w:cs="幼圆" w:hint="eastAsia"/>
          <w:sz w:val="24"/>
          <w:szCs w:val="24"/>
        </w:rPr>
        <w:t>填写、提交作业</w:t>
      </w:r>
      <w:r>
        <w:rPr>
          <w:rFonts w:ascii="幼圆" w:eastAsia="幼圆" w:hAnsi="幼圆" w:cs="幼圆" w:hint="eastAsia"/>
          <w:sz w:val="24"/>
          <w:szCs w:val="24"/>
        </w:rPr>
        <w:t>模块表现层</w:t>
      </w:r>
      <w:r>
        <w:rPr>
          <w:rFonts w:ascii="幼圆" w:eastAsia="幼圆" w:hAnsi="幼圆" w:cs="幼圆" w:hint="eastAsia"/>
          <w:sz w:val="24"/>
          <w:szCs w:val="24"/>
        </w:rPr>
        <w:t>JSP</w:t>
      </w:r>
      <w:r>
        <w:rPr>
          <w:rFonts w:ascii="幼圆" w:eastAsia="幼圆" w:hAnsi="幼圆" w:cs="幼圆" w:hint="eastAsia"/>
          <w:sz w:val="24"/>
          <w:szCs w:val="24"/>
        </w:rPr>
        <w:t>列表</w:t>
      </w:r>
    </w:p>
    <w:p w:rsidR="00E27F87" w:rsidRDefault="00D927CC">
      <w:pPr>
        <w:pStyle w:val="4"/>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 xml:space="preserve">.2 </w:t>
      </w:r>
      <w:r>
        <w:rPr>
          <w:rFonts w:ascii="黑体" w:eastAsia="黑体" w:hAnsi="黑体" w:cs="黑体" w:hint="eastAsia"/>
          <w:i w:val="0"/>
          <w:iCs w:val="0"/>
          <w:color w:val="000000" w:themeColor="text1"/>
          <w:sz w:val="24"/>
          <w:szCs w:val="24"/>
        </w:rPr>
        <w:t>控制层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填写提交作业</w:t>
      </w:r>
      <w:r>
        <w:rPr>
          <w:rFonts w:ascii="幼圆" w:eastAsia="幼圆" w:hAnsi="幼圆" w:cs="幼圆" w:hint="eastAsia"/>
          <w:sz w:val="24"/>
          <w:szCs w:val="24"/>
        </w:rPr>
        <w:t>的控制</w:t>
      </w:r>
      <w:proofErr w:type="gramStart"/>
      <w:r>
        <w:rPr>
          <w:rFonts w:ascii="幼圆" w:eastAsia="幼圆" w:hAnsi="幼圆" w:cs="幼圆" w:hint="eastAsia"/>
          <w:sz w:val="24"/>
          <w:szCs w:val="24"/>
        </w:rPr>
        <w:t>层负责</w:t>
      </w:r>
      <w:proofErr w:type="gramEnd"/>
      <w:r>
        <w:rPr>
          <w:rFonts w:ascii="幼圆" w:eastAsia="幼圆" w:hAnsi="幼圆" w:cs="幼圆" w:hint="eastAsia"/>
          <w:sz w:val="24"/>
          <w:szCs w:val="24"/>
        </w:rPr>
        <w:t>接收</w:t>
      </w:r>
      <w:r>
        <w:rPr>
          <w:rFonts w:ascii="幼圆" w:eastAsia="幼圆" w:hAnsi="幼圆" w:cs="幼圆" w:hint="eastAsia"/>
          <w:sz w:val="24"/>
          <w:szCs w:val="24"/>
        </w:rPr>
        <w:t>来自</w:t>
      </w:r>
      <w:proofErr w:type="spellStart"/>
      <w:r>
        <w:rPr>
          <w:rFonts w:ascii="幼圆" w:eastAsia="幼圆" w:hAnsi="幼圆" w:cs="幼圆" w:hint="eastAsia"/>
          <w:sz w:val="24"/>
          <w:szCs w:val="24"/>
        </w:rPr>
        <w:t>WriteHomework.jsp</w:t>
      </w:r>
      <w:proofErr w:type="spellEnd"/>
      <w:r>
        <w:rPr>
          <w:rFonts w:ascii="幼圆" w:eastAsia="幼圆" w:hAnsi="幼圆" w:cs="幼圆" w:hint="eastAsia"/>
          <w:sz w:val="24"/>
          <w:szCs w:val="24"/>
        </w:rPr>
        <w:t>的</w:t>
      </w:r>
      <w:r>
        <w:rPr>
          <w:rFonts w:ascii="幼圆" w:eastAsia="幼圆" w:hAnsi="幼圆" w:cs="幼圆" w:hint="eastAsia"/>
          <w:sz w:val="24"/>
          <w:szCs w:val="24"/>
        </w:rPr>
        <w:t>学生</w:t>
      </w:r>
      <w:r>
        <w:rPr>
          <w:rFonts w:ascii="幼圆" w:eastAsia="幼圆" w:hAnsi="幼圆" w:cs="幼圆" w:hint="eastAsia"/>
          <w:sz w:val="24"/>
          <w:szCs w:val="24"/>
        </w:rPr>
        <w:t>输入，同时调用</w:t>
      </w:r>
      <w:r>
        <w:rPr>
          <w:rFonts w:ascii="幼圆" w:eastAsia="幼圆" w:hAnsi="幼圆" w:cs="幼圆" w:hint="eastAsia"/>
          <w:sz w:val="24"/>
          <w:szCs w:val="24"/>
        </w:rPr>
        <w:t>填写提交作业</w:t>
      </w:r>
      <w:r>
        <w:rPr>
          <w:rFonts w:ascii="幼圆" w:eastAsia="幼圆" w:hAnsi="幼圆" w:cs="幼圆" w:hint="eastAsia"/>
          <w:sz w:val="24"/>
          <w:szCs w:val="24"/>
        </w:rPr>
        <w:t>模块的业务逻辑接口，将</w:t>
      </w:r>
      <w:r>
        <w:rPr>
          <w:rFonts w:ascii="幼圆" w:eastAsia="幼圆" w:hAnsi="幼圆" w:cs="幼圆" w:hint="eastAsia"/>
          <w:sz w:val="24"/>
          <w:szCs w:val="24"/>
        </w:rPr>
        <w:t>学生输入的题目答案</w:t>
      </w:r>
      <w:r>
        <w:rPr>
          <w:rFonts w:ascii="幼圆" w:eastAsia="幼圆" w:hAnsi="幼圆" w:cs="幼圆" w:hint="eastAsia"/>
          <w:sz w:val="24"/>
          <w:szCs w:val="24"/>
        </w:rPr>
        <w:t>等关键信息</w:t>
      </w:r>
      <w:r>
        <w:rPr>
          <w:rFonts w:ascii="幼圆" w:eastAsia="幼圆" w:hAnsi="幼圆" w:cs="幼圆" w:hint="eastAsia"/>
          <w:sz w:val="24"/>
          <w:szCs w:val="24"/>
        </w:rPr>
        <w:t>保存</w:t>
      </w:r>
      <w:r>
        <w:rPr>
          <w:rFonts w:ascii="幼圆" w:eastAsia="幼圆" w:hAnsi="幼圆" w:cs="幼圆" w:hint="eastAsia"/>
          <w:sz w:val="24"/>
          <w:szCs w:val="24"/>
        </w:rPr>
        <w:t>。</w:t>
      </w:r>
      <w:r>
        <w:rPr>
          <w:rFonts w:ascii="幼圆" w:eastAsia="幼圆" w:hAnsi="幼圆" w:cs="幼圆" w:hint="eastAsia"/>
          <w:sz w:val="24"/>
          <w:szCs w:val="24"/>
        </w:rPr>
        <w:t>等到数据库操作完成，就</w:t>
      </w:r>
      <w:r>
        <w:rPr>
          <w:rFonts w:ascii="幼圆" w:eastAsia="幼圆" w:hAnsi="幼圆" w:cs="幼圆" w:hint="eastAsia"/>
          <w:sz w:val="24"/>
          <w:szCs w:val="24"/>
        </w:rPr>
        <w:t>将相应信息传到表现层，并决定显示页面。</w:t>
      </w:r>
      <w:r>
        <w:rPr>
          <w:rFonts w:ascii="幼圆" w:eastAsia="幼圆" w:hAnsi="幼圆" w:cs="幼圆" w:hint="eastAsia"/>
          <w:sz w:val="24"/>
          <w:szCs w:val="24"/>
        </w:rPr>
        <w:t>填写、提交作业</w:t>
      </w:r>
      <w:r>
        <w:rPr>
          <w:rFonts w:ascii="幼圆" w:eastAsia="幼圆" w:hAnsi="幼圆" w:cs="幼圆" w:hint="eastAsia"/>
          <w:sz w:val="24"/>
          <w:szCs w:val="24"/>
        </w:rPr>
        <w:t>模块控制层列表见表</w:t>
      </w:r>
      <w:r>
        <w:rPr>
          <w:rFonts w:ascii="幼圆" w:eastAsia="幼圆" w:hAnsi="幼圆" w:cs="幼圆" w:hint="eastAsia"/>
          <w:sz w:val="24"/>
          <w:szCs w:val="24"/>
        </w:rPr>
        <w:t>4-</w:t>
      </w:r>
      <w:r>
        <w:rPr>
          <w:rFonts w:ascii="幼圆" w:eastAsia="幼圆" w:hAnsi="幼圆" w:cs="幼圆" w:hint="eastAsia"/>
          <w:sz w:val="24"/>
          <w:szCs w:val="24"/>
        </w:rPr>
        <w:t>7</w:t>
      </w:r>
      <w:r>
        <w:rPr>
          <w:rFonts w:ascii="幼圆" w:eastAsia="幼圆" w:hAnsi="幼圆" w:cs="幼圆" w:hint="eastAsia"/>
          <w:sz w:val="24"/>
          <w:szCs w:val="24"/>
        </w:rPr>
        <w:t>所示。</w:t>
      </w:r>
    </w:p>
    <w:tbl>
      <w:tblPr>
        <w:tblW w:w="898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12"/>
        <w:gridCol w:w="2404"/>
        <w:gridCol w:w="2200"/>
        <w:gridCol w:w="3064"/>
      </w:tblGrid>
      <w:tr w:rsidR="00E27F87">
        <w:trPr>
          <w:trHeight w:val="438"/>
          <w:jc w:val="center"/>
        </w:trPr>
        <w:tc>
          <w:tcPr>
            <w:tcW w:w="131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40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Action</w:t>
            </w:r>
          </w:p>
        </w:tc>
        <w:tc>
          <w:tcPr>
            <w:tcW w:w="220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转移说明</w:t>
            </w:r>
          </w:p>
        </w:tc>
        <w:tc>
          <w:tcPr>
            <w:tcW w:w="306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trHeight w:val="1260"/>
          <w:jc w:val="center"/>
        </w:trPr>
        <w:tc>
          <w:tcPr>
            <w:tcW w:w="1312" w:type="dxa"/>
            <w:tcBorders>
              <w:top w:val="single" w:sz="6" w:space="0" w:color="000080"/>
              <w:left w:val="single" w:sz="6" w:space="0" w:color="000080"/>
              <w:right w:val="single" w:sz="6" w:space="0" w:color="000080"/>
            </w:tcBorders>
            <w:vAlign w:val="center"/>
          </w:tcPr>
          <w:p w:rsidR="00E27F87" w:rsidRDefault="00D927CC">
            <w:pPr>
              <w:ind w:firstLineChars="100" w:firstLine="240"/>
              <w:rPr>
                <w:rFonts w:ascii="幼圆" w:eastAsia="幼圆" w:hAnsi="幼圆" w:cs="幼圆"/>
                <w:sz w:val="24"/>
                <w:szCs w:val="24"/>
              </w:rPr>
            </w:pPr>
            <w:r>
              <w:rPr>
                <w:rFonts w:ascii="幼圆" w:eastAsia="幼圆" w:hAnsi="幼圆" w:cs="幼圆" w:hint="eastAsia"/>
                <w:sz w:val="24"/>
                <w:szCs w:val="24"/>
              </w:rPr>
              <w:t>填写、提交作业</w:t>
            </w:r>
          </w:p>
        </w:tc>
        <w:tc>
          <w:tcPr>
            <w:tcW w:w="2404" w:type="dxa"/>
            <w:tcBorders>
              <w:top w:val="single" w:sz="6" w:space="0" w:color="000080"/>
              <w:left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StudentAssignmentController.java</w:t>
            </w:r>
          </w:p>
        </w:tc>
        <w:tc>
          <w:tcPr>
            <w:tcW w:w="2200" w:type="dxa"/>
            <w:tcBorders>
              <w:top w:val="single" w:sz="6" w:space="0" w:color="000080"/>
              <w:left w:val="single" w:sz="6" w:space="0" w:color="000080"/>
              <w:bottom w:val="single" w:sz="6" w:space="0" w:color="000080"/>
              <w:right w:val="single" w:sz="6" w:space="0" w:color="000080"/>
            </w:tcBorders>
            <w:vAlign w:val="center"/>
          </w:tcPr>
          <w:p w:rsidR="00E27F87" w:rsidRDefault="00D927CC">
            <w:pPr>
              <w:ind w:firstLineChars="100" w:firstLine="240"/>
              <w:rPr>
                <w:rFonts w:ascii="幼圆" w:eastAsia="幼圆" w:hAnsi="幼圆" w:cs="幼圆"/>
                <w:sz w:val="24"/>
                <w:szCs w:val="24"/>
              </w:rPr>
            </w:pPr>
            <w:r>
              <w:rPr>
                <w:rFonts w:ascii="幼圆" w:eastAsia="幼圆" w:hAnsi="幼圆" w:cs="幼圆" w:hint="eastAsia"/>
                <w:sz w:val="24"/>
                <w:szCs w:val="24"/>
              </w:rPr>
              <w:t>SUCCESS</w:t>
            </w:r>
          </w:p>
        </w:tc>
        <w:tc>
          <w:tcPr>
            <w:tcW w:w="306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StudentIndex.jsp</w:t>
            </w:r>
            <w:proofErr w:type="spellEnd"/>
            <w:r>
              <w:rPr>
                <w:rFonts w:ascii="幼圆" w:eastAsia="幼圆" w:hAnsi="幼圆" w:cs="幼圆" w:hint="eastAsia"/>
                <w:sz w:val="24"/>
                <w:szCs w:val="24"/>
              </w:rPr>
              <w:t>、</w:t>
            </w:r>
            <w:r>
              <w:rPr>
                <w:rFonts w:ascii="幼圆" w:eastAsia="幼圆" w:hAnsi="幼圆" w:cs="幼圆" w:hint="eastAsia"/>
                <w:sz w:val="24"/>
                <w:szCs w:val="24"/>
              </w:rPr>
              <w:t>—</w:t>
            </w:r>
            <w:r>
              <w:rPr>
                <w:rFonts w:ascii="幼圆" w:eastAsia="幼圆" w:hAnsi="幼圆" w:cs="幼圆" w:hint="eastAsia"/>
                <w:sz w:val="24"/>
                <w:szCs w:val="24"/>
              </w:rPr>
              <w:t>提交作业成功，显示回到学生主界面</w:t>
            </w:r>
            <w:r>
              <w:rPr>
                <w:rFonts w:ascii="幼圆" w:eastAsia="幼圆" w:hAnsi="幼圆" w:cs="幼圆" w:hint="eastAsia"/>
                <w:sz w:val="24"/>
                <w:szCs w:val="24"/>
              </w:rPr>
              <w:t>。</w:t>
            </w:r>
          </w:p>
        </w:tc>
      </w:tr>
    </w:tbl>
    <w:p w:rsidR="00E27F87" w:rsidRDefault="00D927CC">
      <w:pPr>
        <w:ind w:firstLineChars="800" w:firstLine="1920"/>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7</w:t>
      </w:r>
      <w:r>
        <w:rPr>
          <w:rFonts w:ascii="幼圆" w:eastAsia="幼圆" w:hAnsi="幼圆" w:cs="幼圆" w:hint="eastAsia"/>
          <w:sz w:val="24"/>
          <w:szCs w:val="24"/>
        </w:rPr>
        <w:t>填写、提交作业</w:t>
      </w:r>
      <w:r>
        <w:rPr>
          <w:rFonts w:ascii="幼圆" w:eastAsia="幼圆" w:hAnsi="幼圆" w:cs="幼圆" w:hint="eastAsia"/>
          <w:sz w:val="24"/>
          <w:szCs w:val="24"/>
        </w:rPr>
        <w:t>模块控制层列表</w:t>
      </w:r>
    </w:p>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在控制层中</w:t>
      </w:r>
      <w:r>
        <w:rPr>
          <w:rFonts w:ascii="幼圆" w:eastAsia="幼圆" w:hAnsi="幼圆" w:cs="幼圆" w:hint="eastAsia"/>
          <w:sz w:val="24"/>
          <w:szCs w:val="24"/>
        </w:rPr>
        <w:t>StudentAssignmentController.java</w:t>
      </w:r>
      <w:r>
        <w:rPr>
          <w:rFonts w:ascii="幼圆" w:eastAsia="幼圆" w:hAnsi="幼圆" w:cs="幼圆" w:hint="eastAsia"/>
          <w:sz w:val="24"/>
          <w:szCs w:val="24"/>
        </w:rPr>
        <w:t>的描述如下所示：</w:t>
      </w:r>
    </w:p>
    <w:p w:rsidR="00E27F87" w:rsidRDefault="00D927CC">
      <w:pPr>
        <w:rPr>
          <w:rFonts w:ascii="幼圆" w:eastAsia="幼圆" w:hAnsi="幼圆" w:cs="幼圆"/>
          <w:sz w:val="24"/>
          <w:szCs w:val="24"/>
        </w:rPr>
      </w:pPr>
      <w:r>
        <w:rPr>
          <w:rFonts w:ascii="幼圆" w:eastAsia="幼圆" w:hAnsi="幼圆" w:cs="幼圆" w:hint="eastAsia"/>
          <w:noProof/>
          <w:sz w:val="24"/>
          <w:szCs w:val="24"/>
        </w:rPr>
        <mc:AlternateContent>
          <mc:Choice Requires="wps">
            <w:drawing>
              <wp:inline distT="0" distB="0" distL="0" distR="0">
                <wp:extent cx="5224780" cy="4056380"/>
                <wp:effectExtent l="4445" t="4445" r="9525" b="15875"/>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4056380"/>
                        </a:xfrm>
                        <a:prstGeom prst="rect">
                          <a:avLst/>
                        </a:prstGeom>
                        <a:solidFill>
                          <a:srgbClr val="A5A5A5"/>
                        </a:solidFill>
                        <a:ln w="9525">
                          <a:solidFill>
                            <a:srgbClr val="000000"/>
                          </a:solidFill>
                          <a:miter lim="800000"/>
                        </a:ln>
                      </wps:spPr>
                      <wps:txbx>
                        <w:txbxContent>
                          <w:p w:rsidR="00E27F87" w:rsidRDefault="00D927CC">
                            <w:pPr>
                              <w:spacing w:line="180" w:lineRule="auto"/>
                              <w:rPr>
                                <w:b/>
                              </w:rPr>
                            </w:pPr>
                            <w:r>
                              <w:rPr>
                                <w:rFonts w:hint="eastAsia"/>
                                <w:b/>
                              </w:rPr>
                              <w:t xml:space="preserve">package </w:t>
                            </w:r>
                            <w:proofErr w:type="spellStart"/>
                            <w:proofErr w:type="gramStart"/>
                            <w:r>
                              <w:rPr>
                                <w:rFonts w:hint="eastAsia"/>
                                <w:b/>
                              </w:rPr>
                              <w:t>com.gxun.jms.controller</w:t>
                            </w:r>
                            <w:proofErr w:type="spellEnd"/>
                            <w:proofErr w:type="gramEnd"/>
                            <w:r>
                              <w:rPr>
                                <w:rFonts w:hint="eastAsia"/>
                                <w:b/>
                              </w:rPr>
                              <w:t>;</w:t>
                            </w:r>
                          </w:p>
                          <w:p w:rsidR="00E27F87" w:rsidRDefault="00D927CC">
                            <w:pPr>
                              <w:spacing w:line="180" w:lineRule="auto"/>
                            </w:pPr>
                            <w:r>
                              <w:t>/**</w:t>
                            </w:r>
                          </w:p>
                          <w:p w:rsidR="00E27F87" w:rsidRDefault="00D927CC">
                            <w:pPr>
                              <w:spacing w:line="180" w:lineRule="auto"/>
                            </w:pPr>
                            <w:r>
                              <w:t xml:space="preserve">* </w:t>
                            </w:r>
                            <w:r>
                              <w:rPr>
                                <w:i/>
                              </w:rPr>
                              <w:t>@description</w:t>
                            </w:r>
                            <w:r>
                              <w:t xml:space="preserve"> </w:t>
                            </w:r>
                            <w:r>
                              <w:t>实现</w:t>
                            </w:r>
                            <w:r>
                              <w:rPr>
                                <w:rFonts w:hint="eastAsia"/>
                              </w:rPr>
                              <w:t>填写、提交作业</w:t>
                            </w:r>
                            <w:r>
                              <w:t>页面</w:t>
                            </w:r>
                            <w:r>
                              <w:rPr>
                                <w:rFonts w:hint="eastAsia"/>
                              </w:rPr>
                              <w:t>的控制</w:t>
                            </w:r>
                          </w:p>
                          <w:p w:rsidR="00E27F87" w:rsidRDefault="00D927CC">
                            <w:pPr>
                              <w:spacing w:line="180" w:lineRule="auto"/>
                            </w:pPr>
                            <w:r>
                              <w:t>*/</w:t>
                            </w:r>
                          </w:p>
                          <w:p w:rsidR="00E27F87" w:rsidRDefault="00D927CC">
                            <w:pPr>
                              <w:spacing w:line="180" w:lineRule="auto"/>
                            </w:pPr>
                            <w:r>
                              <w:t>@</w:t>
                            </w:r>
                            <w:proofErr w:type="spellStart"/>
                            <w:r>
                              <w:t>GetMapping</w:t>
                            </w:r>
                            <w:proofErr w:type="spellEnd"/>
                            <w:r>
                              <w:t>("/</w:t>
                            </w:r>
                            <w:proofErr w:type="spellStart"/>
                            <w:r>
                              <w:t>writeHomework</w:t>
                            </w:r>
                            <w:proofErr w:type="spellEnd"/>
                            <w:r>
                              <w:t>")  //</w:t>
                            </w:r>
                            <w:r>
                              <w:t>写作业的控制层</w:t>
                            </w:r>
                          </w:p>
                          <w:p w:rsidR="00E27F87" w:rsidRDefault="00D927CC">
                            <w:pPr>
                              <w:spacing w:line="180" w:lineRule="auto"/>
                              <w:ind w:firstLine="440"/>
                            </w:pPr>
                            <w:r>
                              <w:t xml:space="preserve">public </w:t>
                            </w:r>
                            <w:proofErr w:type="spellStart"/>
                            <w:r>
                              <w:t>ModelAndView</w:t>
                            </w:r>
                            <w:proofErr w:type="spellEnd"/>
                            <w:r>
                              <w:t xml:space="preserve"> </w:t>
                            </w:r>
                            <w:proofErr w:type="spellStart"/>
                            <w:proofErr w:type="gramStart"/>
                            <w:r>
                              <w:t>writeHomework</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rsidR="00E27F87" w:rsidRDefault="00D927CC">
                            <w:pPr>
                              <w:spacing w:line="180" w:lineRule="auto"/>
                              <w:ind w:firstLine="440"/>
                            </w:pPr>
                            <w:r>
                              <w:rPr>
                                <w:rFonts w:hint="eastAsia"/>
                              </w:rPr>
                              <w:t>}</w:t>
                            </w:r>
                          </w:p>
                          <w:p w:rsidR="00E27F87" w:rsidRDefault="00D927CC">
                            <w:pPr>
                              <w:spacing w:line="180" w:lineRule="auto"/>
                            </w:pPr>
                            <w:r>
                              <w:t>@</w:t>
                            </w:r>
                            <w:proofErr w:type="spellStart"/>
                            <w:r>
                              <w:t>PostMapping</w:t>
                            </w:r>
                            <w:proofErr w:type="spellEnd"/>
                            <w:r>
                              <w:t>("/</w:t>
                            </w:r>
                            <w:proofErr w:type="spellStart"/>
                            <w:r>
                              <w:t>submitHomework</w:t>
                            </w:r>
                            <w:proofErr w:type="spellEnd"/>
                            <w:r>
                              <w:t xml:space="preserve">") </w:t>
                            </w:r>
                            <w:r>
                              <w:rPr>
                                <w:rFonts w:hint="eastAsia"/>
                              </w:rPr>
                              <w:t xml:space="preserve"> </w:t>
                            </w:r>
                            <w:r>
                              <w:t>//</w:t>
                            </w:r>
                            <w:r>
                              <w:t>提交作业的控制层</w:t>
                            </w:r>
                          </w:p>
                          <w:p w:rsidR="00E27F87" w:rsidRDefault="00D927CC">
                            <w:pPr>
                              <w:spacing w:line="180" w:lineRule="auto"/>
                              <w:ind w:firstLine="440"/>
                            </w:pPr>
                            <w:r>
                              <w:t xml:space="preserve">    public </w:t>
                            </w:r>
                            <w:proofErr w:type="spellStart"/>
                            <w:r>
                              <w:t>ModelAndView</w:t>
                            </w:r>
                            <w:proofErr w:type="spellEnd"/>
                            <w:r>
                              <w:t xml:space="preserve"> </w:t>
                            </w:r>
                            <w:proofErr w:type="spellStart"/>
                            <w:proofErr w:type="gramStart"/>
                            <w:r>
                              <w:t>submitHomework</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w:t>
                            </w:r>
                          </w:p>
                          <w:p w:rsidR="00E27F87" w:rsidRDefault="00D927CC">
                            <w:pPr>
                              <w:spacing w:line="180" w:lineRule="auto"/>
                              <w:ind w:firstLine="440"/>
                            </w:pPr>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6" o:spid="_x0000_s1031" type="#_x0000_t202" style="width:411.4pt;height:3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" fillcolor="#a5a5a5">
                <v:textbox>
                  <w:txbxContent>
                    <w:p w:rsidR="00E27F87" w:rsidRDefault="00D927CC">
                      <w:pPr>
                        <w:spacing w:line="180" w:lineRule="auto"/>
                        <w:rPr>
                          <w:b/>
                        </w:rPr>
                      </w:pPr>
                      <w:r>
                        <w:rPr>
                          <w:rFonts w:hint="eastAsia"/>
                          <w:b/>
                        </w:rPr>
                        <w:t xml:space="preserve">package </w:t>
                      </w:r>
                      <w:proofErr w:type="spellStart"/>
                      <w:proofErr w:type="gramStart"/>
                      <w:r>
                        <w:rPr>
                          <w:rFonts w:hint="eastAsia"/>
                          <w:b/>
                        </w:rPr>
                        <w:t>com.gxun.jms.controller</w:t>
                      </w:r>
                      <w:proofErr w:type="spellEnd"/>
                      <w:proofErr w:type="gramEnd"/>
                      <w:r>
                        <w:rPr>
                          <w:rFonts w:hint="eastAsia"/>
                          <w:b/>
                        </w:rPr>
                        <w:t>;</w:t>
                      </w:r>
                    </w:p>
                    <w:p w:rsidR="00E27F87" w:rsidRDefault="00D927CC">
                      <w:pPr>
                        <w:spacing w:line="180" w:lineRule="auto"/>
                      </w:pPr>
                      <w:r>
                        <w:t>/**</w:t>
                      </w:r>
                    </w:p>
                    <w:p w:rsidR="00E27F87" w:rsidRDefault="00D927CC">
                      <w:pPr>
                        <w:spacing w:line="180" w:lineRule="auto"/>
                      </w:pPr>
                      <w:r>
                        <w:t xml:space="preserve">* </w:t>
                      </w:r>
                      <w:r>
                        <w:rPr>
                          <w:i/>
                        </w:rPr>
                        <w:t>@description</w:t>
                      </w:r>
                      <w:r>
                        <w:t xml:space="preserve"> </w:t>
                      </w:r>
                      <w:r>
                        <w:t>实现</w:t>
                      </w:r>
                      <w:r>
                        <w:rPr>
                          <w:rFonts w:hint="eastAsia"/>
                        </w:rPr>
                        <w:t>填写、提交作业</w:t>
                      </w:r>
                      <w:r>
                        <w:t>页面</w:t>
                      </w:r>
                      <w:r>
                        <w:rPr>
                          <w:rFonts w:hint="eastAsia"/>
                        </w:rPr>
                        <w:t>的控制</w:t>
                      </w:r>
                    </w:p>
                    <w:p w:rsidR="00E27F87" w:rsidRDefault="00D927CC">
                      <w:pPr>
                        <w:spacing w:line="180" w:lineRule="auto"/>
                      </w:pPr>
                      <w:r>
                        <w:t>*/</w:t>
                      </w:r>
                    </w:p>
                    <w:p w:rsidR="00E27F87" w:rsidRDefault="00D927CC">
                      <w:pPr>
                        <w:spacing w:line="180" w:lineRule="auto"/>
                      </w:pPr>
                      <w:r>
                        <w:t>@</w:t>
                      </w:r>
                      <w:proofErr w:type="spellStart"/>
                      <w:r>
                        <w:t>GetMapping</w:t>
                      </w:r>
                      <w:proofErr w:type="spellEnd"/>
                      <w:r>
                        <w:t>("/</w:t>
                      </w:r>
                      <w:proofErr w:type="spellStart"/>
                      <w:r>
                        <w:t>writeHomework</w:t>
                      </w:r>
                      <w:proofErr w:type="spellEnd"/>
                      <w:r>
                        <w:t>")  //</w:t>
                      </w:r>
                      <w:r>
                        <w:t>写作业的控制层</w:t>
                      </w:r>
                    </w:p>
                    <w:p w:rsidR="00E27F87" w:rsidRDefault="00D927CC">
                      <w:pPr>
                        <w:spacing w:line="180" w:lineRule="auto"/>
                        <w:ind w:firstLine="440"/>
                      </w:pPr>
                      <w:r>
                        <w:t xml:space="preserve">public </w:t>
                      </w:r>
                      <w:proofErr w:type="spellStart"/>
                      <w:r>
                        <w:t>ModelAndView</w:t>
                      </w:r>
                      <w:proofErr w:type="spellEnd"/>
                      <w:r>
                        <w:t xml:space="preserve"> </w:t>
                      </w:r>
                      <w:proofErr w:type="spellStart"/>
                      <w:proofErr w:type="gramStart"/>
                      <w:r>
                        <w:t>writeHomework</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rsidR="00E27F87" w:rsidRDefault="00D927CC">
                      <w:pPr>
                        <w:spacing w:line="180" w:lineRule="auto"/>
                        <w:ind w:firstLine="440"/>
                      </w:pPr>
                      <w:r>
                        <w:rPr>
                          <w:rFonts w:hint="eastAsia"/>
                        </w:rPr>
                        <w:t>}</w:t>
                      </w:r>
                    </w:p>
                    <w:p w:rsidR="00E27F87" w:rsidRDefault="00D927CC">
                      <w:pPr>
                        <w:spacing w:line="180" w:lineRule="auto"/>
                      </w:pPr>
                      <w:r>
                        <w:t>@</w:t>
                      </w:r>
                      <w:proofErr w:type="spellStart"/>
                      <w:r>
                        <w:t>PostMapping</w:t>
                      </w:r>
                      <w:proofErr w:type="spellEnd"/>
                      <w:r>
                        <w:t>("/</w:t>
                      </w:r>
                      <w:proofErr w:type="spellStart"/>
                      <w:r>
                        <w:t>submitHomework</w:t>
                      </w:r>
                      <w:proofErr w:type="spellEnd"/>
                      <w:r>
                        <w:t xml:space="preserve">") </w:t>
                      </w:r>
                      <w:r>
                        <w:rPr>
                          <w:rFonts w:hint="eastAsia"/>
                        </w:rPr>
                        <w:t xml:space="preserve"> </w:t>
                      </w:r>
                      <w:r>
                        <w:t>//</w:t>
                      </w:r>
                      <w:r>
                        <w:t>提交作业的控制层</w:t>
                      </w:r>
                    </w:p>
                    <w:p w:rsidR="00E27F87" w:rsidRDefault="00D927CC">
                      <w:pPr>
                        <w:spacing w:line="180" w:lineRule="auto"/>
                        <w:ind w:firstLine="440"/>
                      </w:pPr>
                      <w:r>
                        <w:t xml:space="preserve">    public </w:t>
                      </w:r>
                      <w:proofErr w:type="spellStart"/>
                      <w:r>
                        <w:t>ModelAndView</w:t>
                      </w:r>
                      <w:proofErr w:type="spellEnd"/>
                      <w:r>
                        <w:t xml:space="preserve"> </w:t>
                      </w:r>
                      <w:proofErr w:type="spellStart"/>
                      <w:proofErr w:type="gramStart"/>
                      <w:r>
                        <w:t>submitHomework</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w:t>
                      </w:r>
                    </w:p>
                    <w:p w:rsidR="00E27F87" w:rsidRDefault="00D927CC">
                      <w:pPr>
                        <w:spacing w:line="180" w:lineRule="auto"/>
                        <w:ind w:firstLine="440"/>
                      </w:pPr>
                      <w:r>
                        <w:rPr>
                          <w:rFonts w:hint="eastAsia"/>
                        </w:rPr>
                        <w:t>}</w:t>
                      </w:r>
                    </w:p>
                  </w:txbxContent>
                </v:textbox>
                <w10:anchorlock/>
              </v:shape>
            </w:pict>
          </mc:Fallback>
        </mc:AlternateContent>
      </w:r>
    </w:p>
    <w:p w:rsidR="00E27F87" w:rsidRDefault="00D927CC">
      <w:pPr>
        <w:pStyle w:val="4"/>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 xml:space="preserve">.3 </w:t>
      </w:r>
      <w:r>
        <w:rPr>
          <w:rFonts w:ascii="黑体" w:eastAsia="黑体" w:hAnsi="黑体" w:cs="黑体" w:hint="eastAsia"/>
          <w:i w:val="0"/>
          <w:iCs w:val="0"/>
          <w:color w:val="000000" w:themeColor="text1"/>
          <w:sz w:val="24"/>
          <w:szCs w:val="24"/>
        </w:rPr>
        <w:t>业务逻辑层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学生填写、提交作业</w:t>
      </w:r>
      <w:r>
        <w:rPr>
          <w:rFonts w:ascii="幼圆" w:eastAsia="幼圆" w:hAnsi="幼圆" w:cs="幼圆" w:hint="eastAsia"/>
          <w:sz w:val="24"/>
          <w:szCs w:val="24"/>
        </w:rPr>
        <w:t>模块的业务逻辑层主要完成</w:t>
      </w:r>
      <w:r>
        <w:rPr>
          <w:rFonts w:ascii="幼圆" w:eastAsia="幼圆" w:hAnsi="幼圆" w:cs="幼圆" w:hint="eastAsia"/>
          <w:sz w:val="24"/>
          <w:szCs w:val="24"/>
        </w:rPr>
        <w:t>学生所填写的作业答案的数据获取</w:t>
      </w:r>
      <w:r>
        <w:rPr>
          <w:rFonts w:ascii="幼圆" w:eastAsia="幼圆" w:hAnsi="幼圆" w:cs="幼圆" w:hint="eastAsia"/>
          <w:sz w:val="24"/>
          <w:szCs w:val="24"/>
        </w:rPr>
        <w:t>，同时调用</w:t>
      </w:r>
      <w:r>
        <w:rPr>
          <w:rFonts w:ascii="幼圆" w:eastAsia="幼圆" w:hAnsi="幼圆" w:cs="幼圆" w:hint="eastAsia"/>
          <w:sz w:val="24"/>
          <w:szCs w:val="24"/>
        </w:rPr>
        <w:t>学生填写、提交作业</w:t>
      </w:r>
      <w:r>
        <w:rPr>
          <w:rFonts w:ascii="幼圆" w:eastAsia="幼圆" w:hAnsi="幼圆" w:cs="幼圆" w:hint="eastAsia"/>
          <w:sz w:val="24"/>
          <w:szCs w:val="24"/>
        </w:rPr>
        <w:t>模块的业务逻辑接口。</w:t>
      </w:r>
      <w:r>
        <w:rPr>
          <w:rFonts w:ascii="幼圆" w:eastAsia="幼圆" w:hAnsi="幼圆" w:cs="幼圆" w:hint="eastAsia"/>
          <w:sz w:val="24"/>
          <w:szCs w:val="24"/>
        </w:rPr>
        <w:t>比如说：在学生提交作业后，对其填写的作业内容进行获取，并将作业状态以及信息显示在表现层中。学生填写、提交作业</w:t>
      </w:r>
      <w:r>
        <w:rPr>
          <w:rFonts w:ascii="幼圆" w:eastAsia="幼圆" w:hAnsi="幼圆" w:cs="幼圆" w:hint="eastAsia"/>
          <w:sz w:val="24"/>
          <w:szCs w:val="24"/>
        </w:rPr>
        <w:t>业务逻辑层列表如</w:t>
      </w:r>
      <w:r>
        <w:rPr>
          <w:rFonts w:ascii="幼圆" w:eastAsia="幼圆" w:hAnsi="幼圆" w:cs="幼圆" w:hint="eastAsia"/>
          <w:sz w:val="24"/>
          <w:szCs w:val="24"/>
        </w:rPr>
        <w:t>表</w:t>
      </w:r>
      <w:r>
        <w:rPr>
          <w:rFonts w:ascii="幼圆" w:eastAsia="幼圆" w:hAnsi="幼圆" w:cs="幼圆" w:hint="eastAsia"/>
          <w:sz w:val="24"/>
          <w:szCs w:val="24"/>
        </w:rPr>
        <w:t>4-</w:t>
      </w:r>
      <w:r>
        <w:rPr>
          <w:rFonts w:ascii="幼圆" w:eastAsia="幼圆" w:hAnsi="幼圆" w:cs="幼圆" w:hint="eastAsia"/>
          <w:sz w:val="24"/>
          <w:szCs w:val="24"/>
        </w:rPr>
        <w:t>8</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13"/>
        <w:gridCol w:w="2499"/>
        <w:gridCol w:w="2574"/>
        <w:gridCol w:w="2119"/>
      </w:tblGrid>
      <w:tr w:rsidR="00E27F87">
        <w:trPr>
          <w:jc w:val="center"/>
        </w:trPr>
        <w:tc>
          <w:tcPr>
            <w:tcW w:w="1313"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49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 xml:space="preserve">Service  </w:t>
            </w:r>
          </w:p>
        </w:tc>
        <w:tc>
          <w:tcPr>
            <w:tcW w:w="257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调用说明</w:t>
            </w:r>
          </w:p>
        </w:tc>
        <w:tc>
          <w:tcPr>
            <w:tcW w:w="211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jc w:val="center"/>
        </w:trPr>
        <w:tc>
          <w:tcPr>
            <w:tcW w:w="1313"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填写、提交作业</w:t>
            </w:r>
          </w:p>
        </w:tc>
        <w:tc>
          <w:tcPr>
            <w:tcW w:w="249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StudentAssignmentService.java</w:t>
            </w:r>
          </w:p>
        </w:tc>
        <w:tc>
          <w:tcPr>
            <w:tcW w:w="257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调用</w:t>
            </w:r>
            <w:r>
              <w:rPr>
                <w:rFonts w:ascii="幼圆" w:eastAsia="幼圆" w:hAnsi="幼圆" w:cs="幼圆" w:hint="eastAsia"/>
                <w:sz w:val="24"/>
                <w:szCs w:val="24"/>
              </w:rPr>
              <w:t>StudentAssignmentMapper.java</w:t>
            </w:r>
          </w:p>
        </w:tc>
        <w:tc>
          <w:tcPr>
            <w:tcW w:w="211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返回给</w:t>
            </w:r>
            <w:r>
              <w:rPr>
                <w:rFonts w:ascii="幼圆" w:eastAsia="幼圆" w:hAnsi="幼圆" w:cs="幼圆" w:hint="eastAsia"/>
                <w:sz w:val="24"/>
                <w:szCs w:val="24"/>
              </w:rPr>
              <w:t>Action</w:t>
            </w:r>
          </w:p>
        </w:tc>
      </w:tr>
    </w:tbl>
    <w:p w:rsidR="00E27F87" w:rsidRDefault="00D927CC">
      <w:pPr>
        <w:ind w:firstLine="420"/>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8</w:t>
      </w:r>
      <w:r>
        <w:rPr>
          <w:rFonts w:ascii="幼圆" w:eastAsia="幼圆" w:hAnsi="幼圆" w:cs="幼圆" w:hint="eastAsia"/>
          <w:sz w:val="24"/>
          <w:szCs w:val="24"/>
        </w:rPr>
        <w:t>填写、提交作业</w:t>
      </w:r>
      <w:r>
        <w:rPr>
          <w:rFonts w:ascii="幼圆" w:eastAsia="幼圆" w:hAnsi="幼圆" w:cs="幼圆" w:hint="eastAsia"/>
          <w:sz w:val="24"/>
          <w:szCs w:val="24"/>
        </w:rPr>
        <w:t>模块业务逻辑层列表</w: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在</w:t>
      </w:r>
      <w:r>
        <w:rPr>
          <w:rFonts w:ascii="幼圆" w:eastAsia="幼圆" w:hAnsi="幼圆" w:cs="幼圆" w:hint="eastAsia"/>
          <w:sz w:val="24"/>
          <w:szCs w:val="24"/>
        </w:rPr>
        <w:t>学生填写、提交作业</w:t>
      </w:r>
      <w:r>
        <w:rPr>
          <w:rFonts w:ascii="幼圆" w:eastAsia="幼圆" w:hAnsi="幼圆" w:cs="幼圆" w:hint="eastAsia"/>
          <w:sz w:val="24"/>
          <w:szCs w:val="24"/>
        </w:rPr>
        <w:t>模块的业务逻辑层是调用了</w:t>
      </w:r>
      <w:r>
        <w:rPr>
          <w:rFonts w:ascii="幼圆" w:eastAsia="幼圆" w:hAnsi="幼圆" w:cs="幼圆" w:hint="eastAsia"/>
          <w:sz w:val="24"/>
          <w:szCs w:val="24"/>
        </w:rPr>
        <w:t>StudentAssignmentMapper.java</w:t>
      </w:r>
      <w:r>
        <w:rPr>
          <w:rFonts w:ascii="幼圆" w:eastAsia="幼圆" w:hAnsi="幼圆" w:cs="幼圆" w:hint="eastAsia"/>
          <w:sz w:val="24"/>
          <w:szCs w:val="24"/>
        </w:rPr>
        <w:t>接口。</w:t>
      </w:r>
    </w:p>
    <w:p w:rsidR="00E27F87" w:rsidRDefault="00D927CC">
      <w:pPr>
        <w:rPr>
          <w:rFonts w:ascii="幼圆" w:eastAsia="幼圆" w:hAnsi="幼圆" w:cs="幼圆"/>
          <w:sz w:val="24"/>
          <w:szCs w:val="24"/>
        </w:rPr>
      </w:pPr>
      <w:r>
        <w:rPr>
          <w:rFonts w:ascii="幼圆" w:eastAsia="幼圆" w:hAnsi="幼圆" w:cs="幼圆" w:hint="eastAsia"/>
          <w:sz w:val="24"/>
          <w:szCs w:val="24"/>
        </w:rPr>
        <w:t>StudentAssignmentService.java</w:t>
      </w:r>
      <w:r>
        <w:rPr>
          <w:rFonts w:ascii="幼圆" w:eastAsia="幼圆" w:hAnsi="幼圆" w:cs="幼圆" w:hint="eastAsia"/>
          <w:sz w:val="24"/>
          <w:szCs w:val="24"/>
        </w:rPr>
        <w:t>接口：</w:t>
      </w:r>
      <w:r>
        <w:rPr>
          <w:rFonts w:ascii="幼圆" w:eastAsia="幼圆" w:hAnsi="幼圆" w:cs="幼圆" w:hint="eastAsia"/>
          <w:noProof/>
          <w:sz w:val="24"/>
          <w:szCs w:val="24"/>
        </w:rPr>
        <mc:AlternateContent>
          <mc:Choice Requires="wps">
            <w:drawing>
              <wp:inline distT="0" distB="0" distL="0" distR="0">
                <wp:extent cx="5224780" cy="2101215"/>
                <wp:effectExtent l="4445" t="4445" r="9525" b="8890"/>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com.gxun.jms.service</w:t>
                            </w:r>
                            <w:proofErr w:type="spellEnd"/>
                            <w:proofErr w:type="gramEnd"/>
                            <w:r>
                              <w:rPr>
                                <w:rFonts w:hint="eastAsia"/>
                                <w:b/>
                              </w:rPr>
                              <w:t>;</w:t>
                            </w:r>
                          </w:p>
                          <w:p w:rsidR="00E27F87" w:rsidRDefault="00D927CC">
                            <w:r>
                              <w:rPr>
                                <w:rFonts w:hint="eastAsia"/>
                              </w:rPr>
                              <w:t>@Service</w:t>
                            </w:r>
                          </w:p>
                          <w:p w:rsidR="00E27F87" w:rsidRDefault="00D927CC">
                            <w:r>
                              <w:rPr>
                                <w:rFonts w:hint="eastAsia"/>
                              </w:rPr>
                              <w:t xml:space="preserve">public class </w:t>
                            </w:r>
                            <w:proofErr w:type="spellStart"/>
                            <w:r>
                              <w:rPr>
                                <w:rFonts w:hint="eastAsia"/>
                              </w:rPr>
                              <w:t>StudentAssignmentService</w:t>
                            </w:r>
                            <w:proofErr w:type="spellEnd"/>
                            <w:r>
                              <w:rPr>
                                <w:rFonts w:hint="eastAsia"/>
                              </w:rPr>
                              <w:t xml:space="preserve"> {     </w:t>
                            </w:r>
                          </w:p>
                          <w:p w:rsidR="00E27F87" w:rsidRDefault="00D927CC">
                            <w:r>
                              <w:rPr>
                                <w:rFonts w:hint="eastAsia"/>
                              </w:rPr>
                              <w:t xml:space="preserve">    @</w:t>
                            </w:r>
                            <w:proofErr w:type="spellStart"/>
                            <w:r>
                              <w:rPr>
                                <w:rFonts w:hint="eastAsia"/>
                              </w:rPr>
                              <w:t>Autowired</w:t>
                            </w:r>
                            <w:proofErr w:type="spellEnd"/>
                          </w:p>
                          <w:p w:rsidR="00E27F87" w:rsidRDefault="00D927CC">
                            <w:r>
                              <w:rPr>
                                <w:rFonts w:hint="eastAsia"/>
                              </w:rPr>
                              <w:t xml:space="preserve">    private </w:t>
                            </w:r>
                            <w:proofErr w:type="spellStart"/>
                            <w:r>
                              <w:rPr>
                                <w:rFonts w:hint="eastAsia"/>
                              </w:rPr>
                              <w:t>StudentAssignmentMapper</w:t>
                            </w:r>
                            <w:proofErr w:type="spellEnd"/>
                            <w:r>
                              <w:rPr>
                                <w:rFonts w:hint="eastAsia"/>
                              </w:rPr>
                              <w:t xml:space="preserve"> </w:t>
                            </w:r>
                            <w:proofErr w:type="spellStart"/>
                            <w:r>
                              <w:rPr>
                                <w:rFonts w:hint="eastAsia"/>
                              </w:rPr>
                              <w:t>studentAssignmentMapper</w:t>
                            </w:r>
                            <w:proofErr w:type="spellEnd"/>
                            <w:r>
                              <w:rPr>
                                <w:rFonts w:hint="eastAsia"/>
                              </w:rPr>
                              <w:t>;</w:t>
                            </w:r>
                          </w:p>
                          <w:p w:rsidR="00E27F87" w:rsidRDefault="00D927CC">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8" o:spid="_x0000_s1032" type="#_x0000_t202" style="width:411.4pt;height:1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com.gxun.jms.service</w:t>
                      </w:r>
                      <w:proofErr w:type="spellEnd"/>
                      <w:proofErr w:type="gramEnd"/>
                      <w:r>
                        <w:rPr>
                          <w:rFonts w:hint="eastAsia"/>
                          <w:b/>
                        </w:rPr>
                        <w:t>;</w:t>
                      </w:r>
                    </w:p>
                    <w:p w:rsidR="00E27F87" w:rsidRDefault="00D927CC">
                      <w:r>
                        <w:rPr>
                          <w:rFonts w:hint="eastAsia"/>
                        </w:rPr>
                        <w:t>@Service</w:t>
                      </w:r>
                    </w:p>
                    <w:p w:rsidR="00E27F87" w:rsidRDefault="00D927CC">
                      <w:r>
                        <w:rPr>
                          <w:rFonts w:hint="eastAsia"/>
                        </w:rPr>
                        <w:t xml:space="preserve">public class </w:t>
                      </w:r>
                      <w:proofErr w:type="spellStart"/>
                      <w:r>
                        <w:rPr>
                          <w:rFonts w:hint="eastAsia"/>
                        </w:rPr>
                        <w:t>StudentAssignmentService</w:t>
                      </w:r>
                      <w:proofErr w:type="spellEnd"/>
                      <w:r>
                        <w:rPr>
                          <w:rFonts w:hint="eastAsia"/>
                        </w:rPr>
                        <w:t xml:space="preserve"> {     </w:t>
                      </w:r>
                    </w:p>
                    <w:p w:rsidR="00E27F87" w:rsidRDefault="00D927CC">
                      <w:r>
                        <w:rPr>
                          <w:rFonts w:hint="eastAsia"/>
                        </w:rPr>
                        <w:t xml:space="preserve">    @</w:t>
                      </w:r>
                      <w:proofErr w:type="spellStart"/>
                      <w:r>
                        <w:rPr>
                          <w:rFonts w:hint="eastAsia"/>
                        </w:rPr>
                        <w:t>Autowired</w:t>
                      </w:r>
                      <w:proofErr w:type="spellEnd"/>
                    </w:p>
                    <w:p w:rsidR="00E27F87" w:rsidRDefault="00D927CC">
                      <w:r>
                        <w:rPr>
                          <w:rFonts w:hint="eastAsia"/>
                        </w:rPr>
                        <w:t xml:space="preserve">    private </w:t>
                      </w:r>
                      <w:proofErr w:type="spellStart"/>
                      <w:r>
                        <w:rPr>
                          <w:rFonts w:hint="eastAsia"/>
                        </w:rPr>
                        <w:t>StudentAssignmentMapper</w:t>
                      </w:r>
                      <w:proofErr w:type="spellEnd"/>
                      <w:r>
                        <w:rPr>
                          <w:rFonts w:hint="eastAsia"/>
                        </w:rPr>
                        <w:t xml:space="preserve"> </w:t>
                      </w:r>
                      <w:proofErr w:type="spellStart"/>
                      <w:r>
                        <w:rPr>
                          <w:rFonts w:hint="eastAsia"/>
                        </w:rPr>
                        <w:t>studentAssignmentMapper</w:t>
                      </w:r>
                      <w:proofErr w:type="spellEnd"/>
                      <w:r>
                        <w:rPr>
                          <w:rFonts w:hint="eastAsia"/>
                        </w:rPr>
                        <w:t>;</w:t>
                      </w:r>
                    </w:p>
                    <w:p w:rsidR="00E27F87" w:rsidRDefault="00D927CC">
                      <w:r>
                        <w:rPr>
                          <w:rFonts w:hint="eastAsia"/>
                        </w:rPr>
                        <w:t>}</w:t>
                      </w:r>
                    </w:p>
                  </w:txbxContent>
                </v:textbox>
                <w10:anchorlock/>
              </v:shape>
            </w:pict>
          </mc:Fallback>
        </mc:AlternateContent>
      </w:r>
    </w:p>
    <w:p w:rsidR="00E27F87" w:rsidRDefault="00D927CC">
      <w:pPr>
        <w:rPr>
          <w:rFonts w:ascii="幼圆" w:eastAsia="幼圆" w:hAnsi="幼圆" w:cs="幼圆"/>
          <w:sz w:val="24"/>
          <w:szCs w:val="24"/>
        </w:rPr>
      </w:pPr>
      <w:r>
        <w:rPr>
          <w:rFonts w:ascii="幼圆" w:eastAsia="幼圆" w:hAnsi="幼圆" w:cs="幼圆" w:hint="eastAsia"/>
          <w:sz w:val="24"/>
          <w:szCs w:val="24"/>
        </w:rPr>
        <w:t>StudentAssignm</w:t>
      </w:r>
      <w:r>
        <w:rPr>
          <w:rFonts w:ascii="幼圆" w:eastAsia="幼圆" w:hAnsi="幼圆" w:cs="幼圆" w:hint="eastAsia"/>
          <w:sz w:val="24"/>
          <w:szCs w:val="24"/>
        </w:rPr>
        <w:t>entService.java</w:t>
      </w:r>
      <w:r>
        <w:rPr>
          <w:rFonts w:ascii="幼圆" w:eastAsia="幼圆" w:hAnsi="幼圆" w:cs="幼圆" w:hint="eastAsia"/>
          <w:sz w:val="24"/>
          <w:szCs w:val="24"/>
        </w:rPr>
        <w:t>调用数据持久层的</w:t>
      </w:r>
      <w:r>
        <w:rPr>
          <w:rFonts w:ascii="幼圆" w:eastAsia="幼圆" w:hAnsi="幼圆" w:cs="幼圆" w:hint="eastAsia"/>
          <w:sz w:val="24"/>
          <w:szCs w:val="24"/>
        </w:rPr>
        <w:t>StudentAssignmentMapper.java</w:t>
      </w:r>
    </w:p>
    <w:p w:rsidR="00E27F87" w:rsidRDefault="00D927CC">
      <w:pPr>
        <w:rPr>
          <w:rFonts w:ascii="幼圆" w:eastAsia="幼圆" w:hAnsi="幼圆" w:cs="幼圆"/>
          <w:sz w:val="24"/>
          <w:szCs w:val="24"/>
        </w:rPr>
      </w:pPr>
      <w:r>
        <w:rPr>
          <w:rFonts w:ascii="幼圆" w:eastAsia="幼圆" w:hAnsi="幼圆" w:cs="幼圆" w:hint="eastAsia"/>
          <w:sz w:val="24"/>
          <w:szCs w:val="24"/>
        </w:rPr>
        <w:t>StudentAssignmentMapper.java</w:t>
      </w:r>
      <w:r>
        <w:rPr>
          <w:rFonts w:ascii="幼圆" w:eastAsia="幼圆" w:hAnsi="幼圆" w:cs="幼圆" w:hint="eastAsia"/>
          <w:sz w:val="24"/>
          <w:szCs w:val="24"/>
        </w:rPr>
        <w:t>接口：</w:t>
      </w:r>
    </w:p>
    <w:p w:rsidR="00E27F87" w:rsidRDefault="00D927CC">
      <w:pPr>
        <w:rPr>
          <w:szCs w:val="21"/>
        </w:rPr>
      </w:pPr>
      <w:r>
        <w:rPr>
          <w:rFonts w:ascii="幼圆" w:eastAsia="幼圆" w:hAnsi="幼圆" w:cs="幼圆" w:hint="eastAsia"/>
          <w:noProof/>
          <w:sz w:val="24"/>
          <w:szCs w:val="24"/>
        </w:rPr>
        <mc:AlternateContent>
          <mc:Choice Requires="wps">
            <w:drawing>
              <wp:inline distT="0" distB="0" distL="0" distR="0">
                <wp:extent cx="5224780" cy="1878965"/>
                <wp:effectExtent l="4445" t="4445" r="9525" b="21590"/>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r>
                              <w:rPr>
                                <w:rFonts w:hint="eastAsia"/>
                              </w:rPr>
                              <w:t>StudentAssignmentMapper</w:t>
                            </w:r>
                            <w:proofErr w:type="spellEnd"/>
                            <w:r>
                              <w:rPr>
                                <w:rFonts w:hint="eastAsia"/>
                              </w:rPr>
                              <w:t xml:space="preserve"> {    </w:t>
                            </w:r>
                          </w:p>
                          <w:p w:rsidR="00E27F87" w:rsidRDefault="00D927CC">
                            <w:r>
                              <w:rPr>
                                <w:rFonts w:hint="eastAsia"/>
                              </w:rPr>
                              <w:t>}</w:t>
                            </w:r>
                          </w:p>
                        </w:txbxContent>
                      </wps:txbx>
                      <wps:bodyPr rot="0" vert="horz" wrap="square" lIns="91440" tIns="45720" rIns="91440" bIns="45720" anchor="t" anchorCtr="0" upright="1">
                        <a:spAutoFit/>
                      </wps:bodyPr>
                    </wps:wsp>
                  </a:graphicData>
                </a:graphic>
              </wp:inline>
            </w:drawing>
          </mc:Choice>
          <mc:Fallback>
            <w:pict>
              <v:shape id="文本框 10" o:spid="_x0000_s1033" type="#_x0000_t202" style="width:411.4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r>
                        <w:rPr>
                          <w:rFonts w:hint="eastAsia"/>
                        </w:rPr>
                        <w:t>StudentAssignmentMapper</w:t>
                      </w:r>
                      <w:proofErr w:type="spellEnd"/>
                      <w:r>
                        <w:rPr>
                          <w:rFonts w:hint="eastAsia"/>
                        </w:rPr>
                        <w:t xml:space="preserve"> {    </w:t>
                      </w:r>
                    </w:p>
                    <w:p w:rsidR="00E27F87" w:rsidRDefault="00D927CC">
                      <w:r>
                        <w:rPr>
                          <w:rFonts w:hint="eastAsia"/>
                        </w:rPr>
                        <w:t>}</w:t>
                      </w:r>
                    </w:p>
                  </w:txbxContent>
                </v:textbox>
                <w10:anchorlock/>
              </v:shape>
            </w:pict>
          </mc:Fallback>
        </mc:AlternateContent>
      </w:r>
    </w:p>
    <w:p w:rsidR="00E27F87" w:rsidRDefault="00D927CC">
      <w:pPr>
        <w:pStyle w:val="4"/>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 xml:space="preserve">.4 </w:t>
      </w:r>
      <w:r>
        <w:rPr>
          <w:rFonts w:ascii="黑体" w:eastAsia="黑体" w:hAnsi="黑体" w:cs="黑体" w:hint="eastAsia"/>
          <w:i w:val="0"/>
          <w:iCs w:val="0"/>
          <w:color w:val="000000" w:themeColor="text1"/>
          <w:sz w:val="24"/>
          <w:szCs w:val="24"/>
        </w:rPr>
        <w:t>数据持久层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填写、提交作业</w:t>
      </w:r>
      <w:r>
        <w:rPr>
          <w:rFonts w:ascii="幼圆" w:eastAsia="幼圆" w:hAnsi="幼圆" w:cs="幼圆" w:hint="eastAsia"/>
          <w:sz w:val="24"/>
          <w:szCs w:val="24"/>
        </w:rPr>
        <w:t>模块的数据持久层</w:t>
      </w:r>
      <w:r>
        <w:rPr>
          <w:rFonts w:ascii="幼圆" w:eastAsia="幼圆" w:hAnsi="幼圆" w:cs="幼圆" w:hint="eastAsia"/>
          <w:sz w:val="24"/>
          <w:szCs w:val="24"/>
        </w:rPr>
        <w:t>可以在用户输入填写完作业答案，点击保存以后获取到作业的信息</w:t>
      </w:r>
      <w:r>
        <w:rPr>
          <w:rFonts w:ascii="幼圆" w:eastAsia="幼圆" w:hAnsi="幼圆" w:cs="幼圆" w:hint="eastAsia"/>
          <w:sz w:val="24"/>
          <w:szCs w:val="24"/>
        </w:rPr>
        <w:t>。</w:t>
      </w:r>
      <w:r>
        <w:rPr>
          <w:rFonts w:ascii="幼圆" w:eastAsia="幼圆" w:hAnsi="幼圆" w:cs="幼圆" w:hint="eastAsia"/>
          <w:sz w:val="24"/>
          <w:szCs w:val="24"/>
        </w:rPr>
        <w:t>填写、提交作业</w:t>
      </w:r>
      <w:r>
        <w:rPr>
          <w:rFonts w:ascii="幼圆" w:eastAsia="幼圆" w:hAnsi="幼圆" w:cs="幼圆" w:hint="eastAsia"/>
          <w:sz w:val="24"/>
          <w:szCs w:val="24"/>
        </w:rPr>
        <w:t>模块数据持久层列表见表</w:t>
      </w:r>
      <w:r>
        <w:rPr>
          <w:rFonts w:ascii="幼圆" w:eastAsia="幼圆" w:hAnsi="幼圆" w:cs="幼圆" w:hint="eastAsia"/>
          <w:sz w:val="24"/>
          <w:szCs w:val="24"/>
        </w:rPr>
        <w:t>4-</w:t>
      </w:r>
      <w:r>
        <w:rPr>
          <w:rFonts w:ascii="幼圆" w:eastAsia="幼圆" w:hAnsi="幼圆" w:cs="幼圆" w:hint="eastAsia"/>
          <w:sz w:val="24"/>
          <w:szCs w:val="24"/>
        </w:rPr>
        <w:t>9</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68"/>
        <w:gridCol w:w="1971"/>
        <w:gridCol w:w="2985"/>
        <w:gridCol w:w="2181"/>
      </w:tblGrid>
      <w:tr w:rsidR="00E27F87">
        <w:trPr>
          <w:jc w:val="center"/>
        </w:trPr>
        <w:tc>
          <w:tcPr>
            <w:tcW w:w="1368"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1971"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DAO</w:t>
            </w:r>
          </w:p>
        </w:tc>
        <w:tc>
          <w:tcPr>
            <w:tcW w:w="2985"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调用数据模型</w:t>
            </w:r>
          </w:p>
        </w:tc>
        <w:tc>
          <w:tcPr>
            <w:tcW w:w="2181"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说明</w:t>
            </w:r>
          </w:p>
        </w:tc>
      </w:tr>
      <w:tr w:rsidR="00E27F87">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填写、提交作业</w:t>
            </w:r>
          </w:p>
        </w:tc>
        <w:tc>
          <w:tcPr>
            <w:tcW w:w="1971"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StudentAssignmentMapper.java</w:t>
            </w:r>
          </w:p>
        </w:tc>
        <w:tc>
          <w:tcPr>
            <w:tcW w:w="2985"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调用</w:t>
            </w:r>
            <w:r>
              <w:rPr>
                <w:rFonts w:ascii="幼圆" w:eastAsia="幼圆" w:hAnsi="幼圆" w:cs="幼圆" w:hint="eastAsia"/>
                <w:sz w:val="24"/>
                <w:szCs w:val="24"/>
              </w:rPr>
              <w:t xml:space="preserve"> WriteQuestion.java</w:t>
            </w:r>
          </w:p>
          <w:p w:rsidR="00E27F87" w:rsidRDefault="00D927CC">
            <w:pPr>
              <w:rPr>
                <w:rFonts w:ascii="幼圆" w:eastAsia="幼圆" w:hAnsi="幼圆" w:cs="幼圆"/>
                <w:sz w:val="24"/>
                <w:szCs w:val="24"/>
              </w:rPr>
            </w:pPr>
            <w:r>
              <w:rPr>
                <w:rFonts w:ascii="幼圆" w:eastAsia="幼圆" w:hAnsi="幼圆" w:cs="幼圆" w:hint="eastAsia"/>
                <w:sz w:val="24"/>
                <w:szCs w:val="24"/>
              </w:rPr>
              <w:t>StudentAssignment.java</w:t>
            </w:r>
          </w:p>
        </w:tc>
        <w:tc>
          <w:tcPr>
            <w:tcW w:w="2181"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利用接口对用户信息进行操作</w:t>
            </w:r>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9</w:t>
      </w:r>
      <w:r>
        <w:rPr>
          <w:rFonts w:ascii="幼圆" w:eastAsia="幼圆" w:hAnsi="幼圆" w:cs="幼圆" w:hint="eastAsia"/>
          <w:sz w:val="24"/>
          <w:szCs w:val="24"/>
        </w:rPr>
        <w:t>填写、提交作业</w:t>
      </w:r>
      <w:r>
        <w:rPr>
          <w:rFonts w:ascii="幼圆" w:eastAsia="幼圆" w:hAnsi="幼圆" w:cs="幼圆" w:hint="eastAsia"/>
          <w:sz w:val="24"/>
          <w:szCs w:val="24"/>
        </w:rPr>
        <w:t>模块数据持久层列表</w:t>
      </w: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StudentAssignmentMapper.java</w:t>
      </w:r>
      <w:r>
        <w:rPr>
          <w:rFonts w:ascii="幼圆" w:eastAsia="幼圆" w:hAnsi="幼圆" w:cs="幼圆" w:hint="eastAsia"/>
          <w:sz w:val="24"/>
          <w:szCs w:val="24"/>
        </w:rPr>
        <w:t>定义了</w:t>
      </w:r>
      <w:r>
        <w:rPr>
          <w:rFonts w:ascii="幼圆" w:eastAsia="幼圆" w:hAnsi="幼圆" w:cs="幼圆" w:hint="eastAsia"/>
          <w:sz w:val="24"/>
          <w:szCs w:val="24"/>
        </w:rPr>
        <w:t>对</w:t>
      </w:r>
      <w:r>
        <w:rPr>
          <w:rFonts w:ascii="幼圆" w:eastAsia="幼圆" w:hAnsi="幼圆" w:cs="幼圆" w:hint="eastAsia"/>
          <w:sz w:val="24"/>
          <w:szCs w:val="24"/>
        </w:rPr>
        <w:t>用户信息</w:t>
      </w:r>
      <w:r>
        <w:rPr>
          <w:rFonts w:ascii="幼圆" w:eastAsia="幼圆" w:hAnsi="幼圆" w:cs="幼圆" w:hint="eastAsia"/>
          <w:sz w:val="24"/>
          <w:szCs w:val="24"/>
        </w:rPr>
        <w:t>操作</w:t>
      </w:r>
      <w:r>
        <w:rPr>
          <w:rFonts w:ascii="幼圆" w:eastAsia="幼圆" w:hAnsi="幼圆" w:cs="幼圆" w:hint="eastAsia"/>
          <w:sz w:val="24"/>
          <w:szCs w:val="24"/>
        </w:rPr>
        <w:t>的接口：</w:t>
      </w:r>
    </w:p>
    <w:p w:rsidR="00E27F87" w:rsidRDefault="00D927CC">
      <w:pPr>
        <w:rPr>
          <w:rFonts w:ascii="Times New Roman" w:hAnsi="Times New Roman" w:cs="Times New Roman"/>
          <w:sz w:val="24"/>
          <w:szCs w:val="24"/>
        </w:rPr>
      </w:pPr>
      <w:r>
        <w:rPr>
          <w:rFonts w:ascii="幼圆" w:eastAsia="幼圆" w:hAnsi="幼圆" w:cs="幼圆" w:hint="eastAsia"/>
          <w:noProof/>
          <w:sz w:val="24"/>
          <w:szCs w:val="24"/>
        </w:rPr>
        <mc:AlternateContent>
          <mc:Choice Requires="wps">
            <w:drawing>
              <wp:inline distT="0" distB="0" distL="0" distR="0">
                <wp:extent cx="5260975" cy="3988435"/>
                <wp:effectExtent l="4445" t="4445" r="11430" b="7620"/>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t>/*</w:t>
                            </w:r>
                          </w:p>
                          <w:p w:rsidR="00E27F87" w:rsidRDefault="00D927CC">
                            <w:r>
                              <w:rPr>
                                <w:rFonts w:hint="eastAsia"/>
                              </w:rPr>
                              <w:t>* @description</w:t>
                            </w:r>
                            <w:r>
                              <w:rPr>
                                <w:rFonts w:hint="eastAsia"/>
                              </w:rPr>
                              <w:tab/>
                            </w:r>
                            <w:r>
                              <w:rPr>
                                <w:rFonts w:hint="eastAsia"/>
                              </w:rPr>
                              <w:t>数据持久层</w:t>
                            </w:r>
                          </w:p>
                          <w:p w:rsidR="00E27F87" w:rsidRDefault="00D927CC">
                            <w: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r>
                              <w:rPr>
                                <w:rFonts w:hint="eastAsia"/>
                                <w:b/>
                              </w:rPr>
                              <w:t>StudentAssignmentMapper</w:t>
                            </w:r>
                            <w:proofErr w:type="spellEnd"/>
                            <w:r>
                              <w:rPr>
                                <w:rFonts w:hint="eastAsia"/>
                                <w:b/>
                              </w:rPr>
                              <w:t xml:space="preserve"> { </w:t>
                            </w:r>
                          </w:p>
                          <w:p w:rsidR="00E27F87" w:rsidRDefault="00D927CC">
                            <w:pPr>
                              <w:rPr>
                                <w:b/>
                              </w:rPr>
                            </w:pPr>
                            <w:r>
                              <w:rPr>
                                <w:rFonts w:hint="eastAsia"/>
                                <w:b/>
                              </w:rPr>
                              <w:t xml:space="preserve">public void </w:t>
                            </w:r>
                            <w:proofErr w:type="spellStart"/>
                            <w:r>
                              <w:rPr>
                                <w:rFonts w:hint="eastAsia"/>
                                <w:b/>
                              </w:rPr>
                              <w:t>submitHomework</w:t>
                            </w:r>
                            <w:proofErr w:type="spellEnd"/>
                            <w:r>
                              <w:rPr>
                                <w:rFonts w:hint="eastAsia"/>
                                <w:b/>
                              </w:rPr>
                              <w:t>(@Param("</w:t>
                            </w:r>
                            <w:proofErr w:type="spellStart"/>
                            <w:r>
                              <w:rPr>
                                <w:rFonts w:hint="eastAsia"/>
                                <w:b/>
                              </w:rPr>
                              <w:t>studentID</w:t>
                            </w:r>
                            <w:proofErr w:type="spellEnd"/>
                            <w:r>
                              <w:rPr>
                                <w:rFonts w:hint="eastAsia"/>
                                <w:b/>
                              </w:rPr>
                              <w:t xml:space="preserve">") int </w:t>
                            </w:r>
                            <w:proofErr w:type="spellStart"/>
                            <w:r>
                              <w:rPr>
                                <w:rFonts w:hint="eastAsia"/>
                                <w:b/>
                              </w:rPr>
                              <w:t>studentID</w:t>
                            </w:r>
                            <w:proofErr w:type="spellEnd"/>
                            <w:r>
                              <w:rPr>
                                <w:rFonts w:hint="eastAsia"/>
                                <w:b/>
                              </w:rPr>
                              <w:t>, @Param("</w:t>
                            </w:r>
                            <w:proofErr w:type="spellStart"/>
                            <w:r>
                              <w:rPr>
                                <w:rFonts w:hint="eastAsia"/>
                                <w:b/>
                              </w:rPr>
                              <w:t>homeworkID</w:t>
                            </w:r>
                            <w:proofErr w:type="spellEnd"/>
                            <w:r>
                              <w:rPr>
                                <w:rFonts w:hint="eastAsia"/>
                                <w:b/>
                              </w:rPr>
                              <w:t xml:space="preserve">") int </w:t>
                            </w:r>
                            <w:proofErr w:type="spellStart"/>
                            <w:r>
                              <w:rPr>
                                <w:rFonts w:hint="eastAsia"/>
                                <w:b/>
                              </w:rPr>
                              <w:t>homeworkID</w:t>
                            </w:r>
                            <w:proofErr w:type="spellEnd"/>
                            <w:r>
                              <w:rPr>
                                <w:rFonts w:hint="eastAsia"/>
                                <w:b/>
                              </w:rPr>
                              <w:t>, @Param("</w:t>
                            </w:r>
                            <w:proofErr w:type="spellStart"/>
                            <w:r>
                              <w:rPr>
                                <w:rFonts w:hint="eastAsia"/>
                                <w:b/>
                              </w:rPr>
                              <w:t>questionID</w:t>
                            </w:r>
                            <w:proofErr w:type="spellEnd"/>
                            <w:r>
                              <w:rPr>
                                <w:rFonts w:hint="eastAsia"/>
                                <w:b/>
                              </w:rPr>
                              <w:t>") int question, @Param("answer") String a</w:t>
                            </w:r>
                            <w:r>
                              <w:rPr>
                                <w:rFonts w:hint="eastAsia"/>
                                <w:b/>
                              </w:rPr>
                              <w:t xml:space="preserve">nswer);// </w:t>
                            </w:r>
                            <w:r>
                              <w:rPr>
                                <w:rFonts w:hint="eastAsia"/>
                                <w:b/>
                              </w:rPr>
                              <w:t>提交作业模块</w:t>
                            </w:r>
                          </w:p>
                          <w:p w:rsidR="00E27F87" w:rsidRDefault="00D927CC">
                            <w:pPr>
                              <w:rPr>
                                <w:b/>
                              </w:rPr>
                            </w:pPr>
                            <w:r>
                              <w:rPr>
                                <w:rFonts w:hint="eastAsia"/>
                                <w:b/>
                              </w:rPr>
                              <w:t xml:space="preserve">public void </w:t>
                            </w:r>
                            <w:proofErr w:type="spellStart"/>
                            <w:r>
                              <w:rPr>
                                <w:rFonts w:hint="eastAsia"/>
                                <w:b/>
                              </w:rPr>
                              <w:t>confirmHomework</w:t>
                            </w:r>
                            <w:proofErr w:type="spellEnd"/>
                            <w:r>
                              <w:rPr>
                                <w:rFonts w:hint="eastAsia"/>
                                <w:b/>
                              </w:rPr>
                              <w:t>(@Param("</w:t>
                            </w:r>
                            <w:proofErr w:type="spellStart"/>
                            <w:r>
                              <w:rPr>
                                <w:rFonts w:hint="eastAsia"/>
                                <w:b/>
                              </w:rPr>
                              <w:t>studentID</w:t>
                            </w:r>
                            <w:proofErr w:type="spellEnd"/>
                            <w:r>
                              <w:rPr>
                                <w:rFonts w:hint="eastAsia"/>
                                <w:b/>
                              </w:rPr>
                              <w:t xml:space="preserve">") int </w:t>
                            </w:r>
                            <w:proofErr w:type="spellStart"/>
                            <w:r>
                              <w:rPr>
                                <w:rFonts w:hint="eastAsia"/>
                                <w:b/>
                              </w:rPr>
                              <w:t>studentID</w:t>
                            </w:r>
                            <w:proofErr w:type="spellEnd"/>
                            <w:r>
                              <w:rPr>
                                <w:rFonts w:hint="eastAsia"/>
                                <w:b/>
                              </w:rPr>
                              <w:t>, @Param("</w:t>
                            </w:r>
                            <w:proofErr w:type="spellStart"/>
                            <w:r>
                              <w:rPr>
                                <w:rFonts w:hint="eastAsia"/>
                                <w:b/>
                              </w:rPr>
                              <w:t>homeworkID</w:t>
                            </w:r>
                            <w:proofErr w:type="spellEnd"/>
                            <w:r>
                              <w:rPr>
                                <w:rFonts w:hint="eastAsia"/>
                                <w:b/>
                              </w:rPr>
                              <w:t xml:space="preserve">") int </w:t>
                            </w:r>
                            <w:proofErr w:type="spellStart"/>
                            <w:r>
                              <w:rPr>
                                <w:rFonts w:hint="eastAsia"/>
                                <w:b/>
                              </w:rPr>
                              <w:t>homeworkID</w:t>
                            </w:r>
                            <w:proofErr w:type="spellEnd"/>
                            <w:r>
                              <w:rPr>
                                <w:rFonts w:hint="eastAsia"/>
                                <w:b/>
                              </w:rPr>
                              <w:t>, @Param("time") String time);//</w:t>
                            </w:r>
                            <w:r>
                              <w:rPr>
                                <w:rFonts w:hint="eastAsia"/>
                                <w:b/>
                              </w:rPr>
                              <w:t>保存作业模块</w:t>
                            </w:r>
                            <w:r>
                              <w:rPr>
                                <w:rFonts w:hint="eastAsia"/>
                                <w:b/>
                              </w:rPr>
                              <w:t xml:space="preserve">     </w:t>
                            </w:r>
                          </w:p>
                          <w:p w:rsidR="00E27F87" w:rsidRDefault="00D927CC">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文本框 11" o:spid="_x0000_s1034" type="#_x0000_t202" style="width:414.25pt;height:3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t>/*</w:t>
                      </w:r>
                    </w:p>
                    <w:p w:rsidR="00E27F87" w:rsidRDefault="00D927CC">
                      <w:r>
                        <w:rPr>
                          <w:rFonts w:hint="eastAsia"/>
                        </w:rPr>
                        <w:t>* @description</w:t>
                      </w:r>
                      <w:r>
                        <w:rPr>
                          <w:rFonts w:hint="eastAsia"/>
                        </w:rPr>
                        <w:tab/>
                      </w:r>
                      <w:r>
                        <w:rPr>
                          <w:rFonts w:hint="eastAsia"/>
                        </w:rPr>
                        <w:t>数据持久层</w:t>
                      </w:r>
                    </w:p>
                    <w:p w:rsidR="00E27F87" w:rsidRDefault="00D927CC">
                      <w: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r>
                        <w:rPr>
                          <w:rFonts w:hint="eastAsia"/>
                          <w:b/>
                        </w:rPr>
                        <w:t>StudentAssignmentMapper</w:t>
                      </w:r>
                      <w:proofErr w:type="spellEnd"/>
                      <w:r>
                        <w:rPr>
                          <w:rFonts w:hint="eastAsia"/>
                          <w:b/>
                        </w:rPr>
                        <w:t xml:space="preserve"> { </w:t>
                      </w:r>
                    </w:p>
                    <w:p w:rsidR="00E27F87" w:rsidRDefault="00D927CC">
                      <w:pPr>
                        <w:rPr>
                          <w:b/>
                        </w:rPr>
                      </w:pPr>
                      <w:r>
                        <w:rPr>
                          <w:rFonts w:hint="eastAsia"/>
                          <w:b/>
                        </w:rPr>
                        <w:t xml:space="preserve">public void </w:t>
                      </w:r>
                      <w:proofErr w:type="spellStart"/>
                      <w:r>
                        <w:rPr>
                          <w:rFonts w:hint="eastAsia"/>
                          <w:b/>
                        </w:rPr>
                        <w:t>submitHomework</w:t>
                      </w:r>
                      <w:proofErr w:type="spellEnd"/>
                      <w:r>
                        <w:rPr>
                          <w:rFonts w:hint="eastAsia"/>
                          <w:b/>
                        </w:rPr>
                        <w:t>(@Param("</w:t>
                      </w:r>
                      <w:proofErr w:type="spellStart"/>
                      <w:r>
                        <w:rPr>
                          <w:rFonts w:hint="eastAsia"/>
                          <w:b/>
                        </w:rPr>
                        <w:t>studentID</w:t>
                      </w:r>
                      <w:proofErr w:type="spellEnd"/>
                      <w:r>
                        <w:rPr>
                          <w:rFonts w:hint="eastAsia"/>
                          <w:b/>
                        </w:rPr>
                        <w:t xml:space="preserve">") int </w:t>
                      </w:r>
                      <w:proofErr w:type="spellStart"/>
                      <w:r>
                        <w:rPr>
                          <w:rFonts w:hint="eastAsia"/>
                          <w:b/>
                        </w:rPr>
                        <w:t>studentID</w:t>
                      </w:r>
                      <w:proofErr w:type="spellEnd"/>
                      <w:r>
                        <w:rPr>
                          <w:rFonts w:hint="eastAsia"/>
                          <w:b/>
                        </w:rPr>
                        <w:t>, @Param("</w:t>
                      </w:r>
                      <w:proofErr w:type="spellStart"/>
                      <w:r>
                        <w:rPr>
                          <w:rFonts w:hint="eastAsia"/>
                          <w:b/>
                        </w:rPr>
                        <w:t>homeworkID</w:t>
                      </w:r>
                      <w:proofErr w:type="spellEnd"/>
                      <w:r>
                        <w:rPr>
                          <w:rFonts w:hint="eastAsia"/>
                          <w:b/>
                        </w:rPr>
                        <w:t xml:space="preserve">") int </w:t>
                      </w:r>
                      <w:proofErr w:type="spellStart"/>
                      <w:r>
                        <w:rPr>
                          <w:rFonts w:hint="eastAsia"/>
                          <w:b/>
                        </w:rPr>
                        <w:t>homeworkID</w:t>
                      </w:r>
                      <w:proofErr w:type="spellEnd"/>
                      <w:r>
                        <w:rPr>
                          <w:rFonts w:hint="eastAsia"/>
                          <w:b/>
                        </w:rPr>
                        <w:t>, @Param("</w:t>
                      </w:r>
                      <w:proofErr w:type="spellStart"/>
                      <w:r>
                        <w:rPr>
                          <w:rFonts w:hint="eastAsia"/>
                          <w:b/>
                        </w:rPr>
                        <w:t>questionID</w:t>
                      </w:r>
                      <w:proofErr w:type="spellEnd"/>
                      <w:r>
                        <w:rPr>
                          <w:rFonts w:hint="eastAsia"/>
                          <w:b/>
                        </w:rPr>
                        <w:t>") int question, @Param("answer") String a</w:t>
                      </w:r>
                      <w:r>
                        <w:rPr>
                          <w:rFonts w:hint="eastAsia"/>
                          <w:b/>
                        </w:rPr>
                        <w:t xml:space="preserve">nswer);// </w:t>
                      </w:r>
                      <w:r>
                        <w:rPr>
                          <w:rFonts w:hint="eastAsia"/>
                          <w:b/>
                        </w:rPr>
                        <w:t>提交作业模块</w:t>
                      </w:r>
                    </w:p>
                    <w:p w:rsidR="00E27F87" w:rsidRDefault="00D927CC">
                      <w:pPr>
                        <w:rPr>
                          <w:b/>
                        </w:rPr>
                      </w:pPr>
                      <w:r>
                        <w:rPr>
                          <w:rFonts w:hint="eastAsia"/>
                          <w:b/>
                        </w:rPr>
                        <w:t xml:space="preserve">public void </w:t>
                      </w:r>
                      <w:proofErr w:type="spellStart"/>
                      <w:r>
                        <w:rPr>
                          <w:rFonts w:hint="eastAsia"/>
                          <w:b/>
                        </w:rPr>
                        <w:t>confirmHomework</w:t>
                      </w:r>
                      <w:proofErr w:type="spellEnd"/>
                      <w:r>
                        <w:rPr>
                          <w:rFonts w:hint="eastAsia"/>
                          <w:b/>
                        </w:rPr>
                        <w:t>(@Param("</w:t>
                      </w:r>
                      <w:proofErr w:type="spellStart"/>
                      <w:r>
                        <w:rPr>
                          <w:rFonts w:hint="eastAsia"/>
                          <w:b/>
                        </w:rPr>
                        <w:t>studentID</w:t>
                      </w:r>
                      <w:proofErr w:type="spellEnd"/>
                      <w:r>
                        <w:rPr>
                          <w:rFonts w:hint="eastAsia"/>
                          <w:b/>
                        </w:rPr>
                        <w:t xml:space="preserve">") int </w:t>
                      </w:r>
                      <w:proofErr w:type="spellStart"/>
                      <w:r>
                        <w:rPr>
                          <w:rFonts w:hint="eastAsia"/>
                          <w:b/>
                        </w:rPr>
                        <w:t>studentID</w:t>
                      </w:r>
                      <w:proofErr w:type="spellEnd"/>
                      <w:r>
                        <w:rPr>
                          <w:rFonts w:hint="eastAsia"/>
                          <w:b/>
                        </w:rPr>
                        <w:t>, @Param("</w:t>
                      </w:r>
                      <w:proofErr w:type="spellStart"/>
                      <w:r>
                        <w:rPr>
                          <w:rFonts w:hint="eastAsia"/>
                          <w:b/>
                        </w:rPr>
                        <w:t>homeworkID</w:t>
                      </w:r>
                      <w:proofErr w:type="spellEnd"/>
                      <w:r>
                        <w:rPr>
                          <w:rFonts w:hint="eastAsia"/>
                          <w:b/>
                        </w:rPr>
                        <w:t xml:space="preserve">") int </w:t>
                      </w:r>
                      <w:proofErr w:type="spellStart"/>
                      <w:r>
                        <w:rPr>
                          <w:rFonts w:hint="eastAsia"/>
                          <w:b/>
                        </w:rPr>
                        <w:t>homeworkID</w:t>
                      </w:r>
                      <w:proofErr w:type="spellEnd"/>
                      <w:r>
                        <w:rPr>
                          <w:rFonts w:hint="eastAsia"/>
                          <w:b/>
                        </w:rPr>
                        <w:t>, @Param("time") String time);//</w:t>
                      </w:r>
                      <w:r>
                        <w:rPr>
                          <w:rFonts w:hint="eastAsia"/>
                          <w:b/>
                        </w:rPr>
                        <w:t>保存作业模块</w:t>
                      </w:r>
                      <w:r>
                        <w:rPr>
                          <w:rFonts w:hint="eastAsia"/>
                          <w:b/>
                        </w:rPr>
                        <w:t xml:space="preserve">     </w:t>
                      </w:r>
                    </w:p>
                    <w:p w:rsidR="00E27F87" w:rsidRDefault="00D927CC">
                      <w:pPr>
                        <w:rPr>
                          <w:b/>
                        </w:rPr>
                      </w:pPr>
                      <w:r>
                        <w:rPr>
                          <w:rFonts w:hint="eastAsia"/>
                          <w:b/>
                        </w:rPr>
                        <w:t>}</w:t>
                      </w:r>
                    </w:p>
                  </w:txbxContent>
                </v:textbox>
                <w10:anchorlock/>
              </v:shape>
            </w:pict>
          </mc:Fallback>
        </mc:AlternateContent>
      </w:r>
    </w:p>
    <w:p w:rsidR="00E27F87" w:rsidRDefault="00D927CC">
      <w:pPr>
        <w:pStyle w:val="4"/>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 xml:space="preserve">.5 </w:t>
      </w:r>
      <w:r>
        <w:rPr>
          <w:rFonts w:ascii="黑体" w:eastAsia="黑体" w:hAnsi="黑体" w:cs="黑体" w:hint="eastAsia"/>
          <w:i w:val="0"/>
          <w:iCs w:val="0"/>
          <w:color w:val="000000" w:themeColor="text1"/>
          <w:sz w:val="24"/>
          <w:szCs w:val="24"/>
        </w:rPr>
        <w:t>域模型层</w:t>
      </w:r>
    </w:p>
    <w:p w:rsidR="00E27F87" w:rsidRDefault="00D927CC">
      <w:pPr>
        <w:spacing w:line="240" w:lineRule="atLeast"/>
        <w:ind w:firstLineChars="200" w:firstLine="480"/>
        <w:rPr>
          <w:rFonts w:ascii="幼圆" w:eastAsia="幼圆" w:hAnsi="幼圆" w:cs="幼圆"/>
          <w:sz w:val="24"/>
          <w:szCs w:val="24"/>
        </w:rPr>
      </w:pPr>
      <w:r>
        <w:rPr>
          <w:rFonts w:ascii="幼圆" w:eastAsia="幼圆" w:hAnsi="幼圆" w:cs="幼圆" w:hint="eastAsia"/>
          <w:sz w:val="24"/>
          <w:szCs w:val="24"/>
        </w:rPr>
        <w:t>填写、提交作业</w:t>
      </w:r>
      <w:r>
        <w:rPr>
          <w:rFonts w:ascii="幼圆" w:eastAsia="幼圆" w:hAnsi="幼圆" w:cs="幼圆" w:hint="eastAsia"/>
          <w:sz w:val="24"/>
          <w:szCs w:val="24"/>
        </w:rPr>
        <w:t>模块用到域模型层中</w:t>
      </w:r>
      <w:r>
        <w:rPr>
          <w:rFonts w:ascii="幼圆" w:eastAsia="幼圆" w:hAnsi="幼圆" w:cs="幼圆" w:hint="eastAsia"/>
          <w:sz w:val="24"/>
          <w:szCs w:val="24"/>
        </w:rPr>
        <w:t>student</w:t>
      </w:r>
      <w:r>
        <w:rPr>
          <w:rFonts w:ascii="幼圆" w:eastAsia="幼圆" w:hAnsi="幼圆" w:cs="幼圆" w:hint="eastAsia"/>
          <w:sz w:val="24"/>
          <w:szCs w:val="24"/>
        </w:rPr>
        <w:t>.java</w:t>
      </w:r>
      <w:r>
        <w:rPr>
          <w:rFonts w:ascii="幼圆" w:eastAsia="幼圆" w:hAnsi="幼圆" w:cs="幼圆" w:hint="eastAsia"/>
          <w:sz w:val="24"/>
          <w:szCs w:val="24"/>
        </w:rPr>
        <w:t>和</w:t>
      </w:r>
      <w:r>
        <w:rPr>
          <w:rFonts w:ascii="幼圆" w:eastAsia="幼圆" w:hAnsi="幼圆" w:cs="幼圆" w:hint="eastAsia"/>
          <w:sz w:val="24"/>
          <w:szCs w:val="24"/>
        </w:rPr>
        <w:t>teacher.java</w:t>
      </w:r>
      <w:r>
        <w:rPr>
          <w:rFonts w:ascii="幼圆" w:eastAsia="幼圆" w:hAnsi="幼圆" w:cs="幼圆" w:hint="eastAsia"/>
          <w:sz w:val="24"/>
          <w:szCs w:val="24"/>
        </w:rPr>
        <w:t>，</w:t>
      </w:r>
      <w:r>
        <w:rPr>
          <w:rFonts w:ascii="幼圆" w:eastAsia="幼圆" w:hAnsi="幼圆" w:cs="幼圆" w:hint="eastAsia"/>
          <w:sz w:val="24"/>
          <w:szCs w:val="24"/>
        </w:rPr>
        <w:t>student</w:t>
      </w:r>
      <w:r>
        <w:rPr>
          <w:rFonts w:ascii="幼圆" w:eastAsia="幼圆" w:hAnsi="幼圆" w:cs="幼圆" w:hint="eastAsia"/>
          <w:sz w:val="24"/>
          <w:szCs w:val="24"/>
        </w:rPr>
        <w:t>.java</w:t>
      </w:r>
      <w:r>
        <w:rPr>
          <w:rFonts w:ascii="幼圆" w:eastAsia="幼圆" w:hAnsi="幼圆" w:cs="幼圆" w:hint="eastAsia"/>
          <w:sz w:val="24"/>
          <w:szCs w:val="24"/>
        </w:rPr>
        <w:t>和</w:t>
      </w:r>
      <w:r>
        <w:rPr>
          <w:rFonts w:ascii="幼圆" w:eastAsia="幼圆" w:hAnsi="幼圆" w:cs="幼圆" w:hint="eastAsia"/>
          <w:sz w:val="24"/>
          <w:szCs w:val="24"/>
        </w:rPr>
        <w:t>teacher.java</w:t>
      </w:r>
      <w:r>
        <w:rPr>
          <w:rFonts w:ascii="幼圆" w:eastAsia="幼圆" w:hAnsi="幼圆" w:cs="幼圆" w:hint="eastAsia"/>
          <w:sz w:val="24"/>
          <w:szCs w:val="24"/>
        </w:rPr>
        <w:t>是公用域模型，在涉及到用户信息</w:t>
      </w:r>
      <w:r>
        <w:rPr>
          <w:rFonts w:ascii="幼圆" w:eastAsia="幼圆" w:hAnsi="幼圆" w:cs="幼圆" w:hint="eastAsia"/>
          <w:sz w:val="24"/>
          <w:szCs w:val="24"/>
        </w:rPr>
        <w:t>操作</w:t>
      </w:r>
      <w:r>
        <w:rPr>
          <w:rFonts w:ascii="幼圆" w:eastAsia="幼圆" w:hAnsi="幼圆" w:cs="幼圆" w:hint="eastAsia"/>
          <w:sz w:val="24"/>
          <w:szCs w:val="24"/>
        </w:rPr>
        <w:t>时，就会调用到该模型，</w:t>
      </w:r>
      <w:r>
        <w:rPr>
          <w:rFonts w:ascii="幼圆" w:eastAsia="幼圆" w:hAnsi="幼圆" w:cs="幼圆" w:hint="eastAsia"/>
          <w:sz w:val="24"/>
          <w:szCs w:val="24"/>
        </w:rPr>
        <w:t>填写、提交作业</w:t>
      </w:r>
      <w:r>
        <w:rPr>
          <w:rFonts w:ascii="幼圆" w:eastAsia="幼圆" w:hAnsi="幼圆" w:cs="幼圆" w:hint="eastAsia"/>
          <w:sz w:val="24"/>
          <w:szCs w:val="24"/>
        </w:rPr>
        <w:t>模块域模型层列表如表</w:t>
      </w:r>
      <w:r>
        <w:rPr>
          <w:rFonts w:ascii="幼圆" w:eastAsia="幼圆" w:hAnsi="幼圆" w:cs="幼圆" w:hint="eastAsia"/>
          <w:sz w:val="24"/>
          <w:szCs w:val="24"/>
        </w:rPr>
        <w:t>4-</w:t>
      </w:r>
      <w:r>
        <w:rPr>
          <w:rFonts w:ascii="幼圆" w:eastAsia="幼圆" w:hAnsi="幼圆" w:cs="幼圆" w:hint="eastAsia"/>
          <w:sz w:val="24"/>
          <w:szCs w:val="24"/>
        </w:rPr>
        <w:t>10</w:t>
      </w:r>
      <w:r>
        <w:rPr>
          <w:rFonts w:ascii="幼圆" w:eastAsia="幼圆" w:hAnsi="幼圆" w:cs="幼圆" w:hint="eastAsia"/>
          <w:sz w:val="24"/>
          <w:szCs w:val="24"/>
        </w:rPr>
        <w:t>所示。</w:t>
      </w:r>
    </w:p>
    <w:tbl>
      <w:tblPr>
        <w:tblW w:w="7746"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944"/>
        <w:gridCol w:w="4802"/>
      </w:tblGrid>
      <w:tr w:rsidR="00E27F87">
        <w:trPr>
          <w:jc w:val="center"/>
        </w:trPr>
        <w:tc>
          <w:tcPr>
            <w:tcW w:w="294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域模型</w:t>
            </w:r>
          </w:p>
        </w:tc>
        <w:tc>
          <w:tcPr>
            <w:tcW w:w="480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描述</w:t>
            </w:r>
          </w:p>
        </w:tc>
      </w:tr>
      <w:tr w:rsidR="00E27F87">
        <w:trPr>
          <w:jc w:val="center"/>
        </w:trPr>
        <w:tc>
          <w:tcPr>
            <w:tcW w:w="2944"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WriteQuestion.java</w:t>
            </w:r>
          </w:p>
          <w:p w:rsidR="00E27F87" w:rsidRDefault="00D927CC">
            <w:pPr>
              <w:rPr>
                <w:rFonts w:ascii="幼圆" w:eastAsia="幼圆" w:hAnsi="幼圆" w:cs="幼圆"/>
                <w:sz w:val="24"/>
                <w:szCs w:val="24"/>
              </w:rPr>
            </w:pPr>
            <w:r>
              <w:rPr>
                <w:rFonts w:ascii="幼圆" w:eastAsia="幼圆" w:hAnsi="幼圆" w:cs="幼圆" w:hint="eastAsia"/>
                <w:sz w:val="24"/>
                <w:szCs w:val="24"/>
              </w:rPr>
              <w:t>StudentAssignment.java</w:t>
            </w:r>
          </w:p>
        </w:tc>
        <w:tc>
          <w:tcPr>
            <w:tcW w:w="4802"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对</w:t>
            </w:r>
            <w:r>
              <w:rPr>
                <w:rFonts w:ascii="幼圆" w:eastAsia="幼圆" w:hAnsi="幼圆" w:cs="幼圆" w:hint="eastAsia"/>
                <w:sz w:val="24"/>
                <w:szCs w:val="24"/>
              </w:rPr>
              <w:t>数据库中的信息进行</w:t>
            </w:r>
            <w:r>
              <w:rPr>
                <w:rFonts w:ascii="幼圆" w:eastAsia="幼圆" w:hAnsi="幼圆" w:cs="幼圆" w:hint="eastAsia"/>
                <w:sz w:val="24"/>
                <w:szCs w:val="24"/>
              </w:rPr>
              <w:t>增、</w:t>
            </w:r>
            <w:proofErr w:type="gramStart"/>
            <w:r>
              <w:rPr>
                <w:rFonts w:ascii="幼圆" w:eastAsia="幼圆" w:hAnsi="幼圆" w:cs="幼圆" w:hint="eastAsia"/>
                <w:sz w:val="24"/>
                <w:szCs w:val="24"/>
              </w:rPr>
              <w:t>删</w:t>
            </w:r>
            <w:proofErr w:type="gramEnd"/>
            <w:r>
              <w:rPr>
                <w:rFonts w:ascii="幼圆" w:eastAsia="幼圆" w:hAnsi="幼圆" w:cs="幼圆" w:hint="eastAsia"/>
                <w:sz w:val="24"/>
                <w:szCs w:val="24"/>
              </w:rPr>
              <w:t>、</w:t>
            </w:r>
            <w:proofErr w:type="gramStart"/>
            <w:r>
              <w:rPr>
                <w:rFonts w:ascii="幼圆" w:eastAsia="幼圆" w:hAnsi="幼圆" w:cs="幼圆" w:hint="eastAsia"/>
                <w:sz w:val="24"/>
                <w:szCs w:val="24"/>
              </w:rPr>
              <w:t>改操作</w:t>
            </w:r>
            <w:proofErr w:type="gramEnd"/>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10</w:t>
      </w:r>
      <w:r>
        <w:rPr>
          <w:rFonts w:ascii="幼圆" w:eastAsia="幼圆" w:hAnsi="幼圆" w:cs="幼圆" w:hint="eastAsia"/>
          <w:sz w:val="24"/>
          <w:szCs w:val="24"/>
        </w:rPr>
        <w:t>填写、提交作业</w:t>
      </w:r>
      <w:r>
        <w:rPr>
          <w:rFonts w:ascii="幼圆" w:eastAsia="幼圆" w:hAnsi="幼圆" w:cs="幼圆" w:hint="eastAsia"/>
          <w:sz w:val="24"/>
          <w:szCs w:val="24"/>
        </w:rPr>
        <w:t>模块域模型层列表</w: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WriteQuestion.java</w:t>
      </w:r>
      <w:r>
        <w:rPr>
          <w:rFonts w:ascii="幼圆" w:eastAsia="幼圆" w:hAnsi="幼圆" w:cs="幼圆" w:hint="eastAsia"/>
          <w:sz w:val="24"/>
          <w:szCs w:val="24"/>
        </w:rPr>
        <w:t>主要属性和方法：</w:t>
      </w:r>
    </w:p>
    <w:p w:rsidR="00E27F87" w:rsidRDefault="00D927CC">
      <w:pPr>
        <w:rPr>
          <w:rFonts w:ascii="幼圆" w:eastAsia="幼圆" w:hAnsi="幼圆" w:cs="幼圆"/>
          <w:sz w:val="24"/>
          <w:szCs w:val="24"/>
        </w:rPr>
      </w:pPr>
      <w:r>
        <w:rPr>
          <w:rFonts w:ascii="幼圆" w:eastAsia="幼圆" w:hAnsi="幼圆" w:cs="幼圆" w:hint="eastAsia"/>
          <w:noProof/>
          <w:sz w:val="24"/>
          <w:szCs w:val="24"/>
        </w:rPr>
        <mc:AlternateContent>
          <mc:Choice Requires="wps">
            <w:drawing>
              <wp:inline distT="0" distB="0" distL="0" distR="0">
                <wp:extent cx="5260975" cy="3246755"/>
                <wp:effectExtent l="4445" t="5080" r="11430" b="5715"/>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246755"/>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rPr>
                                <w:b/>
                              </w:rPr>
                            </w:pPr>
                            <w:r>
                              <w:rPr>
                                <w:rFonts w:hint="eastAsia"/>
                                <w:b/>
                              </w:rPr>
                              <w:t xml:space="preserve">public class </w:t>
                            </w:r>
                            <w:proofErr w:type="spellStart"/>
                            <w:r>
                              <w:rPr>
                                <w:rFonts w:hint="eastAsia"/>
                                <w:b/>
                              </w:rPr>
                              <w:t>WriteQuestion</w:t>
                            </w:r>
                            <w:proofErr w:type="spellEnd"/>
                            <w:r>
                              <w:rPr>
                                <w:rFonts w:hint="eastAsia"/>
                                <w:b/>
                              </w:rPr>
                              <w:t xml:space="preserve"> {</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homeworkID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studentAnswer</w:t>
                            </w:r>
                            <w:proofErr w:type="spellEnd"/>
                            <w:r>
                              <w:rPr>
                                <w:rFonts w:hint="eastAsia"/>
                                <w:b/>
                              </w:rPr>
                              <w:t>;</w:t>
                            </w:r>
                          </w:p>
                          <w:p w:rsidR="00E27F87" w:rsidRDefault="00D927CC">
                            <w:pPr>
                              <w:ind w:firstLine="440"/>
                              <w:rPr>
                                <w:b/>
                              </w:rPr>
                            </w:pPr>
                            <w:r>
                              <w:rPr>
                                <w:rFonts w:hint="eastAsia"/>
                                <w:b/>
                              </w:rPr>
                              <w:t xml:space="preserve">private float </w:t>
                            </w:r>
                            <w:proofErr w:type="spellStart"/>
                            <w:r>
                              <w:rPr>
                                <w:rFonts w:hint="eastAsia"/>
                                <w:b/>
                              </w:rPr>
                              <w:t>questionScore</w:t>
                            </w:r>
                            <w:proofErr w:type="spellEnd"/>
                            <w:r>
                              <w:rPr>
                                <w:rFonts w:hint="eastAsia"/>
                                <w:b/>
                              </w:rPr>
                              <w:t>;</w:t>
                            </w:r>
                          </w:p>
                          <w:p w:rsidR="00E27F87" w:rsidRDefault="00D927CC">
                            <w:pPr>
                              <w:ind w:firstLine="440"/>
                            </w:pPr>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wps:txbx>
                      <wps:bodyPr rot="0" vert="horz" wrap="square" lIns="91440" tIns="45720" rIns="91440" bIns="45720" anchor="t" anchorCtr="0" upright="1">
                        <a:noAutofit/>
                      </wps:bodyPr>
                    </wps:wsp>
                  </a:graphicData>
                </a:graphic>
              </wp:inline>
            </w:drawing>
          </mc:Choice>
          <mc:Fallback>
            <w:pict>
              <v:shape id="文本框 15" o:spid="_x0000_s1035" type="#_x0000_t202" style="width:414.25pt;height:25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rPr>
                          <w:b/>
                        </w:rPr>
                      </w:pPr>
                      <w:r>
                        <w:rPr>
                          <w:rFonts w:hint="eastAsia"/>
                          <w:b/>
                        </w:rPr>
                        <w:t xml:space="preserve">public class </w:t>
                      </w:r>
                      <w:proofErr w:type="spellStart"/>
                      <w:r>
                        <w:rPr>
                          <w:rFonts w:hint="eastAsia"/>
                          <w:b/>
                        </w:rPr>
                        <w:t>WriteQuestion</w:t>
                      </w:r>
                      <w:proofErr w:type="spellEnd"/>
                      <w:r>
                        <w:rPr>
                          <w:rFonts w:hint="eastAsia"/>
                          <w:b/>
                        </w:rPr>
                        <w:t xml:space="preserve"> {</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homeworkID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studentAnswer</w:t>
                      </w:r>
                      <w:proofErr w:type="spellEnd"/>
                      <w:r>
                        <w:rPr>
                          <w:rFonts w:hint="eastAsia"/>
                          <w:b/>
                        </w:rPr>
                        <w:t>;</w:t>
                      </w:r>
                    </w:p>
                    <w:p w:rsidR="00E27F87" w:rsidRDefault="00D927CC">
                      <w:pPr>
                        <w:ind w:firstLine="440"/>
                        <w:rPr>
                          <w:b/>
                        </w:rPr>
                      </w:pPr>
                      <w:r>
                        <w:rPr>
                          <w:rFonts w:hint="eastAsia"/>
                          <w:b/>
                        </w:rPr>
                        <w:t xml:space="preserve">private float </w:t>
                      </w:r>
                      <w:proofErr w:type="spellStart"/>
                      <w:r>
                        <w:rPr>
                          <w:rFonts w:hint="eastAsia"/>
                          <w:b/>
                        </w:rPr>
                        <w:t>questionScore</w:t>
                      </w:r>
                      <w:proofErr w:type="spellEnd"/>
                      <w:r>
                        <w:rPr>
                          <w:rFonts w:hint="eastAsia"/>
                          <w:b/>
                        </w:rPr>
                        <w:t>;</w:t>
                      </w:r>
                    </w:p>
                    <w:p w:rsidR="00E27F87" w:rsidRDefault="00D927CC">
                      <w:pPr>
                        <w:ind w:firstLine="440"/>
                      </w:pPr>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v:textbox>
                <w10:anchorlock/>
              </v:shape>
            </w:pict>
          </mc:Fallback>
        </mc:AlternateConten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StudentAssignment.java</w:t>
      </w:r>
      <w:r>
        <w:rPr>
          <w:rFonts w:ascii="幼圆" w:eastAsia="幼圆" w:hAnsi="幼圆" w:cs="幼圆" w:hint="eastAsia"/>
          <w:sz w:val="24"/>
          <w:szCs w:val="24"/>
        </w:rPr>
        <w:t>主要属性和方法：</w:t>
      </w:r>
    </w:p>
    <w:p w:rsidR="00E27F87" w:rsidRDefault="00D927CC">
      <w:r>
        <w:rPr>
          <w:rFonts w:ascii="幼圆" w:eastAsia="幼圆" w:hAnsi="幼圆" w:cs="幼圆" w:hint="eastAsia"/>
          <w:noProof/>
          <w:sz w:val="24"/>
          <w:szCs w:val="24"/>
        </w:rPr>
        <mc:AlternateContent>
          <mc:Choice Requires="wps">
            <w:drawing>
              <wp:inline distT="0" distB="0" distL="0" distR="0">
                <wp:extent cx="5260975" cy="6388100"/>
                <wp:effectExtent l="4445" t="4445" r="11430" b="8255"/>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6388100"/>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ind w:firstLine="440"/>
                              <w:rPr>
                                <w:b/>
                              </w:rPr>
                            </w:pPr>
                            <w:r>
                              <w:rPr>
                                <w:rFonts w:hint="eastAsia"/>
                                <w:b/>
                              </w:rPr>
                              <w:t xml:space="preserve">public class </w:t>
                            </w:r>
                            <w:proofErr w:type="spellStart"/>
                            <w:r>
                              <w:rPr>
                                <w:rFonts w:hint="eastAsia"/>
                                <w:b/>
                              </w:rPr>
                              <w:t>StudentAssignment</w:t>
                            </w:r>
                            <w:proofErr w:type="spellEnd"/>
                            <w:r>
                              <w:rPr>
                                <w:rFonts w:hint="eastAsia"/>
                                <w:b/>
                              </w:rPr>
                              <w:t xml:space="preserve"> {</w:t>
                            </w:r>
                          </w:p>
                          <w:p w:rsidR="00E27F87" w:rsidRDefault="00D927CC">
                            <w:pPr>
                              <w:ind w:firstLine="440"/>
                              <w:rPr>
                                <w:b/>
                              </w:rPr>
                            </w:pPr>
                            <w:r>
                              <w:rPr>
                                <w:rFonts w:hint="eastAsia"/>
                                <w:b/>
                              </w:rPr>
                              <w:t xml:space="preserve">    private int </w:t>
                            </w:r>
                            <w:proofErr w:type="spellStart"/>
                            <w:r>
                              <w:rPr>
                                <w:rFonts w:hint="eastAsia"/>
                                <w:b/>
                              </w:rPr>
                              <w:t>teacherID</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teacherName</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courseID</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courseName</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homeworkID</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homeworkDescri</w:t>
                            </w:r>
                            <w:r>
                              <w:rPr>
                                <w:rFonts w:hint="eastAsia"/>
                                <w:b/>
                              </w:rPr>
                              <w:t>be</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assignSubmissionTime</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assignDeadTime</w:t>
                            </w:r>
                            <w:proofErr w:type="spellEnd"/>
                            <w:r>
                              <w:rPr>
                                <w:rFonts w:hint="eastAsia"/>
                                <w:b/>
                              </w:rPr>
                              <w:t>;</w:t>
                            </w:r>
                          </w:p>
                          <w:p w:rsidR="00E27F87" w:rsidRDefault="00D927CC">
                            <w:pPr>
                              <w:ind w:firstLine="440"/>
                              <w:rPr>
                                <w:b/>
                              </w:rPr>
                            </w:pPr>
                            <w:r>
                              <w:rPr>
                                <w:rFonts w:hint="eastAsia"/>
                                <w:b/>
                              </w:rPr>
                              <w:t xml:space="preserve">    private float </w:t>
                            </w:r>
                            <w:proofErr w:type="spellStart"/>
                            <w:r>
                              <w:rPr>
                                <w:rFonts w:hint="eastAsia"/>
                                <w:b/>
                              </w:rPr>
                              <w:t>assignScore</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assignSubmissionFlag</w:t>
                            </w:r>
                            <w:proofErr w:type="spellEnd"/>
                            <w:r>
                              <w:rPr>
                                <w:rFonts w:hint="eastAsia"/>
                                <w:b/>
                              </w:rPr>
                              <w:t>;</w:t>
                            </w:r>
                          </w:p>
                          <w:p w:rsidR="00E27F87" w:rsidRDefault="00D927CC">
                            <w:pPr>
                              <w:ind w:firstLine="440"/>
                              <w:rPr>
                                <w:b/>
                              </w:rPr>
                            </w:pPr>
                            <w:r>
                              <w:rPr>
                                <w:rFonts w:hint="eastAsia"/>
                                <w:b/>
                              </w:rPr>
                              <w:t xml:space="preserve">    </w:t>
                            </w:r>
                            <w:proofErr w:type="gramStart"/>
                            <w:r>
                              <w:rPr>
                                <w:rFonts w:hint="eastAsia"/>
                                <w:b/>
                              </w:rPr>
                              <w:t>private  int</w:t>
                            </w:r>
                            <w:proofErr w:type="gramEnd"/>
                            <w:r>
                              <w:rPr>
                                <w:rFonts w:hint="eastAsia"/>
                                <w:b/>
                              </w:rPr>
                              <w:t xml:space="preserve"> </w:t>
                            </w:r>
                            <w:proofErr w:type="spellStart"/>
                            <w:r>
                              <w:rPr>
                                <w:rFonts w:hint="eastAsia"/>
                                <w:b/>
                              </w:rPr>
                              <w:t>assignCheckFlag</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className</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studentName</w:t>
                            </w:r>
                            <w:proofErr w:type="spellEnd"/>
                            <w:r>
                              <w:rPr>
                                <w:rFonts w:hint="eastAsia"/>
                                <w:b/>
                              </w:rPr>
                              <w:t>;</w:t>
                            </w:r>
                          </w:p>
                          <w:p w:rsidR="00E27F87" w:rsidRDefault="00D927CC">
                            <w:pPr>
                              <w:ind w:firstLine="440"/>
                            </w:pPr>
                            <w:r>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wps:txbx>
                      <wps:bodyPr rot="0" vert="horz" wrap="square" lIns="91440" tIns="45720" rIns="91440" bIns="45720" anchor="t" anchorCtr="0" upright="1">
                        <a:noAutofit/>
                      </wps:bodyPr>
                    </wps:wsp>
                  </a:graphicData>
                </a:graphic>
              </wp:inline>
            </w:drawing>
          </mc:Choice>
          <mc:Fallback>
            <w:pict>
              <v:shape id="文本框 16" o:spid="_x0000_s1036" type="#_x0000_t202" style="width:414.25pt;height:5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ind w:firstLine="440"/>
                        <w:rPr>
                          <w:b/>
                        </w:rPr>
                      </w:pPr>
                      <w:r>
                        <w:rPr>
                          <w:rFonts w:hint="eastAsia"/>
                          <w:b/>
                        </w:rPr>
                        <w:t xml:space="preserve">public class </w:t>
                      </w:r>
                      <w:proofErr w:type="spellStart"/>
                      <w:r>
                        <w:rPr>
                          <w:rFonts w:hint="eastAsia"/>
                          <w:b/>
                        </w:rPr>
                        <w:t>StudentAssignment</w:t>
                      </w:r>
                      <w:proofErr w:type="spellEnd"/>
                      <w:r>
                        <w:rPr>
                          <w:rFonts w:hint="eastAsia"/>
                          <w:b/>
                        </w:rPr>
                        <w:t xml:space="preserve"> {</w:t>
                      </w:r>
                    </w:p>
                    <w:p w:rsidR="00E27F87" w:rsidRDefault="00D927CC">
                      <w:pPr>
                        <w:ind w:firstLine="440"/>
                        <w:rPr>
                          <w:b/>
                        </w:rPr>
                      </w:pPr>
                      <w:r>
                        <w:rPr>
                          <w:rFonts w:hint="eastAsia"/>
                          <w:b/>
                        </w:rPr>
                        <w:t xml:space="preserve">    private int </w:t>
                      </w:r>
                      <w:proofErr w:type="spellStart"/>
                      <w:r>
                        <w:rPr>
                          <w:rFonts w:hint="eastAsia"/>
                          <w:b/>
                        </w:rPr>
                        <w:t>teacherID</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teacherName</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courseID</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courseName</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homeworkID</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homeworkDescri</w:t>
                      </w:r>
                      <w:r>
                        <w:rPr>
                          <w:rFonts w:hint="eastAsia"/>
                          <w:b/>
                        </w:rPr>
                        <w:t>be</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assignSubmissionTime</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assignDeadTime</w:t>
                      </w:r>
                      <w:proofErr w:type="spellEnd"/>
                      <w:r>
                        <w:rPr>
                          <w:rFonts w:hint="eastAsia"/>
                          <w:b/>
                        </w:rPr>
                        <w:t>;</w:t>
                      </w:r>
                    </w:p>
                    <w:p w:rsidR="00E27F87" w:rsidRDefault="00D927CC">
                      <w:pPr>
                        <w:ind w:firstLine="440"/>
                        <w:rPr>
                          <w:b/>
                        </w:rPr>
                      </w:pPr>
                      <w:r>
                        <w:rPr>
                          <w:rFonts w:hint="eastAsia"/>
                          <w:b/>
                        </w:rPr>
                        <w:t xml:space="preserve">    private float </w:t>
                      </w:r>
                      <w:proofErr w:type="spellStart"/>
                      <w:r>
                        <w:rPr>
                          <w:rFonts w:hint="eastAsia"/>
                          <w:b/>
                        </w:rPr>
                        <w:t>assignScore</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assignSubmissionFlag</w:t>
                      </w:r>
                      <w:proofErr w:type="spellEnd"/>
                      <w:r>
                        <w:rPr>
                          <w:rFonts w:hint="eastAsia"/>
                          <w:b/>
                        </w:rPr>
                        <w:t>;</w:t>
                      </w:r>
                    </w:p>
                    <w:p w:rsidR="00E27F87" w:rsidRDefault="00D927CC">
                      <w:pPr>
                        <w:ind w:firstLine="440"/>
                        <w:rPr>
                          <w:b/>
                        </w:rPr>
                      </w:pPr>
                      <w:r>
                        <w:rPr>
                          <w:rFonts w:hint="eastAsia"/>
                          <w:b/>
                        </w:rPr>
                        <w:t xml:space="preserve">    </w:t>
                      </w:r>
                      <w:proofErr w:type="gramStart"/>
                      <w:r>
                        <w:rPr>
                          <w:rFonts w:hint="eastAsia"/>
                          <w:b/>
                        </w:rPr>
                        <w:t>private  int</w:t>
                      </w:r>
                      <w:proofErr w:type="gramEnd"/>
                      <w:r>
                        <w:rPr>
                          <w:rFonts w:hint="eastAsia"/>
                          <w:b/>
                        </w:rPr>
                        <w:t xml:space="preserve"> </w:t>
                      </w:r>
                      <w:proofErr w:type="spellStart"/>
                      <w:r>
                        <w:rPr>
                          <w:rFonts w:hint="eastAsia"/>
                          <w:b/>
                        </w:rPr>
                        <w:t>assignCheckFlag</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className</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studentName</w:t>
                      </w:r>
                      <w:proofErr w:type="spellEnd"/>
                      <w:r>
                        <w:rPr>
                          <w:rFonts w:hint="eastAsia"/>
                          <w:b/>
                        </w:rPr>
                        <w:t>;</w:t>
                      </w:r>
                    </w:p>
                    <w:p w:rsidR="00E27F87" w:rsidRDefault="00D927CC">
                      <w:pPr>
                        <w:ind w:firstLine="440"/>
                      </w:pPr>
                      <w:r>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v:textbox>
                <w10:anchorlock/>
              </v:shape>
            </w:pict>
          </mc:Fallback>
        </mc:AlternateContent>
      </w:r>
    </w:p>
    <w:p w:rsidR="00E27F87" w:rsidRDefault="00D927CC">
      <w:pPr>
        <w:pStyle w:val="30"/>
        <w:rPr>
          <w:rFonts w:ascii="黑体" w:eastAsia="黑体" w:hAnsi="黑体" w:cs="黑体"/>
          <w:color w:val="auto"/>
          <w:sz w:val="28"/>
          <w:szCs w:val="28"/>
        </w:rPr>
      </w:pPr>
      <w:bookmarkStart w:id="55" w:name="_Toc12736"/>
      <w:r>
        <w:rPr>
          <w:rFonts w:ascii="黑体" w:eastAsia="黑体" w:hAnsi="黑体" w:cs="黑体" w:hint="eastAsia"/>
          <w:color w:val="auto"/>
          <w:sz w:val="28"/>
          <w:szCs w:val="28"/>
        </w:rPr>
        <w:t>4.</w:t>
      </w:r>
      <w:r>
        <w:rPr>
          <w:rFonts w:ascii="黑体" w:eastAsia="黑体" w:hAnsi="黑体" w:cs="黑体" w:hint="eastAsia"/>
          <w:color w:val="auto"/>
          <w:sz w:val="28"/>
          <w:szCs w:val="28"/>
        </w:rPr>
        <w:t>1</w:t>
      </w:r>
      <w:r>
        <w:rPr>
          <w:rFonts w:ascii="黑体" w:eastAsia="黑体" w:hAnsi="黑体" w:cs="黑体" w:hint="eastAsia"/>
          <w:color w:val="auto"/>
          <w:sz w:val="28"/>
          <w:szCs w:val="28"/>
        </w:rPr>
        <w:t>.</w:t>
      </w:r>
      <w:r>
        <w:rPr>
          <w:rFonts w:ascii="黑体" w:eastAsia="黑体" w:hAnsi="黑体" w:cs="黑体" w:hint="eastAsia"/>
          <w:color w:val="auto"/>
          <w:sz w:val="28"/>
          <w:szCs w:val="28"/>
        </w:rPr>
        <w:t>3</w:t>
      </w:r>
      <w:r>
        <w:rPr>
          <w:rFonts w:ascii="黑体" w:eastAsia="黑体" w:hAnsi="黑体" w:cs="黑体" w:hint="eastAsia"/>
          <w:color w:val="auto"/>
          <w:sz w:val="28"/>
          <w:szCs w:val="28"/>
        </w:rPr>
        <w:t>学生搜索</w:t>
      </w:r>
      <w:r>
        <w:rPr>
          <w:rFonts w:ascii="黑体" w:eastAsia="黑体" w:hAnsi="黑体" w:cs="黑体" w:hint="eastAsia"/>
          <w:color w:val="auto"/>
          <w:sz w:val="28"/>
          <w:szCs w:val="28"/>
        </w:rPr>
        <w:t>作业</w:t>
      </w:r>
      <w:bookmarkEnd w:id="55"/>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在</w:t>
      </w:r>
      <w:r>
        <w:rPr>
          <w:rFonts w:ascii="幼圆" w:eastAsia="幼圆" w:hAnsi="幼圆" w:cs="幼圆" w:hint="eastAsia"/>
          <w:sz w:val="24"/>
          <w:szCs w:val="24"/>
        </w:rPr>
        <w:t>搜索作业</w:t>
      </w:r>
      <w:r>
        <w:rPr>
          <w:rFonts w:ascii="幼圆" w:eastAsia="幼圆" w:hAnsi="幼圆" w:cs="幼圆" w:hint="eastAsia"/>
          <w:sz w:val="24"/>
          <w:szCs w:val="24"/>
        </w:rPr>
        <w:t>模块时，系统内部的相应</w:t>
      </w:r>
      <w:bookmarkStart w:id="56" w:name="_GoBack"/>
      <w:bookmarkEnd w:id="56"/>
      <w:r>
        <w:rPr>
          <w:rFonts w:ascii="幼圆" w:eastAsia="幼圆" w:hAnsi="幼圆" w:cs="幼圆" w:hint="eastAsia"/>
          <w:sz w:val="24"/>
          <w:szCs w:val="24"/>
        </w:rPr>
        <w:t>响应操作</w:t>
      </w:r>
      <w:r>
        <w:rPr>
          <w:rFonts w:ascii="幼圆" w:eastAsia="幼圆" w:hAnsi="幼圆" w:cs="幼圆" w:hint="eastAsia"/>
          <w:sz w:val="24"/>
          <w:szCs w:val="24"/>
        </w:rPr>
        <w:t>时序</w:t>
      </w:r>
      <w:r>
        <w:rPr>
          <w:rFonts w:ascii="幼圆" w:eastAsia="幼圆" w:hAnsi="幼圆" w:cs="幼圆" w:hint="eastAsia"/>
          <w:sz w:val="24"/>
          <w:szCs w:val="24"/>
        </w:rPr>
        <w:t>图如图</w:t>
      </w:r>
      <w:r>
        <w:rPr>
          <w:rFonts w:ascii="幼圆" w:eastAsia="幼圆" w:hAnsi="幼圆" w:cs="幼圆" w:hint="eastAsia"/>
          <w:sz w:val="24"/>
          <w:szCs w:val="24"/>
        </w:rPr>
        <w:t>4-</w:t>
      </w:r>
      <w:r>
        <w:rPr>
          <w:rFonts w:ascii="幼圆" w:eastAsia="幼圆" w:hAnsi="幼圆" w:cs="幼圆" w:hint="eastAsia"/>
          <w:sz w:val="24"/>
          <w:szCs w:val="24"/>
        </w:rPr>
        <w:t>3</w:t>
      </w:r>
      <w:r>
        <w:rPr>
          <w:rFonts w:ascii="幼圆" w:eastAsia="幼圆" w:hAnsi="幼圆" w:cs="幼圆" w:hint="eastAsia"/>
          <w:sz w:val="24"/>
          <w:szCs w:val="24"/>
        </w:rPr>
        <w:t>所示。</w:t>
      </w:r>
    </w:p>
    <w:p w:rsidR="00E27F87" w:rsidRDefault="00D927CC">
      <w:r>
        <w:rPr>
          <w:rFonts w:hint="eastAsia"/>
          <w:noProof/>
        </w:rPr>
        <w:lastRenderedPageBreak/>
        <w:drawing>
          <wp:inline distT="0" distB="0" distL="114300" distR="114300">
            <wp:extent cx="5274310" cy="2658745"/>
            <wp:effectExtent l="0" t="0" r="2540" b="8255"/>
            <wp:docPr id="21" name="图片 21" descr="学生模块搜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学生模块搜索时序图"/>
                    <pic:cNvPicPr>
                      <a:picLocks noChangeAspect="1"/>
                    </pic:cNvPicPr>
                  </pic:nvPicPr>
                  <pic:blipFill>
                    <a:blip r:embed="rId13"/>
                    <a:stretch>
                      <a:fillRect/>
                    </a:stretch>
                  </pic:blipFill>
                  <pic:spPr>
                    <a:xfrm>
                      <a:off x="0" y="0"/>
                      <a:ext cx="5274310" cy="2658745"/>
                    </a:xfrm>
                    <a:prstGeom prst="rect">
                      <a:avLst/>
                    </a:prstGeom>
                  </pic:spPr>
                </pic:pic>
              </a:graphicData>
            </a:graphic>
          </wp:inline>
        </w:drawing>
      </w:r>
    </w:p>
    <w:p w:rsidR="00E27F87" w:rsidRDefault="00D927CC">
      <w:pPr>
        <w:jc w:val="center"/>
        <w:rPr>
          <w:rFonts w:ascii="幼圆" w:eastAsia="幼圆" w:hAnsi="幼圆" w:cs="幼圆"/>
          <w:sz w:val="24"/>
          <w:szCs w:val="24"/>
        </w:rPr>
      </w:pPr>
      <w:r>
        <w:rPr>
          <w:rFonts w:ascii="幼圆" w:eastAsia="幼圆" w:hAnsi="幼圆" w:cs="幼圆" w:hint="eastAsia"/>
          <w:sz w:val="24"/>
          <w:szCs w:val="24"/>
        </w:rPr>
        <w:t>图</w:t>
      </w:r>
      <w:r>
        <w:rPr>
          <w:rFonts w:ascii="幼圆" w:eastAsia="幼圆" w:hAnsi="幼圆" w:cs="幼圆" w:hint="eastAsia"/>
          <w:sz w:val="24"/>
          <w:szCs w:val="24"/>
        </w:rPr>
        <w:t xml:space="preserve"> 4-</w:t>
      </w:r>
      <w:r>
        <w:rPr>
          <w:rFonts w:ascii="幼圆" w:eastAsia="幼圆" w:hAnsi="幼圆" w:cs="幼圆" w:hint="eastAsia"/>
          <w:sz w:val="24"/>
          <w:szCs w:val="24"/>
        </w:rPr>
        <w:t>3</w:t>
      </w:r>
      <w:r>
        <w:rPr>
          <w:rFonts w:ascii="幼圆" w:eastAsia="幼圆" w:hAnsi="幼圆" w:cs="幼圆" w:hint="eastAsia"/>
          <w:sz w:val="24"/>
          <w:szCs w:val="24"/>
        </w:rPr>
        <w:t>搜索作业</w:t>
      </w:r>
      <w:r>
        <w:rPr>
          <w:rFonts w:ascii="幼圆" w:eastAsia="幼圆" w:hAnsi="幼圆" w:cs="幼圆" w:hint="eastAsia"/>
          <w:sz w:val="24"/>
          <w:szCs w:val="24"/>
        </w:rPr>
        <w:t>系统响应示意图</w:t>
      </w:r>
    </w:p>
    <w:p w:rsidR="00E27F87" w:rsidRDefault="00D927CC">
      <w:pPr>
        <w:pStyle w:val="4"/>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2.1</w:t>
      </w:r>
      <w:r>
        <w:rPr>
          <w:rFonts w:ascii="黑体" w:eastAsia="黑体" w:hAnsi="黑体" w:cs="黑体" w:hint="eastAsia"/>
          <w:i w:val="0"/>
          <w:iCs w:val="0"/>
          <w:color w:val="000000" w:themeColor="text1"/>
          <w:sz w:val="24"/>
          <w:szCs w:val="24"/>
        </w:rPr>
        <w:t xml:space="preserve"> </w:t>
      </w:r>
      <w:r>
        <w:rPr>
          <w:rFonts w:ascii="黑体" w:eastAsia="黑体" w:hAnsi="黑体" w:cs="黑体" w:hint="eastAsia"/>
          <w:i w:val="0"/>
          <w:iCs w:val="0"/>
          <w:color w:val="000000" w:themeColor="text1"/>
          <w:sz w:val="24"/>
          <w:szCs w:val="24"/>
        </w:rPr>
        <w:t>表现层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搜索作业模块的表现层主要实现学生搜索作业的功能，学生在搜索框输入搜索的内容，点击搜索按钮后页面展示搜索结果。</w:t>
      </w:r>
      <w:r>
        <w:rPr>
          <w:rFonts w:ascii="幼圆" w:eastAsia="幼圆" w:hAnsi="幼圆" w:cs="幼圆" w:hint="eastAsia"/>
          <w:sz w:val="24"/>
          <w:szCs w:val="24"/>
        </w:rPr>
        <w:t>表现层对应的</w:t>
      </w:r>
      <w:r>
        <w:rPr>
          <w:rFonts w:ascii="幼圆" w:eastAsia="幼圆" w:hAnsi="幼圆" w:cs="幼圆" w:hint="eastAsia"/>
          <w:sz w:val="24"/>
          <w:szCs w:val="24"/>
        </w:rPr>
        <w:t>JSP</w:t>
      </w:r>
      <w:r>
        <w:rPr>
          <w:rFonts w:ascii="幼圆" w:eastAsia="幼圆" w:hAnsi="幼圆" w:cs="幼圆" w:hint="eastAsia"/>
          <w:sz w:val="24"/>
          <w:szCs w:val="24"/>
        </w:rPr>
        <w:t>页面列表见表</w:t>
      </w:r>
      <w:r>
        <w:rPr>
          <w:rFonts w:ascii="幼圆" w:eastAsia="幼圆" w:hAnsi="幼圆" w:cs="幼圆" w:hint="eastAsia"/>
          <w:sz w:val="24"/>
          <w:szCs w:val="24"/>
        </w:rPr>
        <w:t>4-11</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30"/>
        <w:gridCol w:w="2193"/>
        <w:gridCol w:w="3682"/>
      </w:tblGrid>
      <w:tr w:rsidR="00E27F87">
        <w:trPr>
          <w:jc w:val="center"/>
        </w:trPr>
        <w:tc>
          <w:tcPr>
            <w:tcW w:w="2630"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界面</w:t>
            </w:r>
          </w:p>
        </w:tc>
        <w:tc>
          <w:tcPr>
            <w:tcW w:w="2193"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JSP</w:t>
            </w:r>
          </w:p>
        </w:tc>
        <w:tc>
          <w:tcPr>
            <w:tcW w:w="3682"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功能描述</w:t>
            </w:r>
          </w:p>
        </w:tc>
      </w:tr>
      <w:tr w:rsidR="00E27F87">
        <w:trPr>
          <w:jc w:val="center"/>
        </w:trPr>
        <w:tc>
          <w:tcPr>
            <w:tcW w:w="2630"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学生</w:t>
            </w:r>
            <w:r>
              <w:rPr>
                <w:rFonts w:ascii="幼圆" w:eastAsia="幼圆" w:hAnsi="幼圆" w:cs="幼圆" w:hint="eastAsia"/>
                <w:sz w:val="24"/>
                <w:szCs w:val="24"/>
              </w:rPr>
              <w:t>页面</w:t>
            </w:r>
          </w:p>
        </w:tc>
        <w:tc>
          <w:tcPr>
            <w:tcW w:w="2193" w:type="dxa"/>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StudentIndex</w:t>
            </w:r>
            <w:r>
              <w:rPr>
                <w:rFonts w:ascii="幼圆" w:eastAsia="幼圆" w:hAnsi="幼圆" w:cs="幼圆" w:hint="eastAsia"/>
                <w:sz w:val="24"/>
                <w:szCs w:val="24"/>
              </w:rPr>
              <w:t>.jsp</w:t>
            </w:r>
            <w:proofErr w:type="spellEnd"/>
          </w:p>
        </w:tc>
        <w:tc>
          <w:tcPr>
            <w:tcW w:w="3682"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学生用户界面，显示该学生的作业情况。</w:t>
            </w:r>
          </w:p>
        </w:tc>
      </w:tr>
    </w:tbl>
    <w:p w:rsidR="00E27F87" w:rsidRDefault="00D927CC">
      <w:pPr>
        <w:jc w:val="cente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11</w:t>
      </w:r>
      <w:r>
        <w:rPr>
          <w:rFonts w:ascii="幼圆" w:eastAsia="幼圆" w:hAnsi="幼圆" w:cs="幼圆" w:hint="eastAsia"/>
          <w:sz w:val="24"/>
          <w:szCs w:val="24"/>
        </w:rPr>
        <w:t xml:space="preserve"> </w:t>
      </w:r>
      <w:r>
        <w:rPr>
          <w:rFonts w:ascii="幼圆" w:eastAsia="幼圆" w:hAnsi="幼圆" w:cs="幼圆" w:hint="eastAsia"/>
          <w:sz w:val="24"/>
          <w:szCs w:val="24"/>
        </w:rPr>
        <w:t>搜索作业</w:t>
      </w:r>
      <w:r>
        <w:rPr>
          <w:rFonts w:ascii="幼圆" w:eastAsia="幼圆" w:hAnsi="幼圆" w:cs="幼圆" w:hint="eastAsia"/>
          <w:sz w:val="24"/>
          <w:szCs w:val="24"/>
        </w:rPr>
        <w:t>模块表现层</w:t>
      </w:r>
      <w:r>
        <w:rPr>
          <w:rFonts w:ascii="幼圆" w:eastAsia="幼圆" w:hAnsi="幼圆" w:cs="幼圆" w:hint="eastAsia"/>
          <w:sz w:val="24"/>
          <w:szCs w:val="24"/>
        </w:rPr>
        <w:t>JSP</w:t>
      </w:r>
      <w:r>
        <w:rPr>
          <w:rFonts w:ascii="幼圆" w:eastAsia="幼圆" w:hAnsi="幼圆" w:cs="幼圆" w:hint="eastAsia"/>
          <w:sz w:val="24"/>
          <w:szCs w:val="24"/>
        </w:rPr>
        <w:t>列表</w:t>
      </w:r>
    </w:p>
    <w:p w:rsidR="00E27F87" w:rsidRDefault="00D927CC">
      <w:pPr>
        <w:pStyle w:val="4"/>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 xml:space="preserve">.2 </w:t>
      </w:r>
      <w:r>
        <w:rPr>
          <w:rFonts w:ascii="黑体" w:eastAsia="黑体" w:hAnsi="黑体" w:cs="黑体" w:hint="eastAsia"/>
          <w:i w:val="0"/>
          <w:iCs w:val="0"/>
          <w:color w:val="000000" w:themeColor="text1"/>
          <w:sz w:val="24"/>
          <w:szCs w:val="24"/>
        </w:rPr>
        <w:t>控制层</w:t>
      </w:r>
    </w:p>
    <w:p w:rsidR="00E27F87" w:rsidRDefault="00D927CC">
      <w:pPr>
        <w:ind w:firstLineChars="200" w:firstLine="480"/>
        <w:rPr>
          <w:rFonts w:ascii="幼圆" w:eastAsia="幼圆" w:hAnsi="幼圆" w:cs="幼圆"/>
          <w:sz w:val="24"/>
          <w:szCs w:val="24"/>
        </w:rPr>
      </w:pPr>
      <w:r>
        <w:rPr>
          <w:rFonts w:ascii="幼圆" w:eastAsia="幼圆" w:hAnsi="幼圆" w:cs="幼圆" w:hint="eastAsia"/>
          <w:sz w:val="24"/>
          <w:szCs w:val="24"/>
        </w:rPr>
        <w:t>搜索作业</w:t>
      </w:r>
      <w:r>
        <w:rPr>
          <w:rFonts w:ascii="幼圆" w:eastAsia="幼圆" w:hAnsi="幼圆" w:cs="幼圆" w:hint="eastAsia"/>
          <w:sz w:val="24"/>
          <w:szCs w:val="24"/>
        </w:rPr>
        <w:t>模块的控制</w:t>
      </w:r>
      <w:proofErr w:type="gramStart"/>
      <w:r>
        <w:rPr>
          <w:rFonts w:ascii="幼圆" w:eastAsia="幼圆" w:hAnsi="幼圆" w:cs="幼圆" w:hint="eastAsia"/>
          <w:sz w:val="24"/>
          <w:szCs w:val="24"/>
        </w:rPr>
        <w:t>层负责</w:t>
      </w:r>
      <w:proofErr w:type="gramEnd"/>
      <w:r>
        <w:rPr>
          <w:rFonts w:ascii="幼圆" w:eastAsia="幼圆" w:hAnsi="幼圆" w:cs="幼圆" w:hint="eastAsia"/>
          <w:sz w:val="24"/>
          <w:szCs w:val="24"/>
        </w:rPr>
        <w:t>接收</w:t>
      </w:r>
      <w:r>
        <w:rPr>
          <w:rFonts w:ascii="幼圆" w:eastAsia="幼圆" w:hAnsi="幼圆" w:cs="幼圆" w:hint="eastAsia"/>
          <w:sz w:val="24"/>
          <w:szCs w:val="24"/>
        </w:rPr>
        <w:t>来自</w:t>
      </w:r>
      <w:proofErr w:type="spellStart"/>
      <w:r>
        <w:rPr>
          <w:rFonts w:ascii="幼圆" w:eastAsia="幼圆" w:hAnsi="幼圆" w:cs="幼圆" w:hint="eastAsia"/>
          <w:sz w:val="24"/>
          <w:szCs w:val="24"/>
        </w:rPr>
        <w:t>StudentIndex</w:t>
      </w:r>
      <w:r>
        <w:rPr>
          <w:rFonts w:ascii="幼圆" w:eastAsia="幼圆" w:hAnsi="幼圆" w:cs="幼圆" w:hint="eastAsia"/>
          <w:sz w:val="24"/>
          <w:szCs w:val="24"/>
        </w:rPr>
        <w:t>.jsp</w:t>
      </w:r>
      <w:proofErr w:type="spellEnd"/>
      <w:r>
        <w:rPr>
          <w:rFonts w:ascii="幼圆" w:eastAsia="幼圆" w:hAnsi="幼圆" w:cs="幼圆" w:hint="eastAsia"/>
          <w:sz w:val="24"/>
          <w:szCs w:val="24"/>
        </w:rPr>
        <w:t>的</w:t>
      </w:r>
      <w:r>
        <w:rPr>
          <w:rFonts w:ascii="幼圆" w:eastAsia="幼圆" w:hAnsi="幼圆" w:cs="幼圆" w:hint="eastAsia"/>
          <w:sz w:val="24"/>
          <w:szCs w:val="24"/>
        </w:rPr>
        <w:t>学生</w:t>
      </w:r>
      <w:r>
        <w:rPr>
          <w:rFonts w:ascii="幼圆" w:eastAsia="幼圆" w:hAnsi="幼圆" w:cs="幼圆" w:hint="eastAsia"/>
          <w:sz w:val="24"/>
          <w:szCs w:val="24"/>
        </w:rPr>
        <w:t>用户输入，同时调用</w:t>
      </w:r>
      <w:r>
        <w:rPr>
          <w:rFonts w:ascii="幼圆" w:eastAsia="幼圆" w:hAnsi="幼圆" w:cs="幼圆" w:hint="eastAsia"/>
          <w:sz w:val="24"/>
          <w:szCs w:val="24"/>
        </w:rPr>
        <w:t>搜索作业</w:t>
      </w:r>
      <w:r>
        <w:rPr>
          <w:rFonts w:ascii="幼圆" w:eastAsia="幼圆" w:hAnsi="幼圆" w:cs="幼圆" w:hint="eastAsia"/>
          <w:sz w:val="24"/>
          <w:szCs w:val="24"/>
        </w:rPr>
        <w:t>模块的业务逻辑接口，</w:t>
      </w:r>
      <w:r>
        <w:rPr>
          <w:rFonts w:ascii="幼圆" w:eastAsia="幼圆" w:hAnsi="幼圆" w:cs="幼圆" w:hint="eastAsia"/>
          <w:sz w:val="24"/>
          <w:szCs w:val="24"/>
        </w:rPr>
        <w:t>查询与学生</w:t>
      </w:r>
      <w:r>
        <w:rPr>
          <w:rFonts w:ascii="幼圆" w:eastAsia="幼圆" w:hAnsi="幼圆" w:cs="幼圆" w:hint="eastAsia"/>
          <w:sz w:val="24"/>
          <w:szCs w:val="24"/>
        </w:rPr>
        <w:t>用户</w:t>
      </w:r>
      <w:r>
        <w:rPr>
          <w:rFonts w:ascii="幼圆" w:eastAsia="幼圆" w:hAnsi="幼圆" w:cs="幼圆" w:hint="eastAsia"/>
          <w:sz w:val="24"/>
          <w:szCs w:val="24"/>
        </w:rPr>
        <w:t>输入的搜索</w:t>
      </w:r>
      <w:r>
        <w:rPr>
          <w:rFonts w:ascii="幼圆" w:eastAsia="幼圆" w:hAnsi="幼圆" w:cs="幼圆" w:hint="eastAsia"/>
          <w:sz w:val="24"/>
          <w:szCs w:val="24"/>
        </w:rPr>
        <w:t>信息</w:t>
      </w:r>
      <w:r>
        <w:rPr>
          <w:rFonts w:ascii="幼圆" w:eastAsia="幼圆" w:hAnsi="幼圆" w:cs="幼圆" w:hint="eastAsia"/>
          <w:sz w:val="24"/>
          <w:szCs w:val="24"/>
        </w:rPr>
        <w:t>匹配的内容</w:t>
      </w:r>
      <w:r>
        <w:rPr>
          <w:rFonts w:ascii="幼圆" w:eastAsia="幼圆" w:hAnsi="幼圆" w:cs="幼圆" w:hint="eastAsia"/>
          <w:sz w:val="24"/>
          <w:szCs w:val="24"/>
        </w:rPr>
        <w:t>。等到</w:t>
      </w:r>
      <w:r>
        <w:rPr>
          <w:rFonts w:ascii="幼圆" w:eastAsia="幼圆" w:hAnsi="幼圆" w:cs="幼圆" w:hint="eastAsia"/>
          <w:sz w:val="24"/>
          <w:szCs w:val="24"/>
        </w:rPr>
        <w:t>查询</w:t>
      </w:r>
      <w:r>
        <w:rPr>
          <w:rFonts w:ascii="幼圆" w:eastAsia="幼圆" w:hAnsi="幼圆" w:cs="幼圆" w:hint="eastAsia"/>
          <w:sz w:val="24"/>
          <w:szCs w:val="24"/>
        </w:rPr>
        <w:t>完成之后，将相应信息传到表现层，并</w:t>
      </w:r>
      <w:r>
        <w:rPr>
          <w:rFonts w:ascii="幼圆" w:eastAsia="幼圆" w:hAnsi="幼圆" w:cs="幼圆" w:hint="eastAsia"/>
          <w:sz w:val="24"/>
          <w:szCs w:val="24"/>
        </w:rPr>
        <w:t>在页面显示</w:t>
      </w:r>
      <w:r>
        <w:rPr>
          <w:rFonts w:ascii="幼圆" w:eastAsia="幼圆" w:hAnsi="幼圆" w:cs="幼圆" w:hint="eastAsia"/>
          <w:sz w:val="24"/>
          <w:szCs w:val="24"/>
        </w:rPr>
        <w:t>。</w:t>
      </w:r>
      <w:r>
        <w:rPr>
          <w:rFonts w:ascii="幼圆" w:eastAsia="幼圆" w:hAnsi="幼圆" w:cs="幼圆" w:hint="eastAsia"/>
          <w:sz w:val="24"/>
          <w:szCs w:val="24"/>
        </w:rPr>
        <w:t>搜索作业</w:t>
      </w:r>
      <w:r>
        <w:rPr>
          <w:rFonts w:ascii="幼圆" w:eastAsia="幼圆" w:hAnsi="幼圆" w:cs="幼圆" w:hint="eastAsia"/>
          <w:sz w:val="24"/>
          <w:szCs w:val="24"/>
        </w:rPr>
        <w:t>模块控制层列表见表</w:t>
      </w:r>
      <w:r>
        <w:rPr>
          <w:rFonts w:ascii="幼圆" w:eastAsia="幼圆" w:hAnsi="幼圆" w:cs="幼圆" w:hint="eastAsia"/>
          <w:sz w:val="24"/>
          <w:szCs w:val="24"/>
        </w:rPr>
        <w:t>4-12</w:t>
      </w:r>
      <w:r>
        <w:rPr>
          <w:rFonts w:ascii="幼圆" w:eastAsia="幼圆" w:hAnsi="幼圆" w:cs="幼圆" w:hint="eastAsia"/>
          <w:sz w:val="24"/>
          <w:szCs w:val="24"/>
        </w:rPr>
        <w:t>所示。</w:t>
      </w:r>
    </w:p>
    <w:tbl>
      <w:tblPr>
        <w:tblW w:w="9291"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426"/>
        <w:gridCol w:w="2290"/>
        <w:gridCol w:w="2200"/>
        <w:gridCol w:w="3375"/>
      </w:tblGrid>
      <w:tr w:rsidR="00E27F87">
        <w:trPr>
          <w:trHeight w:val="438"/>
          <w:jc w:val="center"/>
        </w:trPr>
        <w:tc>
          <w:tcPr>
            <w:tcW w:w="1426"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29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Action</w:t>
            </w:r>
          </w:p>
        </w:tc>
        <w:tc>
          <w:tcPr>
            <w:tcW w:w="220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转移说明</w:t>
            </w:r>
          </w:p>
        </w:tc>
        <w:tc>
          <w:tcPr>
            <w:tcW w:w="3375"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trHeight w:val="1051"/>
          <w:jc w:val="center"/>
        </w:trPr>
        <w:tc>
          <w:tcPr>
            <w:tcW w:w="1426" w:type="dxa"/>
            <w:tcBorders>
              <w:top w:val="single" w:sz="6" w:space="0" w:color="000080"/>
              <w:left w:val="single" w:sz="6" w:space="0" w:color="000080"/>
              <w:right w:val="single" w:sz="6" w:space="0" w:color="000080"/>
            </w:tcBorders>
            <w:vAlign w:val="center"/>
          </w:tcPr>
          <w:p w:rsidR="00E27F87" w:rsidRDefault="00D927CC">
            <w:pPr>
              <w:ind w:firstLineChars="100" w:firstLine="240"/>
              <w:rPr>
                <w:rFonts w:ascii="幼圆" w:eastAsia="幼圆" w:hAnsi="幼圆" w:cs="幼圆"/>
                <w:sz w:val="24"/>
                <w:szCs w:val="24"/>
              </w:rPr>
            </w:pPr>
            <w:r>
              <w:rPr>
                <w:rFonts w:ascii="幼圆" w:eastAsia="幼圆" w:hAnsi="幼圆" w:cs="幼圆" w:hint="eastAsia"/>
                <w:sz w:val="24"/>
                <w:szCs w:val="24"/>
              </w:rPr>
              <w:t>搜索作业</w:t>
            </w:r>
          </w:p>
        </w:tc>
        <w:tc>
          <w:tcPr>
            <w:tcW w:w="2290" w:type="dxa"/>
            <w:tcBorders>
              <w:top w:val="single" w:sz="6" w:space="0" w:color="000080"/>
              <w:left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StudentAssignmentController.java</w:t>
            </w:r>
          </w:p>
        </w:tc>
        <w:tc>
          <w:tcPr>
            <w:tcW w:w="2200"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SUCCESS</w:t>
            </w:r>
          </w:p>
        </w:tc>
        <w:tc>
          <w:tcPr>
            <w:tcW w:w="3375"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StudentIndex.jsp</w:t>
            </w:r>
            <w:proofErr w:type="spellEnd"/>
            <w:r>
              <w:rPr>
                <w:rFonts w:ascii="幼圆" w:eastAsia="幼圆" w:hAnsi="幼圆" w:cs="幼圆" w:hint="eastAsia"/>
                <w:sz w:val="24"/>
                <w:szCs w:val="24"/>
              </w:rPr>
              <w:t>—</w:t>
            </w:r>
            <w:r>
              <w:rPr>
                <w:rFonts w:ascii="幼圆" w:eastAsia="幼圆" w:hAnsi="幼圆" w:cs="幼圆" w:hint="eastAsia"/>
                <w:sz w:val="24"/>
                <w:szCs w:val="24"/>
              </w:rPr>
              <w:t>搜索成功，页面显示出搜索结果</w:t>
            </w:r>
            <w:r>
              <w:rPr>
                <w:rFonts w:ascii="幼圆" w:eastAsia="幼圆" w:hAnsi="幼圆" w:cs="幼圆" w:hint="eastAsia"/>
                <w:sz w:val="24"/>
                <w:szCs w:val="24"/>
              </w:rPr>
              <w:t>。</w:t>
            </w:r>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12</w:t>
      </w:r>
      <w:r>
        <w:rPr>
          <w:rFonts w:ascii="幼圆" w:eastAsia="幼圆" w:hAnsi="幼圆" w:cs="幼圆" w:hint="eastAsia"/>
          <w:sz w:val="24"/>
          <w:szCs w:val="24"/>
        </w:rPr>
        <w:t>搜索作业</w:t>
      </w:r>
      <w:r>
        <w:rPr>
          <w:rFonts w:ascii="幼圆" w:eastAsia="幼圆" w:hAnsi="幼圆" w:cs="幼圆" w:hint="eastAsia"/>
          <w:sz w:val="24"/>
          <w:szCs w:val="24"/>
        </w:rPr>
        <w:t>模块控制层列表</w:t>
      </w:r>
    </w:p>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在控制层中</w:t>
      </w:r>
      <w:r>
        <w:rPr>
          <w:rFonts w:ascii="幼圆" w:eastAsia="幼圆" w:hAnsi="幼圆" w:cs="幼圆" w:hint="eastAsia"/>
          <w:sz w:val="24"/>
          <w:szCs w:val="24"/>
        </w:rPr>
        <w:t>StudentAssignmentController</w:t>
      </w:r>
      <w:r>
        <w:rPr>
          <w:rFonts w:ascii="幼圆" w:eastAsia="幼圆" w:hAnsi="幼圆" w:cs="幼圆" w:hint="eastAsia"/>
          <w:sz w:val="24"/>
          <w:szCs w:val="24"/>
        </w:rPr>
        <w:t>.java</w:t>
      </w:r>
      <w:r>
        <w:rPr>
          <w:rFonts w:ascii="幼圆" w:eastAsia="幼圆" w:hAnsi="幼圆" w:cs="幼圆" w:hint="eastAsia"/>
          <w:sz w:val="24"/>
          <w:szCs w:val="24"/>
        </w:rPr>
        <w:t>的描述如下所示：</w:t>
      </w:r>
      <w:r>
        <w:rPr>
          <w:rFonts w:ascii="幼圆" w:eastAsia="幼圆" w:hAnsi="幼圆" w:cs="幼圆" w:hint="eastAsia"/>
          <w:noProof/>
          <w:sz w:val="24"/>
          <w:szCs w:val="24"/>
        </w:rPr>
        <mc:AlternateContent>
          <mc:Choice Requires="wps">
            <w:drawing>
              <wp:inline distT="0" distB="0" distL="0" distR="0">
                <wp:extent cx="5224780" cy="7056755"/>
                <wp:effectExtent l="5080" t="4445" r="8890" b="6350"/>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705675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    @</w:t>
                            </w:r>
                            <w:proofErr w:type="spellStart"/>
                            <w:r>
                              <w:rPr>
                                <w:rFonts w:hint="eastAsia"/>
                              </w:rPr>
                              <w:t>PostMapping</w:t>
                            </w:r>
                            <w:proofErr w:type="spellEnd"/>
                            <w:r>
                              <w:rPr>
                                <w:rFonts w:hint="eastAsia"/>
                              </w:rPr>
                              <w:t>("/</w:t>
                            </w:r>
                            <w:proofErr w:type="spellStart"/>
                            <w:r>
                              <w:rPr>
                                <w:rFonts w:hint="eastAsia"/>
                              </w:rPr>
                              <w:t>searchDoneStudentAssignment</w:t>
                            </w:r>
                            <w:proofErr w:type="spellEnd"/>
                            <w:r>
                              <w:rPr>
                                <w:rFonts w:hint="eastAsia"/>
                              </w:rPr>
                              <w:t>")</w:t>
                            </w:r>
                          </w:p>
                          <w:p w:rsidR="00E27F87" w:rsidRDefault="00D927CC">
                            <w:r>
                              <w:rPr>
                                <w:rFonts w:hint="eastAsia"/>
                              </w:rPr>
                              <w:t xml:space="preserve">    public </w:t>
                            </w:r>
                            <w:proofErr w:type="spellStart"/>
                            <w:r>
                              <w:rPr>
                                <w:rFonts w:hint="eastAsia"/>
                              </w:rPr>
                              <w:t>ModelAndView</w:t>
                            </w:r>
                            <w:proofErr w:type="spellEnd"/>
                            <w:r>
                              <w:rPr>
                                <w:rFonts w:hint="eastAsia"/>
                              </w:rPr>
                              <w:t xml:space="preserve"> </w:t>
                            </w:r>
                            <w:proofErr w:type="spellStart"/>
                            <w:proofErr w:type="gramStart"/>
                            <w:r>
                              <w:rPr>
                                <w:rFonts w:hint="eastAsia"/>
                              </w:rPr>
                              <w:t>searchDoneStudentAssignment</w:t>
                            </w:r>
                            <w:proofErr w:type="spellEnd"/>
                            <w:r>
                              <w:rPr>
                                <w:rFonts w:hint="eastAsia"/>
                              </w:rPr>
                              <w:t>(</w:t>
                            </w:r>
                            <w:proofErr w:type="spellStart"/>
                            <w:proofErr w:type="gramEnd"/>
                            <w:r>
                              <w:rPr>
                                <w:rFonts w:hint="eastAsia"/>
                              </w:rPr>
                              <w:t>HttpServletRequest</w:t>
                            </w:r>
                            <w:proofErr w:type="spellEnd"/>
                            <w:r>
                              <w:rPr>
                                <w:rFonts w:hint="eastAsia"/>
                              </w:rPr>
                              <w:t xml:space="preserve"> request, </w:t>
                            </w:r>
                            <w:proofErr w:type="spellStart"/>
                            <w:r>
                              <w:rPr>
                                <w:rFonts w:hint="eastAsia"/>
                              </w:rPr>
                              <w:t>HttpServletResponse</w:t>
                            </w:r>
                            <w:proofErr w:type="spellEnd"/>
                            <w:r>
                              <w:rPr>
                                <w:rFonts w:hint="eastAsia"/>
                              </w:rPr>
                              <w:t xml:space="preserve"> response)</w:t>
                            </w:r>
                          </w:p>
                          <w:p w:rsidR="00E27F87" w:rsidRDefault="00D927CC">
                            <w:r>
                              <w:rPr>
                                <w:rFonts w:hint="eastAsia"/>
                              </w:rPr>
                              <w:t xml:space="preserve">    {</w:t>
                            </w:r>
                          </w:p>
                          <w:p w:rsidR="00E27F87" w:rsidRDefault="00D927CC">
                            <w:r>
                              <w:rPr>
                                <w:rFonts w:hint="eastAsia"/>
                              </w:rPr>
                              <w:t xml:space="preserve">        </w:t>
                            </w:r>
                            <w:proofErr w:type="spellStart"/>
                            <w:r>
                              <w:rPr>
                                <w:rFonts w:hint="eastAsia"/>
                              </w:rPr>
                              <w:t>IsNumberUtil</w:t>
                            </w:r>
                            <w:proofErr w:type="spellEnd"/>
                            <w:r>
                              <w:rPr>
                                <w:rFonts w:hint="eastAsia"/>
                              </w:rPr>
                              <w:t xml:space="preserve"> </w:t>
                            </w:r>
                            <w:proofErr w:type="spellStart"/>
                            <w:r>
                              <w:rPr>
                                <w:rFonts w:hint="eastAsia"/>
                              </w:rPr>
                              <w:t>isNumberUtil</w:t>
                            </w:r>
                            <w:proofErr w:type="spellEnd"/>
                            <w:r>
                              <w:rPr>
                                <w:rFonts w:hint="eastAsia"/>
                              </w:rPr>
                              <w:t xml:space="preserve"> = new </w:t>
                            </w:r>
                            <w:proofErr w:type="spellStart"/>
                            <w:proofErr w:type="gramStart"/>
                            <w:r>
                              <w:rPr>
                                <w:rFonts w:hint="eastAsia"/>
                              </w:rPr>
                              <w:t>IsNumberUtil</w:t>
                            </w:r>
                            <w:proofErr w:type="spellEnd"/>
                            <w:r>
                              <w:rPr>
                                <w:rFonts w:hint="eastAsia"/>
                              </w:rPr>
                              <w:t>(</w:t>
                            </w:r>
                            <w:proofErr w:type="gramEnd"/>
                            <w:r>
                              <w:rPr>
                                <w:rFonts w:hint="eastAsia"/>
                              </w:rPr>
                              <w:t>);</w:t>
                            </w:r>
                          </w:p>
                          <w:p w:rsidR="00E27F87" w:rsidRDefault="00D927CC">
                            <w:r>
                              <w:rPr>
                                <w:rFonts w:hint="eastAsia"/>
                              </w:rPr>
                              <w:t xml:space="preserve">        </w:t>
                            </w:r>
                            <w:proofErr w:type="spellStart"/>
                            <w:r>
                              <w:rPr>
                                <w:rFonts w:hint="eastAsia"/>
                              </w:rPr>
                              <w:t>StudentAssignment</w:t>
                            </w:r>
                            <w:proofErr w:type="spellEnd"/>
                            <w:r>
                              <w:rPr>
                                <w:rFonts w:hint="eastAsia"/>
                              </w:rPr>
                              <w:t xml:space="preserve"> </w:t>
                            </w:r>
                            <w:proofErr w:type="spellStart"/>
                            <w:r>
                              <w:rPr>
                                <w:rFonts w:hint="eastAsia"/>
                              </w:rPr>
                              <w:t>studentAssignment</w:t>
                            </w:r>
                            <w:proofErr w:type="spellEnd"/>
                            <w:r>
                              <w:rPr>
                                <w:rFonts w:hint="eastAsia"/>
                              </w:rPr>
                              <w:t xml:space="preserve"> = new </w:t>
                            </w:r>
                            <w:proofErr w:type="spellStart"/>
                            <w:proofErr w:type="gramStart"/>
                            <w:r>
                              <w:rPr>
                                <w:rFonts w:hint="eastAsia"/>
                              </w:rPr>
                              <w:t>StudentAssignment</w:t>
                            </w:r>
                            <w:proofErr w:type="spellEnd"/>
                            <w:r>
                              <w:rPr>
                                <w:rFonts w:hint="eastAsia"/>
                              </w:rPr>
                              <w:t>(</w:t>
                            </w:r>
                            <w:proofErr w:type="gramEnd"/>
                            <w:r>
                              <w:rPr>
                                <w:rFonts w:hint="eastAsia"/>
                              </w:rPr>
                              <w:t>);</w:t>
                            </w:r>
                          </w:p>
                          <w:p w:rsidR="00E27F87" w:rsidRDefault="00D927CC">
                            <w:r>
                              <w:rPr>
                                <w:rFonts w:hint="eastAsia"/>
                              </w:rPr>
                              <w:t xml:space="preserve">        stude</w:t>
                            </w:r>
                            <w:r>
                              <w:rPr>
                                <w:rFonts w:hint="eastAsia"/>
                              </w:rPr>
                              <w:t>ntAssignment.setStudentID((int)</w:t>
                            </w:r>
                            <w:proofErr w:type="gramStart"/>
                            <w:r>
                              <w:rPr>
                                <w:rFonts w:hint="eastAsia"/>
                              </w:rPr>
                              <w:t>request.getSession</w:t>
                            </w:r>
                            <w:proofErr w:type="gramEnd"/>
                            <w:r>
                              <w:rPr>
                                <w:rFonts w:hint="eastAsia"/>
                              </w:rPr>
                              <w:t>().getAttribute("studentID"));</w:t>
                            </w:r>
                          </w:p>
                          <w:p w:rsidR="00E27F87" w:rsidRDefault="00E27F87"/>
                          <w:p w:rsidR="00E27F87" w:rsidRDefault="00D927CC">
                            <w:r>
                              <w:rPr>
                                <w:rFonts w:hint="eastAsia"/>
                              </w:rPr>
                              <w:t xml:space="preserve">        Boolean flag = </w:t>
                            </w:r>
                            <w:proofErr w:type="spellStart"/>
                            <w:r>
                              <w:rPr>
                                <w:rFonts w:hint="eastAsia"/>
                              </w:rPr>
                              <w:t>isNumberUtil.isInteger</w:t>
                            </w:r>
                            <w:proofErr w:type="spellEnd"/>
                            <w:r>
                              <w:rPr>
                                <w:rFonts w:hint="eastAsia"/>
                              </w:rPr>
                              <w:t>(</w:t>
                            </w:r>
                            <w:proofErr w:type="spellStart"/>
                            <w:proofErr w:type="gramStart"/>
                            <w:r>
                              <w:rPr>
                                <w:rFonts w:hint="eastAsia"/>
                              </w:rPr>
                              <w:t>request.getParameter</w:t>
                            </w:r>
                            <w:proofErr w:type="spellEnd"/>
                            <w:proofErr w:type="gramEnd"/>
                            <w:r>
                              <w:rPr>
                                <w:rFonts w:hint="eastAsia"/>
                              </w:rPr>
                              <w:t>("</w:t>
                            </w:r>
                            <w:proofErr w:type="spellStart"/>
                            <w:r>
                              <w:rPr>
                                <w:rFonts w:hint="eastAsia"/>
                              </w:rPr>
                              <w:t>homeworkID</w:t>
                            </w:r>
                            <w:proofErr w:type="spellEnd"/>
                            <w:r>
                              <w:rPr>
                                <w:rFonts w:hint="eastAsia"/>
                              </w:rPr>
                              <w:t>"));</w:t>
                            </w:r>
                          </w:p>
                          <w:p w:rsidR="00E27F87" w:rsidRDefault="00D927CC">
                            <w:r>
                              <w:rPr>
                                <w:rFonts w:hint="eastAsia"/>
                              </w:rPr>
                              <w:t xml:space="preserve">        if</w:t>
                            </w:r>
                            <w:proofErr w:type="gramStart"/>
                            <w:r>
                              <w:rPr>
                                <w:rFonts w:hint="eastAsia"/>
                              </w:rPr>
                              <w:t>(!</w:t>
                            </w:r>
                            <w:proofErr w:type="spellStart"/>
                            <w:r>
                              <w:rPr>
                                <w:rFonts w:hint="eastAsia"/>
                              </w:rPr>
                              <w:t>request</w:t>
                            </w:r>
                            <w:proofErr w:type="gramEnd"/>
                            <w:r>
                              <w:rPr>
                                <w:rFonts w:hint="eastAsia"/>
                              </w:rPr>
                              <w:t>.getParameter</w:t>
                            </w:r>
                            <w:proofErr w:type="spellEnd"/>
                            <w:r>
                              <w:rPr>
                                <w:rFonts w:hint="eastAsia"/>
                              </w:rPr>
                              <w:t>("</w:t>
                            </w:r>
                            <w:proofErr w:type="spellStart"/>
                            <w:r>
                              <w:rPr>
                                <w:rFonts w:hint="eastAsia"/>
                              </w:rPr>
                              <w:t>homeworkID</w:t>
                            </w:r>
                            <w:proofErr w:type="spellEnd"/>
                            <w:r>
                              <w:rPr>
                                <w:rFonts w:hint="eastAsia"/>
                              </w:rPr>
                              <w:t>").trim().equals("") &amp;&amp; flag)</w:t>
                            </w:r>
                          </w:p>
                          <w:p w:rsidR="00E27F87" w:rsidRDefault="00D927CC">
                            <w:r>
                              <w:rPr>
                                <w:rFonts w:hint="eastAsia"/>
                              </w:rPr>
                              <w:t xml:space="preserve">        {</w:t>
                            </w:r>
                          </w:p>
                          <w:p w:rsidR="00E27F87" w:rsidRDefault="00D927CC">
                            <w:r>
                              <w:rPr>
                                <w:rFonts w:hint="eastAsia"/>
                              </w:rPr>
                              <w:t xml:space="preserve">            studentAssignment.setHomeworkID(Integer.parseInt(</w:t>
                            </w:r>
                            <w:proofErr w:type="gramStart"/>
                            <w:r>
                              <w:rPr>
                                <w:rFonts w:hint="eastAsia"/>
                              </w:rPr>
                              <w:t>request.getParameter</w:t>
                            </w:r>
                            <w:proofErr w:type="gramEnd"/>
                            <w:r>
                              <w:rPr>
                                <w:rFonts w:hint="eastAsia"/>
                              </w:rPr>
                              <w:t>("homeworkID")));</w:t>
                            </w:r>
                          </w:p>
                          <w:p w:rsidR="00E27F87" w:rsidRDefault="00D927CC">
                            <w:r>
                              <w:rPr>
                                <w:rFonts w:hint="eastAsia"/>
                              </w:rPr>
                              <w:t xml:space="preserve">        }</w:t>
                            </w:r>
                          </w:p>
                          <w:p w:rsidR="00E27F87" w:rsidRDefault="00D927CC">
                            <w:r>
                              <w:rPr>
                                <w:rFonts w:hint="eastAsia"/>
                              </w:rPr>
                              <w:t xml:space="preserve">        if</w:t>
                            </w:r>
                            <w:proofErr w:type="gramStart"/>
                            <w:r>
                              <w:rPr>
                                <w:rFonts w:hint="eastAsia"/>
                              </w:rPr>
                              <w:t>(!</w:t>
                            </w:r>
                            <w:proofErr w:type="spellStart"/>
                            <w:r>
                              <w:rPr>
                                <w:rFonts w:hint="eastAsia"/>
                              </w:rPr>
                              <w:t>request</w:t>
                            </w:r>
                            <w:proofErr w:type="gramEnd"/>
                            <w:r>
                              <w:rPr>
                                <w:rFonts w:hint="eastAsia"/>
                              </w:rPr>
                              <w:t>.getParameter</w:t>
                            </w:r>
                            <w:proofErr w:type="spellEnd"/>
                            <w:r>
                              <w:rPr>
                                <w:rFonts w:hint="eastAsia"/>
                              </w:rPr>
                              <w:t>("</w:t>
                            </w:r>
                            <w:proofErr w:type="spellStart"/>
                            <w:r>
                              <w:rPr>
                                <w:rFonts w:hint="eastAsia"/>
                              </w:rPr>
                              <w:t>homeworkDescribe</w:t>
                            </w:r>
                            <w:proofErr w:type="spellEnd"/>
                            <w:r>
                              <w:rPr>
                                <w:rFonts w:hint="eastAsia"/>
                              </w:rPr>
                              <w:t>").trim().equals(""))</w:t>
                            </w:r>
                          </w:p>
                          <w:p w:rsidR="00E27F87" w:rsidRDefault="00D927CC">
                            <w:r>
                              <w:rPr>
                                <w:rFonts w:hint="eastAsia"/>
                              </w:rPr>
                              <w:t xml:space="preserve">        {</w:t>
                            </w:r>
                          </w:p>
                          <w:p w:rsidR="00E27F87" w:rsidRDefault="00D927CC">
                            <w:r>
                              <w:rPr>
                                <w:rFonts w:hint="eastAsia"/>
                              </w:rPr>
                              <w:t xml:space="preserve">            studentAssignment.setHomeworkDescribe(</w:t>
                            </w:r>
                            <w:proofErr w:type="gramStart"/>
                            <w:r>
                              <w:rPr>
                                <w:rFonts w:hint="eastAsia"/>
                              </w:rPr>
                              <w:t>request.getParameter</w:t>
                            </w:r>
                            <w:proofErr w:type="gramEnd"/>
                            <w:r>
                              <w:rPr>
                                <w:rFonts w:hint="eastAsia"/>
                              </w:rPr>
                              <w:t>("homeworkDescribe"));</w:t>
                            </w:r>
                          </w:p>
                          <w:p w:rsidR="00E27F87" w:rsidRDefault="00D927CC">
                            <w:r>
                              <w:rPr>
                                <w:rFonts w:hint="eastAsia"/>
                              </w:rPr>
                              <w:t xml:space="preserve">        }</w:t>
                            </w:r>
                          </w:p>
                        </w:txbxContent>
                      </wps:txbx>
                      <wps:bodyPr rot="0" vert="horz" wrap="square" lIns="91440" tIns="45720" rIns="91440" bIns="45720" anchor="t" anchorCtr="0" upright="1">
                        <a:noAutofit/>
                      </wps:bodyPr>
                    </wps:wsp>
                  </a:graphicData>
                </a:graphic>
              </wp:inline>
            </w:drawing>
          </mc:Choice>
          <mc:Fallback>
            <w:pict>
              <v:shape id="文本框 22" o:spid="_x0000_s1037" type="#_x0000_t202" style="width:411.4pt;height:55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" fillcolor="#a5a5a5">
                <v:textbox>
                  <w:txbxContent>
                    <w:p w:rsidR="00E27F87" w:rsidRDefault="00D927CC">
                      <w:r>
                        <w:rPr>
                          <w:rFonts w:hint="eastAsia"/>
                        </w:rPr>
                        <w:t xml:space="preserve">    @</w:t>
                      </w:r>
                      <w:proofErr w:type="spellStart"/>
                      <w:r>
                        <w:rPr>
                          <w:rFonts w:hint="eastAsia"/>
                        </w:rPr>
                        <w:t>PostMapping</w:t>
                      </w:r>
                      <w:proofErr w:type="spellEnd"/>
                      <w:r>
                        <w:rPr>
                          <w:rFonts w:hint="eastAsia"/>
                        </w:rPr>
                        <w:t>("/</w:t>
                      </w:r>
                      <w:proofErr w:type="spellStart"/>
                      <w:r>
                        <w:rPr>
                          <w:rFonts w:hint="eastAsia"/>
                        </w:rPr>
                        <w:t>searchDoneStudentAssignment</w:t>
                      </w:r>
                      <w:proofErr w:type="spellEnd"/>
                      <w:r>
                        <w:rPr>
                          <w:rFonts w:hint="eastAsia"/>
                        </w:rPr>
                        <w:t>")</w:t>
                      </w:r>
                    </w:p>
                    <w:p w:rsidR="00E27F87" w:rsidRDefault="00D927CC">
                      <w:r>
                        <w:rPr>
                          <w:rFonts w:hint="eastAsia"/>
                        </w:rPr>
                        <w:t xml:space="preserve">    public </w:t>
                      </w:r>
                      <w:proofErr w:type="spellStart"/>
                      <w:r>
                        <w:rPr>
                          <w:rFonts w:hint="eastAsia"/>
                        </w:rPr>
                        <w:t>ModelAndView</w:t>
                      </w:r>
                      <w:proofErr w:type="spellEnd"/>
                      <w:r>
                        <w:rPr>
                          <w:rFonts w:hint="eastAsia"/>
                        </w:rPr>
                        <w:t xml:space="preserve"> </w:t>
                      </w:r>
                      <w:proofErr w:type="spellStart"/>
                      <w:proofErr w:type="gramStart"/>
                      <w:r>
                        <w:rPr>
                          <w:rFonts w:hint="eastAsia"/>
                        </w:rPr>
                        <w:t>searchDoneStudentAssignment</w:t>
                      </w:r>
                      <w:proofErr w:type="spellEnd"/>
                      <w:r>
                        <w:rPr>
                          <w:rFonts w:hint="eastAsia"/>
                        </w:rPr>
                        <w:t>(</w:t>
                      </w:r>
                      <w:proofErr w:type="spellStart"/>
                      <w:proofErr w:type="gramEnd"/>
                      <w:r>
                        <w:rPr>
                          <w:rFonts w:hint="eastAsia"/>
                        </w:rPr>
                        <w:t>HttpServletRequest</w:t>
                      </w:r>
                      <w:proofErr w:type="spellEnd"/>
                      <w:r>
                        <w:rPr>
                          <w:rFonts w:hint="eastAsia"/>
                        </w:rPr>
                        <w:t xml:space="preserve"> request, </w:t>
                      </w:r>
                      <w:proofErr w:type="spellStart"/>
                      <w:r>
                        <w:rPr>
                          <w:rFonts w:hint="eastAsia"/>
                        </w:rPr>
                        <w:t>HttpServletResponse</w:t>
                      </w:r>
                      <w:proofErr w:type="spellEnd"/>
                      <w:r>
                        <w:rPr>
                          <w:rFonts w:hint="eastAsia"/>
                        </w:rPr>
                        <w:t xml:space="preserve"> response)</w:t>
                      </w:r>
                    </w:p>
                    <w:p w:rsidR="00E27F87" w:rsidRDefault="00D927CC">
                      <w:r>
                        <w:rPr>
                          <w:rFonts w:hint="eastAsia"/>
                        </w:rPr>
                        <w:t xml:space="preserve">    {</w:t>
                      </w:r>
                    </w:p>
                    <w:p w:rsidR="00E27F87" w:rsidRDefault="00D927CC">
                      <w:r>
                        <w:rPr>
                          <w:rFonts w:hint="eastAsia"/>
                        </w:rPr>
                        <w:t xml:space="preserve">        </w:t>
                      </w:r>
                      <w:proofErr w:type="spellStart"/>
                      <w:r>
                        <w:rPr>
                          <w:rFonts w:hint="eastAsia"/>
                        </w:rPr>
                        <w:t>IsNumberUtil</w:t>
                      </w:r>
                      <w:proofErr w:type="spellEnd"/>
                      <w:r>
                        <w:rPr>
                          <w:rFonts w:hint="eastAsia"/>
                        </w:rPr>
                        <w:t xml:space="preserve"> </w:t>
                      </w:r>
                      <w:proofErr w:type="spellStart"/>
                      <w:r>
                        <w:rPr>
                          <w:rFonts w:hint="eastAsia"/>
                        </w:rPr>
                        <w:t>isNumberUtil</w:t>
                      </w:r>
                      <w:proofErr w:type="spellEnd"/>
                      <w:r>
                        <w:rPr>
                          <w:rFonts w:hint="eastAsia"/>
                        </w:rPr>
                        <w:t xml:space="preserve"> = new </w:t>
                      </w:r>
                      <w:proofErr w:type="spellStart"/>
                      <w:proofErr w:type="gramStart"/>
                      <w:r>
                        <w:rPr>
                          <w:rFonts w:hint="eastAsia"/>
                        </w:rPr>
                        <w:t>IsNumberUtil</w:t>
                      </w:r>
                      <w:proofErr w:type="spellEnd"/>
                      <w:r>
                        <w:rPr>
                          <w:rFonts w:hint="eastAsia"/>
                        </w:rPr>
                        <w:t>(</w:t>
                      </w:r>
                      <w:proofErr w:type="gramEnd"/>
                      <w:r>
                        <w:rPr>
                          <w:rFonts w:hint="eastAsia"/>
                        </w:rPr>
                        <w:t>);</w:t>
                      </w:r>
                    </w:p>
                    <w:p w:rsidR="00E27F87" w:rsidRDefault="00D927CC">
                      <w:r>
                        <w:rPr>
                          <w:rFonts w:hint="eastAsia"/>
                        </w:rPr>
                        <w:t xml:space="preserve">        </w:t>
                      </w:r>
                      <w:proofErr w:type="spellStart"/>
                      <w:r>
                        <w:rPr>
                          <w:rFonts w:hint="eastAsia"/>
                        </w:rPr>
                        <w:t>StudentAssignment</w:t>
                      </w:r>
                      <w:proofErr w:type="spellEnd"/>
                      <w:r>
                        <w:rPr>
                          <w:rFonts w:hint="eastAsia"/>
                        </w:rPr>
                        <w:t xml:space="preserve"> </w:t>
                      </w:r>
                      <w:proofErr w:type="spellStart"/>
                      <w:r>
                        <w:rPr>
                          <w:rFonts w:hint="eastAsia"/>
                        </w:rPr>
                        <w:t>studentAssignment</w:t>
                      </w:r>
                      <w:proofErr w:type="spellEnd"/>
                      <w:r>
                        <w:rPr>
                          <w:rFonts w:hint="eastAsia"/>
                        </w:rPr>
                        <w:t xml:space="preserve"> = new </w:t>
                      </w:r>
                      <w:proofErr w:type="spellStart"/>
                      <w:proofErr w:type="gramStart"/>
                      <w:r>
                        <w:rPr>
                          <w:rFonts w:hint="eastAsia"/>
                        </w:rPr>
                        <w:t>StudentAssignment</w:t>
                      </w:r>
                      <w:proofErr w:type="spellEnd"/>
                      <w:r>
                        <w:rPr>
                          <w:rFonts w:hint="eastAsia"/>
                        </w:rPr>
                        <w:t>(</w:t>
                      </w:r>
                      <w:proofErr w:type="gramEnd"/>
                      <w:r>
                        <w:rPr>
                          <w:rFonts w:hint="eastAsia"/>
                        </w:rPr>
                        <w:t>);</w:t>
                      </w:r>
                    </w:p>
                    <w:p w:rsidR="00E27F87" w:rsidRDefault="00D927CC">
                      <w:r>
                        <w:rPr>
                          <w:rFonts w:hint="eastAsia"/>
                        </w:rPr>
                        <w:t xml:space="preserve">        stude</w:t>
                      </w:r>
                      <w:r>
                        <w:rPr>
                          <w:rFonts w:hint="eastAsia"/>
                        </w:rPr>
                        <w:t>ntAssignment.setStudentID((int)</w:t>
                      </w:r>
                      <w:proofErr w:type="gramStart"/>
                      <w:r>
                        <w:rPr>
                          <w:rFonts w:hint="eastAsia"/>
                        </w:rPr>
                        <w:t>request.getSession</w:t>
                      </w:r>
                      <w:proofErr w:type="gramEnd"/>
                      <w:r>
                        <w:rPr>
                          <w:rFonts w:hint="eastAsia"/>
                        </w:rPr>
                        <w:t>().getAttribute("studentID"));</w:t>
                      </w:r>
                    </w:p>
                    <w:p w:rsidR="00E27F87" w:rsidRDefault="00E27F87"/>
                    <w:p w:rsidR="00E27F87" w:rsidRDefault="00D927CC">
                      <w:r>
                        <w:rPr>
                          <w:rFonts w:hint="eastAsia"/>
                        </w:rPr>
                        <w:t xml:space="preserve">        Boolean flag = </w:t>
                      </w:r>
                      <w:proofErr w:type="spellStart"/>
                      <w:r>
                        <w:rPr>
                          <w:rFonts w:hint="eastAsia"/>
                        </w:rPr>
                        <w:t>isNumberUtil.isInteger</w:t>
                      </w:r>
                      <w:proofErr w:type="spellEnd"/>
                      <w:r>
                        <w:rPr>
                          <w:rFonts w:hint="eastAsia"/>
                        </w:rPr>
                        <w:t>(</w:t>
                      </w:r>
                      <w:proofErr w:type="spellStart"/>
                      <w:proofErr w:type="gramStart"/>
                      <w:r>
                        <w:rPr>
                          <w:rFonts w:hint="eastAsia"/>
                        </w:rPr>
                        <w:t>request.getParameter</w:t>
                      </w:r>
                      <w:proofErr w:type="spellEnd"/>
                      <w:proofErr w:type="gramEnd"/>
                      <w:r>
                        <w:rPr>
                          <w:rFonts w:hint="eastAsia"/>
                        </w:rPr>
                        <w:t>("</w:t>
                      </w:r>
                      <w:proofErr w:type="spellStart"/>
                      <w:r>
                        <w:rPr>
                          <w:rFonts w:hint="eastAsia"/>
                        </w:rPr>
                        <w:t>homeworkID</w:t>
                      </w:r>
                      <w:proofErr w:type="spellEnd"/>
                      <w:r>
                        <w:rPr>
                          <w:rFonts w:hint="eastAsia"/>
                        </w:rPr>
                        <w:t>"));</w:t>
                      </w:r>
                    </w:p>
                    <w:p w:rsidR="00E27F87" w:rsidRDefault="00D927CC">
                      <w:r>
                        <w:rPr>
                          <w:rFonts w:hint="eastAsia"/>
                        </w:rPr>
                        <w:t xml:space="preserve">        if</w:t>
                      </w:r>
                      <w:proofErr w:type="gramStart"/>
                      <w:r>
                        <w:rPr>
                          <w:rFonts w:hint="eastAsia"/>
                        </w:rPr>
                        <w:t>(!</w:t>
                      </w:r>
                      <w:proofErr w:type="spellStart"/>
                      <w:r>
                        <w:rPr>
                          <w:rFonts w:hint="eastAsia"/>
                        </w:rPr>
                        <w:t>request</w:t>
                      </w:r>
                      <w:proofErr w:type="gramEnd"/>
                      <w:r>
                        <w:rPr>
                          <w:rFonts w:hint="eastAsia"/>
                        </w:rPr>
                        <w:t>.getParameter</w:t>
                      </w:r>
                      <w:proofErr w:type="spellEnd"/>
                      <w:r>
                        <w:rPr>
                          <w:rFonts w:hint="eastAsia"/>
                        </w:rPr>
                        <w:t>("</w:t>
                      </w:r>
                      <w:proofErr w:type="spellStart"/>
                      <w:r>
                        <w:rPr>
                          <w:rFonts w:hint="eastAsia"/>
                        </w:rPr>
                        <w:t>homeworkID</w:t>
                      </w:r>
                      <w:proofErr w:type="spellEnd"/>
                      <w:r>
                        <w:rPr>
                          <w:rFonts w:hint="eastAsia"/>
                        </w:rPr>
                        <w:t>").trim().equals("") &amp;&amp; flag)</w:t>
                      </w:r>
                    </w:p>
                    <w:p w:rsidR="00E27F87" w:rsidRDefault="00D927CC">
                      <w:r>
                        <w:rPr>
                          <w:rFonts w:hint="eastAsia"/>
                        </w:rPr>
                        <w:t xml:space="preserve">        {</w:t>
                      </w:r>
                    </w:p>
                    <w:p w:rsidR="00E27F87" w:rsidRDefault="00D927CC">
                      <w:r>
                        <w:rPr>
                          <w:rFonts w:hint="eastAsia"/>
                        </w:rPr>
                        <w:t xml:space="preserve">            studentAssignment.setHomeworkID(Integer.parseInt(</w:t>
                      </w:r>
                      <w:proofErr w:type="gramStart"/>
                      <w:r>
                        <w:rPr>
                          <w:rFonts w:hint="eastAsia"/>
                        </w:rPr>
                        <w:t>request.getParameter</w:t>
                      </w:r>
                      <w:proofErr w:type="gramEnd"/>
                      <w:r>
                        <w:rPr>
                          <w:rFonts w:hint="eastAsia"/>
                        </w:rPr>
                        <w:t>("homeworkID")));</w:t>
                      </w:r>
                    </w:p>
                    <w:p w:rsidR="00E27F87" w:rsidRDefault="00D927CC">
                      <w:r>
                        <w:rPr>
                          <w:rFonts w:hint="eastAsia"/>
                        </w:rPr>
                        <w:t xml:space="preserve">        }</w:t>
                      </w:r>
                    </w:p>
                    <w:p w:rsidR="00E27F87" w:rsidRDefault="00D927CC">
                      <w:r>
                        <w:rPr>
                          <w:rFonts w:hint="eastAsia"/>
                        </w:rPr>
                        <w:t xml:space="preserve">        if</w:t>
                      </w:r>
                      <w:proofErr w:type="gramStart"/>
                      <w:r>
                        <w:rPr>
                          <w:rFonts w:hint="eastAsia"/>
                        </w:rPr>
                        <w:t>(!</w:t>
                      </w:r>
                      <w:proofErr w:type="spellStart"/>
                      <w:r>
                        <w:rPr>
                          <w:rFonts w:hint="eastAsia"/>
                        </w:rPr>
                        <w:t>request</w:t>
                      </w:r>
                      <w:proofErr w:type="gramEnd"/>
                      <w:r>
                        <w:rPr>
                          <w:rFonts w:hint="eastAsia"/>
                        </w:rPr>
                        <w:t>.getParameter</w:t>
                      </w:r>
                      <w:proofErr w:type="spellEnd"/>
                      <w:r>
                        <w:rPr>
                          <w:rFonts w:hint="eastAsia"/>
                        </w:rPr>
                        <w:t>("</w:t>
                      </w:r>
                      <w:proofErr w:type="spellStart"/>
                      <w:r>
                        <w:rPr>
                          <w:rFonts w:hint="eastAsia"/>
                        </w:rPr>
                        <w:t>homeworkDescribe</w:t>
                      </w:r>
                      <w:proofErr w:type="spellEnd"/>
                      <w:r>
                        <w:rPr>
                          <w:rFonts w:hint="eastAsia"/>
                        </w:rPr>
                        <w:t>").trim().equals(""))</w:t>
                      </w:r>
                    </w:p>
                    <w:p w:rsidR="00E27F87" w:rsidRDefault="00D927CC">
                      <w:r>
                        <w:rPr>
                          <w:rFonts w:hint="eastAsia"/>
                        </w:rPr>
                        <w:t xml:space="preserve">        {</w:t>
                      </w:r>
                    </w:p>
                    <w:p w:rsidR="00E27F87" w:rsidRDefault="00D927CC">
                      <w:r>
                        <w:rPr>
                          <w:rFonts w:hint="eastAsia"/>
                        </w:rPr>
                        <w:t xml:space="preserve">            studentAssignment.setHomeworkDescribe(</w:t>
                      </w:r>
                      <w:proofErr w:type="gramStart"/>
                      <w:r>
                        <w:rPr>
                          <w:rFonts w:hint="eastAsia"/>
                        </w:rPr>
                        <w:t>request.getParameter</w:t>
                      </w:r>
                      <w:proofErr w:type="gramEnd"/>
                      <w:r>
                        <w:rPr>
                          <w:rFonts w:hint="eastAsia"/>
                        </w:rPr>
                        <w:t>("homeworkDescribe"));</w:t>
                      </w:r>
                    </w:p>
                    <w:p w:rsidR="00E27F87" w:rsidRDefault="00D927CC">
                      <w:r>
                        <w:rPr>
                          <w:rFonts w:hint="eastAsia"/>
                        </w:rPr>
                        <w:t xml:space="preserve">        }</w:t>
                      </w:r>
                    </w:p>
                  </w:txbxContent>
                </v:textbox>
                <w10:anchorlock/>
              </v:shape>
            </w:pict>
          </mc:Fallback>
        </mc:AlternateContent>
      </w:r>
    </w:p>
    <w:p w:rsidR="00E27F87" w:rsidRDefault="00E27F87">
      <w:pPr>
        <w:rPr>
          <w:rFonts w:ascii="幼圆" w:eastAsia="幼圆" w:hAnsi="幼圆" w:cs="幼圆"/>
          <w:sz w:val="24"/>
          <w:szCs w:val="24"/>
        </w:rPr>
      </w:pPr>
    </w:p>
    <w:p w:rsidR="00E27F87" w:rsidRDefault="00D927CC">
      <w:pPr>
        <w:rPr>
          <w:szCs w:val="21"/>
        </w:rPr>
      </w:pPr>
      <w:r>
        <w:rPr>
          <w:rFonts w:ascii="幼圆" w:eastAsia="幼圆" w:hAnsi="幼圆" w:cs="幼圆" w:hint="eastAsia"/>
          <w:noProof/>
          <w:sz w:val="24"/>
          <w:szCs w:val="24"/>
        </w:rPr>
        <w:lastRenderedPageBreak/>
        <mc:AlternateContent>
          <mc:Choice Requires="wps">
            <w:drawing>
              <wp:inline distT="0" distB="0" distL="0" distR="0">
                <wp:extent cx="5224780" cy="5252085"/>
                <wp:effectExtent l="4445" t="4445" r="9525" b="20320"/>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525208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        if</w:t>
                            </w:r>
                            <w:proofErr w:type="gramStart"/>
                            <w:r>
                              <w:rPr>
                                <w:rFonts w:hint="eastAsia"/>
                              </w:rPr>
                              <w:t>(!</w:t>
                            </w:r>
                            <w:proofErr w:type="spellStart"/>
                            <w:r>
                              <w:rPr>
                                <w:rFonts w:hint="eastAsia"/>
                              </w:rPr>
                              <w:t>request</w:t>
                            </w:r>
                            <w:proofErr w:type="gramEnd"/>
                            <w:r>
                              <w:rPr>
                                <w:rFonts w:hint="eastAsia"/>
                              </w:rPr>
                              <w:t>.getParameter</w:t>
                            </w:r>
                            <w:proofErr w:type="spellEnd"/>
                            <w:r>
                              <w:rPr>
                                <w:rFonts w:hint="eastAsia"/>
                              </w:rPr>
                              <w:t>("</w:t>
                            </w:r>
                            <w:proofErr w:type="spellStart"/>
                            <w:r>
                              <w:rPr>
                                <w:rFonts w:hint="eastAsia"/>
                              </w:rPr>
                              <w:t>courseName</w:t>
                            </w:r>
                            <w:proofErr w:type="spellEnd"/>
                            <w:r>
                              <w:rPr>
                                <w:rFonts w:hint="eastAsia"/>
                              </w:rPr>
                              <w:t>").trim().equals(""))</w:t>
                            </w:r>
                          </w:p>
                          <w:p w:rsidR="00E27F87" w:rsidRDefault="00D927CC">
                            <w:r>
                              <w:rPr>
                                <w:rFonts w:hint="eastAsia"/>
                              </w:rPr>
                              <w:t xml:space="preserve">        {</w:t>
                            </w:r>
                          </w:p>
                          <w:p w:rsidR="00E27F87" w:rsidRDefault="00D927CC">
                            <w:r>
                              <w:rPr>
                                <w:rFonts w:hint="eastAsia"/>
                              </w:rPr>
                              <w:t xml:space="preserve">            studentAssignment.setCourseName(</w:t>
                            </w:r>
                            <w:proofErr w:type="gramStart"/>
                            <w:r>
                              <w:rPr>
                                <w:rFonts w:hint="eastAsia"/>
                              </w:rPr>
                              <w:t>request.getParameter</w:t>
                            </w:r>
                            <w:proofErr w:type="gramEnd"/>
                            <w:r>
                              <w:rPr>
                                <w:rFonts w:hint="eastAsia"/>
                              </w:rPr>
                              <w:t>("course</w:t>
                            </w:r>
                            <w:r>
                              <w:rPr>
                                <w:rFonts w:hint="eastAsia"/>
                              </w:rPr>
                              <w:t>Name"));</w:t>
                            </w:r>
                          </w:p>
                          <w:p w:rsidR="00E27F87" w:rsidRDefault="00D927CC">
                            <w:r>
                              <w:rPr>
                                <w:rFonts w:hint="eastAsia"/>
                              </w:rPr>
                              <w:t xml:space="preserve">        }</w:t>
                            </w:r>
                          </w:p>
                          <w:p w:rsidR="00E27F87" w:rsidRDefault="00D927CC">
                            <w:r>
                              <w:rPr>
                                <w:rFonts w:hint="eastAsia"/>
                              </w:rPr>
                              <w:t xml:space="preserve">        if</w:t>
                            </w:r>
                            <w:proofErr w:type="gramStart"/>
                            <w:r>
                              <w:rPr>
                                <w:rFonts w:hint="eastAsia"/>
                              </w:rPr>
                              <w:t>(!</w:t>
                            </w:r>
                            <w:proofErr w:type="spellStart"/>
                            <w:r>
                              <w:rPr>
                                <w:rFonts w:hint="eastAsia"/>
                              </w:rPr>
                              <w:t>request</w:t>
                            </w:r>
                            <w:proofErr w:type="gramEnd"/>
                            <w:r>
                              <w:rPr>
                                <w:rFonts w:hint="eastAsia"/>
                              </w:rPr>
                              <w:t>.getParameter</w:t>
                            </w:r>
                            <w:proofErr w:type="spellEnd"/>
                            <w:r>
                              <w:rPr>
                                <w:rFonts w:hint="eastAsia"/>
                              </w:rPr>
                              <w:t>("</w:t>
                            </w:r>
                            <w:proofErr w:type="spellStart"/>
                            <w:r>
                              <w:rPr>
                                <w:rFonts w:hint="eastAsia"/>
                              </w:rPr>
                              <w:t>teacherName</w:t>
                            </w:r>
                            <w:proofErr w:type="spellEnd"/>
                            <w:r>
                              <w:rPr>
                                <w:rFonts w:hint="eastAsia"/>
                              </w:rPr>
                              <w:t>").trim().equals(""))</w:t>
                            </w:r>
                          </w:p>
                          <w:p w:rsidR="00E27F87" w:rsidRDefault="00D927CC">
                            <w:r>
                              <w:rPr>
                                <w:rFonts w:hint="eastAsia"/>
                              </w:rPr>
                              <w:t xml:space="preserve">        {</w:t>
                            </w:r>
                          </w:p>
                          <w:p w:rsidR="00E27F87" w:rsidRDefault="00D927CC">
                            <w:r>
                              <w:rPr>
                                <w:rFonts w:hint="eastAsia"/>
                              </w:rPr>
                              <w:t xml:space="preserve">            studentAssignment.setTeacherName(</w:t>
                            </w:r>
                            <w:proofErr w:type="gramStart"/>
                            <w:r>
                              <w:rPr>
                                <w:rFonts w:hint="eastAsia"/>
                              </w:rPr>
                              <w:t>request.getParameter</w:t>
                            </w:r>
                            <w:proofErr w:type="gramEnd"/>
                            <w:r>
                              <w:rPr>
                                <w:rFonts w:hint="eastAsia"/>
                              </w:rPr>
                              <w:t>("teacherName"));</w:t>
                            </w:r>
                          </w:p>
                          <w:p w:rsidR="00E27F87" w:rsidRDefault="00D927CC">
                            <w:r>
                              <w:rPr>
                                <w:rFonts w:hint="eastAsia"/>
                              </w:rPr>
                              <w:t xml:space="preserve">        }</w:t>
                            </w:r>
                          </w:p>
                          <w:p w:rsidR="00E27F87" w:rsidRDefault="00D927CC">
                            <w:r>
                              <w:rPr>
                                <w:rFonts w:hint="eastAsia"/>
                              </w:rPr>
                              <w:t xml:space="preserve">        </w:t>
                            </w:r>
                            <w:proofErr w:type="spellStart"/>
                            <w:r>
                              <w:rPr>
                                <w:rFonts w:hint="eastAsia"/>
                              </w:rPr>
                              <w:t>ArrayList</w:t>
                            </w:r>
                            <w:proofErr w:type="spellEnd"/>
                            <w:r>
                              <w:rPr>
                                <w:rFonts w:hint="eastAsia"/>
                              </w:rPr>
                              <w:t>&lt;</w:t>
                            </w:r>
                            <w:proofErr w:type="spellStart"/>
                            <w:r>
                              <w:rPr>
                                <w:rFonts w:hint="eastAsia"/>
                              </w:rPr>
                              <w:t>StudentAssignment</w:t>
                            </w:r>
                            <w:proofErr w:type="spellEnd"/>
                            <w:r>
                              <w:rPr>
                                <w:rFonts w:hint="eastAsia"/>
                              </w:rPr>
                              <w:t xml:space="preserve">&gt; </w:t>
                            </w:r>
                            <w:proofErr w:type="spellStart"/>
                            <w:r>
                              <w:rPr>
                                <w:rFonts w:hint="eastAsia"/>
                              </w:rPr>
                              <w:t>searchedDoneStudentAssignments</w:t>
                            </w:r>
                            <w:proofErr w:type="spellEnd"/>
                            <w:r>
                              <w:rPr>
                                <w:rFonts w:hint="eastAsia"/>
                              </w:rPr>
                              <w:t xml:space="preserve"> = studentAssignmentService.searchDoneAssignment(studentAssignment);</w:t>
                            </w:r>
                          </w:p>
                          <w:p w:rsidR="00E27F87" w:rsidRDefault="00D927CC">
                            <w:r>
                              <w:rPr>
                                <w:rFonts w:hint="eastAsia"/>
                              </w:rPr>
                              <w:t xml:space="preserve">        </w:t>
                            </w:r>
                            <w:proofErr w:type="spellStart"/>
                            <w:proofErr w:type="gramStart"/>
                            <w:r>
                              <w:rPr>
                                <w:rFonts w:hint="eastAsia"/>
                              </w:rPr>
                              <w:t>request.getSession</w:t>
                            </w:r>
                            <w:proofErr w:type="spellEnd"/>
                            <w:proofErr w:type="gramEnd"/>
                            <w:r>
                              <w:rPr>
                                <w:rFonts w:hint="eastAsia"/>
                              </w:rPr>
                              <w:t>().</w:t>
                            </w:r>
                            <w:proofErr w:type="spellStart"/>
                            <w:r>
                              <w:rPr>
                                <w:rFonts w:hint="eastAsia"/>
                              </w:rPr>
                              <w:t>setAttribute</w:t>
                            </w:r>
                            <w:proofErr w:type="spellEnd"/>
                            <w:r>
                              <w:rPr>
                                <w:rFonts w:hint="eastAsia"/>
                              </w:rPr>
                              <w:t>("</w:t>
                            </w:r>
                            <w:proofErr w:type="spellStart"/>
                            <w:r>
                              <w:rPr>
                                <w:rFonts w:hint="eastAsia"/>
                              </w:rPr>
                              <w:t>doneStudentAssignments</w:t>
                            </w:r>
                            <w:proofErr w:type="spellEnd"/>
                            <w:r>
                              <w:rPr>
                                <w:rFonts w:hint="eastAsia"/>
                              </w:rPr>
                              <w:t xml:space="preserve">", </w:t>
                            </w:r>
                            <w:proofErr w:type="spellStart"/>
                            <w:r>
                              <w:rPr>
                                <w:rFonts w:hint="eastAsia"/>
                              </w:rPr>
                              <w:t>searchedDoneStudentAssignments</w:t>
                            </w:r>
                            <w:proofErr w:type="spellEnd"/>
                            <w:r>
                              <w:rPr>
                                <w:rFonts w:hint="eastAsia"/>
                              </w:rPr>
                              <w:t>);</w:t>
                            </w:r>
                          </w:p>
                          <w:p w:rsidR="00E27F87" w:rsidRDefault="00D927CC">
                            <w:r>
                              <w:rPr>
                                <w:rFonts w:hint="eastAsia"/>
                              </w:rPr>
                              <w:t xml:space="preserve">        return new </w:t>
                            </w:r>
                            <w:proofErr w:type="spellStart"/>
                            <w:r>
                              <w:rPr>
                                <w:rFonts w:hint="eastAsia"/>
                              </w:rPr>
                              <w:t>ModelAndView</w:t>
                            </w:r>
                            <w:proofErr w:type="spellEnd"/>
                            <w:r>
                              <w:rPr>
                                <w:rFonts w:hint="eastAsia"/>
                              </w:rPr>
                              <w:t>("</w:t>
                            </w:r>
                            <w:proofErr w:type="spellStart"/>
                            <w:r>
                              <w:rPr>
                                <w:rFonts w:hint="eastAsia"/>
                              </w:rPr>
                              <w:t>StudentIndex</w:t>
                            </w:r>
                            <w:proofErr w:type="spellEnd"/>
                            <w:r>
                              <w:rPr>
                                <w:rFonts w:hint="eastAsia"/>
                              </w:rPr>
                              <w:t>");</w:t>
                            </w:r>
                          </w:p>
                          <w:p w:rsidR="00E27F87" w:rsidRDefault="00D927CC">
                            <w:r>
                              <w:rPr>
                                <w:rFonts w:hint="eastAsia"/>
                              </w:rPr>
                              <w:t xml:space="preserve">    }</w:t>
                            </w:r>
                          </w:p>
                        </w:txbxContent>
                      </wps:txbx>
                      <wps:bodyPr rot="0" vert="horz" wrap="square" lIns="91440" tIns="45720" rIns="91440" bIns="45720" anchor="t" anchorCtr="0" upright="1">
                        <a:noAutofit/>
                      </wps:bodyPr>
                    </wps:wsp>
                  </a:graphicData>
                </a:graphic>
              </wp:inline>
            </w:drawing>
          </mc:Choice>
          <mc:Fallback>
            <w:pict>
              <v:shape id="文本框 24" o:spid="_x0000_s1038" type="#_x0000_t202" style="width:411.4pt;height:41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" fillcolor="#a5a5a5">
                <v:textbox>
                  <w:txbxContent>
                    <w:p w:rsidR="00E27F87" w:rsidRDefault="00D927CC">
                      <w:r>
                        <w:rPr>
                          <w:rFonts w:hint="eastAsia"/>
                        </w:rPr>
                        <w:t xml:space="preserve">        if</w:t>
                      </w:r>
                      <w:proofErr w:type="gramStart"/>
                      <w:r>
                        <w:rPr>
                          <w:rFonts w:hint="eastAsia"/>
                        </w:rPr>
                        <w:t>(!</w:t>
                      </w:r>
                      <w:proofErr w:type="spellStart"/>
                      <w:r>
                        <w:rPr>
                          <w:rFonts w:hint="eastAsia"/>
                        </w:rPr>
                        <w:t>request</w:t>
                      </w:r>
                      <w:proofErr w:type="gramEnd"/>
                      <w:r>
                        <w:rPr>
                          <w:rFonts w:hint="eastAsia"/>
                        </w:rPr>
                        <w:t>.getParameter</w:t>
                      </w:r>
                      <w:proofErr w:type="spellEnd"/>
                      <w:r>
                        <w:rPr>
                          <w:rFonts w:hint="eastAsia"/>
                        </w:rPr>
                        <w:t>("</w:t>
                      </w:r>
                      <w:proofErr w:type="spellStart"/>
                      <w:r>
                        <w:rPr>
                          <w:rFonts w:hint="eastAsia"/>
                        </w:rPr>
                        <w:t>courseName</w:t>
                      </w:r>
                      <w:proofErr w:type="spellEnd"/>
                      <w:r>
                        <w:rPr>
                          <w:rFonts w:hint="eastAsia"/>
                        </w:rPr>
                        <w:t>").trim().equals(""))</w:t>
                      </w:r>
                    </w:p>
                    <w:p w:rsidR="00E27F87" w:rsidRDefault="00D927CC">
                      <w:r>
                        <w:rPr>
                          <w:rFonts w:hint="eastAsia"/>
                        </w:rPr>
                        <w:t xml:space="preserve">        {</w:t>
                      </w:r>
                    </w:p>
                    <w:p w:rsidR="00E27F87" w:rsidRDefault="00D927CC">
                      <w:r>
                        <w:rPr>
                          <w:rFonts w:hint="eastAsia"/>
                        </w:rPr>
                        <w:t xml:space="preserve">            studentAssignment.setCourseName(</w:t>
                      </w:r>
                      <w:proofErr w:type="gramStart"/>
                      <w:r>
                        <w:rPr>
                          <w:rFonts w:hint="eastAsia"/>
                        </w:rPr>
                        <w:t>request.getParameter</w:t>
                      </w:r>
                      <w:proofErr w:type="gramEnd"/>
                      <w:r>
                        <w:rPr>
                          <w:rFonts w:hint="eastAsia"/>
                        </w:rPr>
                        <w:t>("course</w:t>
                      </w:r>
                      <w:r>
                        <w:rPr>
                          <w:rFonts w:hint="eastAsia"/>
                        </w:rPr>
                        <w:t>Name"));</w:t>
                      </w:r>
                    </w:p>
                    <w:p w:rsidR="00E27F87" w:rsidRDefault="00D927CC">
                      <w:r>
                        <w:rPr>
                          <w:rFonts w:hint="eastAsia"/>
                        </w:rPr>
                        <w:t xml:space="preserve">        }</w:t>
                      </w:r>
                    </w:p>
                    <w:p w:rsidR="00E27F87" w:rsidRDefault="00D927CC">
                      <w:r>
                        <w:rPr>
                          <w:rFonts w:hint="eastAsia"/>
                        </w:rPr>
                        <w:t xml:space="preserve">        if</w:t>
                      </w:r>
                      <w:proofErr w:type="gramStart"/>
                      <w:r>
                        <w:rPr>
                          <w:rFonts w:hint="eastAsia"/>
                        </w:rPr>
                        <w:t>(!</w:t>
                      </w:r>
                      <w:proofErr w:type="spellStart"/>
                      <w:r>
                        <w:rPr>
                          <w:rFonts w:hint="eastAsia"/>
                        </w:rPr>
                        <w:t>request</w:t>
                      </w:r>
                      <w:proofErr w:type="gramEnd"/>
                      <w:r>
                        <w:rPr>
                          <w:rFonts w:hint="eastAsia"/>
                        </w:rPr>
                        <w:t>.getParameter</w:t>
                      </w:r>
                      <w:proofErr w:type="spellEnd"/>
                      <w:r>
                        <w:rPr>
                          <w:rFonts w:hint="eastAsia"/>
                        </w:rPr>
                        <w:t>("</w:t>
                      </w:r>
                      <w:proofErr w:type="spellStart"/>
                      <w:r>
                        <w:rPr>
                          <w:rFonts w:hint="eastAsia"/>
                        </w:rPr>
                        <w:t>teacherName</w:t>
                      </w:r>
                      <w:proofErr w:type="spellEnd"/>
                      <w:r>
                        <w:rPr>
                          <w:rFonts w:hint="eastAsia"/>
                        </w:rPr>
                        <w:t>").trim().equals(""))</w:t>
                      </w:r>
                    </w:p>
                    <w:p w:rsidR="00E27F87" w:rsidRDefault="00D927CC">
                      <w:r>
                        <w:rPr>
                          <w:rFonts w:hint="eastAsia"/>
                        </w:rPr>
                        <w:t xml:space="preserve">        {</w:t>
                      </w:r>
                    </w:p>
                    <w:p w:rsidR="00E27F87" w:rsidRDefault="00D927CC">
                      <w:r>
                        <w:rPr>
                          <w:rFonts w:hint="eastAsia"/>
                        </w:rPr>
                        <w:t xml:space="preserve">            studentAssignment.setTeacherName(</w:t>
                      </w:r>
                      <w:proofErr w:type="gramStart"/>
                      <w:r>
                        <w:rPr>
                          <w:rFonts w:hint="eastAsia"/>
                        </w:rPr>
                        <w:t>request.getParameter</w:t>
                      </w:r>
                      <w:proofErr w:type="gramEnd"/>
                      <w:r>
                        <w:rPr>
                          <w:rFonts w:hint="eastAsia"/>
                        </w:rPr>
                        <w:t>("teacherName"));</w:t>
                      </w:r>
                    </w:p>
                    <w:p w:rsidR="00E27F87" w:rsidRDefault="00D927CC">
                      <w:r>
                        <w:rPr>
                          <w:rFonts w:hint="eastAsia"/>
                        </w:rPr>
                        <w:t xml:space="preserve">        }</w:t>
                      </w:r>
                    </w:p>
                    <w:p w:rsidR="00E27F87" w:rsidRDefault="00D927CC">
                      <w:r>
                        <w:rPr>
                          <w:rFonts w:hint="eastAsia"/>
                        </w:rPr>
                        <w:t xml:space="preserve">        </w:t>
                      </w:r>
                      <w:proofErr w:type="spellStart"/>
                      <w:r>
                        <w:rPr>
                          <w:rFonts w:hint="eastAsia"/>
                        </w:rPr>
                        <w:t>ArrayList</w:t>
                      </w:r>
                      <w:proofErr w:type="spellEnd"/>
                      <w:r>
                        <w:rPr>
                          <w:rFonts w:hint="eastAsia"/>
                        </w:rPr>
                        <w:t>&lt;</w:t>
                      </w:r>
                      <w:proofErr w:type="spellStart"/>
                      <w:r>
                        <w:rPr>
                          <w:rFonts w:hint="eastAsia"/>
                        </w:rPr>
                        <w:t>StudentAssignment</w:t>
                      </w:r>
                      <w:proofErr w:type="spellEnd"/>
                      <w:r>
                        <w:rPr>
                          <w:rFonts w:hint="eastAsia"/>
                        </w:rPr>
                        <w:t xml:space="preserve">&gt; </w:t>
                      </w:r>
                      <w:proofErr w:type="spellStart"/>
                      <w:r>
                        <w:rPr>
                          <w:rFonts w:hint="eastAsia"/>
                        </w:rPr>
                        <w:t>searchedDoneStudentAssignments</w:t>
                      </w:r>
                      <w:proofErr w:type="spellEnd"/>
                      <w:r>
                        <w:rPr>
                          <w:rFonts w:hint="eastAsia"/>
                        </w:rPr>
                        <w:t xml:space="preserve"> = studentAssignmentService.searchDoneAssignment(studentAssignment);</w:t>
                      </w:r>
                    </w:p>
                    <w:p w:rsidR="00E27F87" w:rsidRDefault="00D927CC">
                      <w:r>
                        <w:rPr>
                          <w:rFonts w:hint="eastAsia"/>
                        </w:rPr>
                        <w:t xml:space="preserve">        </w:t>
                      </w:r>
                      <w:proofErr w:type="spellStart"/>
                      <w:proofErr w:type="gramStart"/>
                      <w:r>
                        <w:rPr>
                          <w:rFonts w:hint="eastAsia"/>
                        </w:rPr>
                        <w:t>request.getSession</w:t>
                      </w:r>
                      <w:proofErr w:type="spellEnd"/>
                      <w:proofErr w:type="gramEnd"/>
                      <w:r>
                        <w:rPr>
                          <w:rFonts w:hint="eastAsia"/>
                        </w:rPr>
                        <w:t>().</w:t>
                      </w:r>
                      <w:proofErr w:type="spellStart"/>
                      <w:r>
                        <w:rPr>
                          <w:rFonts w:hint="eastAsia"/>
                        </w:rPr>
                        <w:t>setAttribute</w:t>
                      </w:r>
                      <w:proofErr w:type="spellEnd"/>
                      <w:r>
                        <w:rPr>
                          <w:rFonts w:hint="eastAsia"/>
                        </w:rPr>
                        <w:t>("</w:t>
                      </w:r>
                      <w:proofErr w:type="spellStart"/>
                      <w:r>
                        <w:rPr>
                          <w:rFonts w:hint="eastAsia"/>
                        </w:rPr>
                        <w:t>doneStudentAssignments</w:t>
                      </w:r>
                      <w:proofErr w:type="spellEnd"/>
                      <w:r>
                        <w:rPr>
                          <w:rFonts w:hint="eastAsia"/>
                        </w:rPr>
                        <w:t xml:space="preserve">", </w:t>
                      </w:r>
                      <w:proofErr w:type="spellStart"/>
                      <w:r>
                        <w:rPr>
                          <w:rFonts w:hint="eastAsia"/>
                        </w:rPr>
                        <w:t>searchedDoneStudentAssignments</w:t>
                      </w:r>
                      <w:proofErr w:type="spellEnd"/>
                      <w:r>
                        <w:rPr>
                          <w:rFonts w:hint="eastAsia"/>
                        </w:rPr>
                        <w:t>);</w:t>
                      </w:r>
                    </w:p>
                    <w:p w:rsidR="00E27F87" w:rsidRDefault="00D927CC">
                      <w:r>
                        <w:rPr>
                          <w:rFonts w:hint="eastAsia"/>
                        </w:rPr>
                        <w:t xml:space="preserve">        return new </w:t>
                      </w:r>
                      <w:proofErr w:type="spellStart"/>
                      <w:r>
                        <w:rPr>
                          <w:rFonts w:hint="eastAsia"/>
                        </w:rPr>
                        <w:t>ModelAndView</w:t>
                      </w:r>
                      <w:proofErr w:type="spellEnd"/>
                      <w:r>
                        <w:rPr>
                          <w:rFonts w:hint="eastAsia"/>
                        </w:rPr>
                        <w:t>("</w:t>
                      </w:r>
                      <w:proofErr w:type="spellStart"/>
                      <w:r>
                        <w:rPr>
                          <w:rFonts w:hint="eastAsia"/>
                        </w:rPr>
                        <w:t>StudentIndex</w:t>
                      </w:r>
                      <w:proofErr w:type="spellEnd"/>
                      <w:r>
                        <w:rPr>
                          <w:rFonts w:hint="eastAsia"/>
                        </w:rPr>
                        <w:t>");</w:t>
                      </w:r>
                    </w:p>
                    <w:p w:rsidR="00E27F87" w:rsidRDefault="00D927CC">
                      <w:r>
                        <w:rPr>
                          <w:rFonts w:hint="eastAsia"/>
                        </w:rPr>
                        <w:t xml:space="preserve">    }</w:t>
                      </w:r>
                    </w:p>
                  </w:txbxContent>
                </v:textbox>
                <w10:anchorlock/>
              </v:shape>
            </w:pict>
          </mc:Fallback>
        </mc:AlternateContent>
      </w:r>
    </w:p>
    <w:p w:rsidR="00E27F87" w:rsidRDefault="00D927CC">
      <w:pPr>
        <w:pStyle w:val="4"/>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 xml:space="preserve">.3 </w:t>
      </w:r>
      <w:r>
        <w:rPr>
          <w:rFonts w:ascii="黑体" w:eastAsia="黑体" w:hAnsi="黑体" w:cs="黑体" w:hint="eastAsia"/>
          <w:i w:val="0"/>
          <w:iCs w:val="0"/>
          <w:color w:val="000000" w:themeColor="text1"/>
          <w:sz w:val="24"/>
          <w:szCs w:val="24"/>
        </w:rPr>
        <w:t>业务逻辑层</w:t>
      </w:r>
    </w:p>
    <w:p w:rsidR="00E27F87" w:rsidRDefault="00D927CC">
      <w:pPr>
        <w:ind w:firstLineChars="200" w:firstLine="480"/>
        <w:rPr>
          <w:rFonts w:ascii="幼圆" w:eastAsia="幼圆" w:hAnsi="幼圆" w:cs="幼圆"/>
          <w:sz w:val="24"/>
          <w:szCs w:val="24"/>
        </w:rPr>
      </w:pPr>
      <w:r>
        <w:rPr>
          <w:rFonts w:ascii="幼圆" w:eastAsia="幼圆" w:hAnsi="幼圆" w:cs="幼圆" w:hint="eastAsia"/>
          <w:sz w:val="24"/>
          <w:szCs w:val="24"/>
        </w:rPr>
        <w:t>搜索作业</w:t>
      </w:r>
      <w:r>
        <w:rPr>
          <w:rFonts w:ascii="幼圆" w:eastAsia="幼圆" w:hAnsi="幼圆" w:cs="幼圆" w:hint="eastAsia"/>
          <w:sz w:val="24"/>
          <w:szCs w:val="24"/>
        </w:rPr>
        <w:t>模块的业务逻辑层主要完成对</w:t>
      </w:r>
      <w:r>
        <w:rPr>
          <w:rFonts w:ascii="幼圆" w:eastAsia="幼圆" w:hAnsi="幼圆" w:cs="幼圆" w:hint="eastAsia"/>
          <w:sz w:val="24"/>
          <w:szCs w:val="24"/>
        </w:rPr>
        <w:t>用户输入的搜索信息的获取</w:t>
      </w:r>
      <w:r>
        <w:rPr>
          <w:rFonts w:ascii="幼圆" w:eastAsia="幼圆" w:hAnsi="幼圆" w:cs="幼圆" w:hint="eastAsia"/>
          <w:sz w:val="24"/>
          <w:szCs w:val="24"/>
        </w:rPr>
        <w:t>，同时调用</w:t>
      </w:r>
      <w:r>
        <w:rPr>
          <w:rFonts w:ascii="幼圆" w:eastAsia="幼圆" w:hAnsi="幼圆" w:cs="幼圆" w:hint="eastAsia"/>
          <w:sz w:val="24"/>
          <w:szCs w:val="24"/>
        </w:rPr>
        <w:t>搜索作业</w:t>
      </w:r>
      <w:r>
        <w:rPr>
          <w:rFonts w:ascii="幼圆" w:eastAsia="幼圆" w:hAnsi="幼圆" w:cs="幼圆" w:hint="eastAsia"/>
          <w:sz w:val="24"/>
          <w:szCs w:val="24"/>
        </w:rPr>
        <w:t>模块的业务逻辑接口。</w:t>
      </w:r>
      <w:r>
        <w:rPr>
          <w:rFonts w:ascii="幼圆" w:eastAsia="幼圆" w:hAnsi="幼圆" w:cs="幼圆" w:hint="eastAsia"/>
          <w:sz w:val="24"/>
          <w:szCs w:val="24"/>
        </w:rPr>
        <w:t>比如说：在用户点击搜索后，对其输入的搜索信息进行获取，并将搜索结果显示在表现层中。搜索作业</w:t>
      </w:r>
      <w:r>
        <w:rPr>
          <w:rFonts w:ascii="幼圆" w:eastAsia="幼圆" w:hAnsi="幼圆" w:cs="幼圆" w:hint="eastAsia"/>
          <w:sz w:val="24"/>
          <w:szCs w:val="24"/>
        </w:rPr>
        <w:t>模块业务逻辑层列表如图</w:t>
      </w:r>
      <w:r>
        <w:rPr>
          <w:rFonts w:ascii="幼圆" w:eastAsia="幼圆" w:hAnsi="幼圆" w:cs="幼圆" w:hint="eastAsia"/>
          <w:sz w:val="24"/>
          <w:szCs w:val="24"/>
        </w:rPr>
        <w:t>4-</w:t>
      </w:r>
      <w:r>
        <w:rPr>
          <w:rFonts w:ascii="幼圆" w:eastAsia="幼圆" w:hAnsi="幼圆" w:cs="幼圆" w:hint="eastAsia"/>
          <w:sz w:val="24"/>
          <w:szCs w:val="24"/>
        </w:rPr>
        <w:t>13</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13"/>
        <w:gridCol w:w="2499"/>
        <w:gridCol w:w="2574"/>
        <w:gridCol w:w="2119"/>
      </w:tblGrid>
      <w:tr w:rsidR="00E27F87">
        <w:trPr>
          <w:jc w:val="center"/>
        </w:trPr>
        <w:tc>
          <w:tcPr>
            <w:tcW w:w="1313"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49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 xml:space="preserve">Service  </w:t>
            </w:r>
          </w:p>
        </w:tc>
        <w:tc>
          <w:tcPr>
            <w:tcW w:w="257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调用说明</w:t>
            </w:r>
          </w:p>
        </w:tc>
        <w:tc>
          <w:tcPr>
            <w:tcW w:w="211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jc w:val="center"/>
        </w:trPr>
        <w:tc>
          <w:tcPr>
            <w:tcW w:w="1313"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搜索作业</w:t>
            </w:r>
          </w:p>
        </w:tc>
        <w:tc>
          <w:tcPr>
            <w:tcW w:w="249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StudentAssignmentService.java</w:t>
            </w:r>
          </w:p>
        </w:tc>
        <w:tc>
          <w:tcPr>
            <w:tcW w:w="257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调用</w:t>
            </w:r>
            <w:r>
              <w:rPr>
                <w:rFonts w:ascii="幼圆" w:eastAsia="幼圆" w:hAnsi="幼圆" w:cs="幼圆" w:hint="eastAsia"/>
                <w:sz w:val="24"/>
                <w:szCs w:val="24"/>
              </w:rPr>
              <w:t>StudentAssignmentMapper.java</w:t>
            </w:r>
          </w:p>
        </w:tc>
        <w:tc>
          <w:tcPr>
            <w:tcW w:w="211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返回给</w:t>
            </w:r>
            <w:r>
              <w:rPr>
                <w:rFonts w:ascii="幼圆" w:eastAsia="幼圆" w:hAnsi="幼圆" w:cs="幼圆" w:hint="eastAsia"/>
                <w:sz w:val="24"/>
                <w:szCs w:val="24"/>
              </w:rPr>
              <w:t>Action</w:t>
            </w:r>
          </w:p>
        </w:tc>
      </w:tr>
    </w:tbl>
    <w:p w:rsidR="00E27F87" w:rsidRDefault="00D927CC">
      <w:pPr>
        <w:ind w:firstLine="420"/>
        <w:jc w:val="center"/>
        <w:rPr>
          <w:rFonts w:ascii="幼圆" w:eastAsia="幼圆" w:hAnsi="幼圆" w:cs="幼圆"/>
          <w:sz w:val="24"/>
          <w:szCs w:val="24"/>
        </w:rPr>
      </w:pPr>
      <w:r>
        <w:rPr>
          <w:rFonts w:ascii="幼圆" w:eastAsia="幼圆" w:hAnsi="幼圆" w:cs="幼圆" w:hint="eastAsia"/>
          <w:sz w:val="24"/>
          <w:szCs w:val="24"/>
        </w:rPr>
        <w:tab/>
      </w: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13</w:t>
      </w:r>
      <w:r>
        <w:rPr>
          <w:rFonts w:ascii="幼圆" w:eastAsia="幼圆" w:hAnsi="幼圆" w:cs="幼圆" w:hint="eastAsia"/>
          <w:sz w:val="24"/>
          <w:szCs w:val="24"/>
        </w:rPr>
        <w:t>搜索作业</w:t>
      </w:r>
      <w:r>
        <w:rPr>
          <w:rFonts w:ascii="幼圆" w:eastAsia="幼圆" w:hAnsi="幼圆" w:cs="幼圆" w:hint="eastAsia"/>
          <w:sz w:val="24"/>
          <w:szCs w:val="24"/>
        </w:rPr>
        <w:t>模块业务逻辑层列表</w:t>
      </w: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在</w:t>
      </w:r>
      <w:r>
        <w:rPr>
          <w:rFonts w:ascii="幼圆" w:eastAsia="幼圆" w:hAnsi="幼圆" w:cs="幼圆" w:hint="eastAsia"/>
          <w:sz w:val="24"/>
          <w:szCs w:val="24"/>
        </w:rPr>
        <w:t>搜索作业</w:t>
      </w:r>
      <w:r>
        <w:rPr>
          <w:rFonts w:ascii="幼圆" w:eastAsia="幼圆" w:hAnsi="幼圆" w:cs="幼圆" w:hint="eastAsia"/>
          <w:sz w:val="24"/>
          <w:szCs w:val="24"/>
        </w:rPr>
        <w:t>模块的业务逻辑层是调用了公用</w:t>
      </w:r>
      <w:r>
        <w:rPr>
          <w:rFonts w:ascii="幼圆" w:eastAsia="幼圆" w:hAnsi="幼圆" w:cs="幼圆" w:hint="eastAsia"/>
          <w:sz w:val="24"/>
          <w:szCs w:val="24"/>
        </w:rPr>
        <w:tab/>
      </w:r>
      <w:r>
        <w:rPr>
          <w:rFonts w:ascii="幼圆" w:eastAsia="幼圆" w:hAnsi="幼圆" w:cs="幼圆" w:hint="eastAsia"/>
          <w:sz w:val="24"/>
          <w:szCs w:val="24"/>
        </w:rPr>
        <w:t>StudentAssignmentMapper.java</w:t>
      </w:r>
      <w:r>
        <w:rPr>
          <w:rFonts w:ascii="幼圆" w:eastAsia="幼圆" w:hAnsi="幼圆" w:cs="幼圆" w:hint="eastAsia"/>
          <w:sz w:val="24"/>
          <w:szCs w:val="24"/>
        </w:rPr>
        <w:t>接口，同时在实现该接口。</w:t>
      </w:r>
    </w:p>
    <w:p w:rsidR="00E27F87" w:rsidRDefault="00D927CC">
      <w:pPr>
        <w:rPr>
          <w:rFonts w:ascii="幼圆" w:eastAsia="幼圆" w:hAnsi="幼圆" w:cs="幼圆"/>
          <w:sz w:val="24"/>
          <w:szCs w:val="24"/>
        </w:rPr>
      </w:pPr>
      <w:r>
        <w:rPr>
          <w:rFonts w:ascii="幼圆" w:eastAsia="幼圆" w:hAnsi="幼圆" w:cs="幼圆" w:hint="eastAsia"/>
          <w:sz w:val="24"/>
          <w:szCs w:val="24"/>
        </w:rPr>
        <w:t>StudentAssignmentService.java</w:t>
      </w:r>
      <w:r>
        <w:rPr>
          <w:rFonts w:ascii="幼圆" w:eastAsia="幼圆" w:hAnsi="幼圆" w:cs="幼圆" w:hint="eastAsia"/>
          <w:sz w:val="24"/>
          <w:szCs w:val="24"/>
        </w:rPr>
        <w:t>接口：</w:t>
      </w:r>
      <w:r>
        <w:rPr>
          <w:rFonts w:ascii="幼圆" w:eastAsia="幼圆" w:hAnsi="幼圆" w:cs="幼圆" w:hint="eastAsia"/>
          <w:noProof/>
          <w:sz w:val="24"/>
          <w:szCs w:val="24"/>
        </w:rPr>
        <mc:AlternateContent>
          <mc:Choice Requires="wps">
            <w:drawing>
              <wp:inline distT="0" distB="0" distL="0" distR="0">
                <wp:extent cx="5224780" cy="2101215"/>
                <wp:effectExtent l="4445" t="4445" r="9525" b="8890"/>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com.gxun.jms.service</w:t>
                            </w:r>
                            <w:proofErr w:type="spellEnd"/>
                            <w:proofErr w:type="gramEnd"/>
                            <w:r>
                              <w:rPr>
                                <w:rFonts w:hint="eastAsia"/>
                                <w:b/>
                              </w:rPr>
                              <w:t>;</w:t>
                            </w:r>
                          </w:p>
                          <w:p w:rsidR="00E27F87" w:rsidRDefault="00D927CC">
                            <w:r>
                              <w:rPr>
                                <w:rFonts w:hint="eastAsia"/>
                              </w:rPr>
                              <w:t>@Service</w:t>
                            </w:r>
                          </w:p>
                          <w:p w:rsidR="00E27F87" w:rsidRDefault="00D927CC">
                            <w:r>
                              <w:rPr>
                                <w:rFonts w:hint="eastAsia"/>
                              </w:rPr>
                              <w:t xml:space="preserve">public class </w:t>
                            </w:r>
                            <w:proofErr w:type="spellStart"/>
                            <w:proofErr w:type="gramStart"/>
                            <w:r>
                              <w:rPr>
                                <w:rFonts w:hint="eastAsia"/>
                              </w:rPr>
                              <w:t>StudentAssignmentService</w:t>
                            </w:r>
                            <w:proofErr w:type="spellEnd"/>
                            <w:r>
                              <w:rPr>
                                <w:rFonts w:hint="eastAsia"/>
                              </w:rPr>
                              <w:t>{</w:t>
                            </w:r>
                            <w:proofErr w:type="gramEnd"/>
                          </w:p>
                          <w:p w:rsidR="00E27F87" w:rsidRDefault="00D927CC">
                            <w:r>
                              <w:rPr>
                                <w:rFonts w:hint="eastAsia"/>
                              </w:rPr>
                              <w:t xml:space="preserve">  @</w:t>
                            </w:r>
                            <w:proofErr w:type="spellStart"/>
                            <w:r>
                              <w:rPr>
                                <w:rFonts w:hint="eastAsia"/>
                              </w:rPr>
                              <w:t>Autowired</w:t>
                            </w:r>
                            <w:proofErr w:type="spellEnd"/>
                          </w:p>
                          <w:p w:rsidR="00E27F87" w:rsidRDefault="00D927CC">
                            <w:r>
                              <w:rPr>
                                <w:rFonts w:hint="eastAsia"/>
                              </w:rPr>
                              <w:t xml:space="preserve">    private </w:t>
                            </w:r>
                            <w:proofErr w:type="spellStart"/>
                            <w:r>
                              <w:rPr>
                                <w:rFonts w:hint="eastAsia"/>
                              </w:rPr>
                              <w:t>StudentAssignmentMapper</w:t>
                            </w:r>
                            <w:proofErr w:type="spellEnd"/>
                            <w:r>
                              <w:rPr>
                                <w:rFonts w:hint="eastAsia"/>
                              </w:rPr>
                              <w:t xml:space="preserve"> </w:t>
                            </w:r>
                            <w:proofErr w:type="spellStart"/>
                            <w:r>
                              <w:rPr>
                                <w:rFonts w:hint="eastAsia"/>
                              </w:rPr>
                              <w:t>studentAssignmentMapper</w:t>
                            </w:r>
                            <w:proofErr w:type="spellEnd"/>
                            <w:r>
                              <w:rPr>
                                <w:rFonts w:hint="eastAsia"/>
                              </w:rPr>
                              <w:t>;</w:t>
                            </w:r>
                          </w:p>
                          <w:p w:rsidR="00E27F87" w:rsidRDefault="00D927CC">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25" o:spid="_x0000_s1039" type="#_x0000_t202" style="width:411.4pt;height:1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com.gxun.jms.service</w:t>
                      </w:r>
                      <w:proofErr w:type="spellEnd"/>
                      <w:proofErr w:type="gramEnd"/>
                      <w:r>
                        <w:rPr>
                          <w:rFonts w:hint="eastAsia"/>
                          <w:b/>
                        </w:rPr>
                        <w:t>;</w:t>
                      </w:r>
                    </w:p>
                    <w:p w:rsidR="00E27F87" w:rsidRDefault="00D927CC">
                      <w:r>
                        <w:rPr>
                          <w:rFonts w:hint="eastAsia"/>
                        </w:rPr>
                        <w:t>@Service</w:t>
                      </w:r>
                    </w:p>
                    <w:p w:rsidR="00E27F87" w:rsidRDefault="00D927CC">
                      <w:r>
                        <w:rPr>
                          <w:rFonts w:hint="eastAsia"/>
                        </w:rPr>
                        <w:t xml:space="preserve">public class </w:t>
                      </w:r>
                      <w:proofErr w:type="spellStart"/>
                      <w:proofErr w:type="gramStart"/>
                      <w:r>
                        <w:rPr>
                          <w:rFonts w:hint="eastAsia"/>
                        </w:rPr>
                        <w:t>StudentAssignmentService</w:t>
                      </w:r>
                      <w:proofErr w:type="spellEnd"/>
                      <w:r>
                        <w:rPr>
                          <w:rFonts w:hint="eastAsia"/>
                        </w:rPr>
                        <w:t>{</w:t>
                      </w:r>
                      <w:proofErr w:type="gramEnd"/>
                    </w:p>
                    <w:p w:rsidR="00E27F87" w:rsidRDefault="00D927CC">
                      <w:r>
                        <w:rPr>
                          <w:rFonts w:hint="eastAsia"/>
                        </w:rPr>
                        <w:t xml:space="preserve">  @</w:t>
                      </w:r>
                      <w:proofErr w:type="spellStart"/>
                      <w:r>
                        <w:rPr>
                          <w:rFonts w:hint="eastAsia"/>
                        </w:rPr>
                        <w:t>Autowired</w:t>
                      </w:r>
                      <w:proofErr w:type="spellEnd"/>
                    </w:p>
                    <w:p w:rsidR="00E27F87" w:rsidRDefault="00D927CC">
                      <w:r>
                        <w:rPr>
                          <w:rFonts w:hint="eastAsia"/>
                        </w:rPr>
                        <w:t xml:space="preserve">    private </w:t>
                      </w:r>
                      <w:proofErr w:type="spellStart"/>
                      <w:r>
                        <w:rPr>
                          <w:rFonts w:hint="eastAsia"/>
                        </w:rPr>
                        <w:t>StudentAssignmentMapper</w:t>
                      </w:r>
                      <w:proofErr w:type="spellEnd"/>
                      <w:r>
                        <w:rPr>
                          <w:rFonts w:hint="eastAsia"/>
                        </w:rPr>
                        <w:t xml:space="preserve"> </w:t>
                      </w:r>
                      <w:proofErr w:type="spellStart"/>
                      <w:r>
                        <w:rPr>
                          <w:rFonts w:hint="eastAsia"/>
                        </w:rPr>
                        <w:t>studentAssignmentMapper</w:t>
                      </w:r>
                      <w:proofErr w:type="spellEnd"/>
                      <w:r>
                        <w:rPr>
                          <w:rFonts w:hint="eastAsia"/>
                        </w:rPr>
                        <w:t>;</w:t>
                      </w:r>
                    </w:p>
                    <w:p w:rsidR="00E27F87" w:rsidRDefault="00D927CC">
                      <w:r>
                        <w:rPr>
                          <w:rFonts w:hint="eastAsia"/>
                        </w:rPr>
                        <w:t>}</w:t>
                      </w:r>
                    </w:p>
                  </w:txbxContent>
                </v:textbox>
                <w10:anchorlock/>
              </v:shape>
            </w:pict>
          </mc:Fallback>
        </mc:AlternateContent>
      </w:r>
      <w:r>
        <w:rPr>
          <w:rFonts w:ascii="幼圆" w:eastAsia="幼圆" w:hAnsi="幼圆" w:cs="幼圆" w:hint="eastAsia"/>
          <w:sz w:val="24"/>
          <w:szCs w:val="24"/>
        </w:rPr>
        <w:t xml:space="preserve"> </w:t>
      </w:r>
    </w:p>
    <w:p w:rsidR="00E27F87" w:rsidRDefault="00D927CC">
      <w:pPr>
        <w:rPr>
          <w:rFonts w:ascii="幼圆" w:eastAsia="幼圆" w:hAnsi="幼圆" w:cs="幼圆"/>
          <w:sz w:val="24"/>
          <w:szCs w:val="24"/>
        </w:rPr>
      </w:pPr>
      <w:r>
        <w:rPr>
          <w:rFonts w:ascii="幼圆" w:eastAsia="幼圆" w:hAnsi="幼圆" w:cs="幼圆" w:hint="eastAsia"/>
          <w:sz w:val="24"/>
          <w:szCs w:val="24"/>
        </w:rPr>
        <w:t>StudentAs</w:t>
      </w:r>
      <w:r>
        <w:rPr>
          <w:rFonts w:ascii="幼圆" w:eastAsia="幼圆" w:hAnsi="幼圆" w:cs="幼圆" w:hint="eastAsia"/>
          <w:sz w:val="24"/>
          <w:szCs w:val="24"/>
        </w:rPr>
        <w:t>signmentService.java</w:t>
      </w:r>
      <w:r>
        <w:rPr>
          <w:rFonts w:ascii="幼圆" w:eastAsia="幼圆" w:hAnsi="幼圆" w:cs="幼圆" w:hint="eastAsia"/>
          <w:sz w:val="24"/>
          <w:szCs w:val="24"/>
        </w:rPr>
        <w:t>调用数据持久层的</w:t>
      </w:r>
      <w:r>
        <w:rPr>
          <w:rFonts w:ascii="幼圆" w:eastAsia="幼圆" w:hAnsi="幼圆" w:cs="幼圆" w:hint="eastAsia"/>
          <w:sz w:val="24"/>
          <w:szCs w:val="24"/>
        </w:rPr>
        <w:t>StudentAssignmentMapper.java</w:t>
      </w:r>
    </w:p>
    <w:p w:rsidR="00E27F87" w:rsidRDefault="00D927CC">
      <w:pPr>
        <w:rPr>
          <w:rFonts w:ascii="幼圆" w:eastAsia="幼圆" w:hAnsi="幼圆" w:cs="幼圆"/>
          <w:sz w:val="24"/>
          <w:szCs w:val="24"/>
        </w:rPr>
      </w:pPr>
      <w:r>
        <w:rPr>
          <w:rFonts w:ascii="幼圆" w:eastAsia="幼圆" w:hAnsi="幼圆" w:cs="幼圆" w:hint="eastAsia"/>
          <w:sz w:val="24"/>
          <w:szCs w:val="24"/>
        </w:rPr>
        <w:t>StudentAssignmentMapper.java</w:t>
      </w:r>
      <w:r>
        <w:rPr>
          <w:rFonts w:ascii="幼圆" w:eastAsia="幼圆" w:hAnsi="幼圆" w:cs="幼圆" w:hint="eastAsia"/>
          <w:sz w:val="24"/>
          <w:szCs w:val="24"/>
        </w:rPr>
        <w:t>接口：</w:t>
      </w:r>
    </w:p>
    <w:p w:rsidR="00E27F87" w:rsidRDefault="00D927CC">
      <w:pPr>
        <w:rPr>
          <w:rFonts w:ascii="幼圆" w:eastAsia="幼圆" w:hAnsi="幼圆" w:cs="幼圆"/>
          <w:sz w:val="24"/>
          <w:szCs w:val="24"/>
        </w:rPr>
      </w:pPr>
      <w:r>
        <w:rPr>
          <w:rFonts w:ascii="幼圆" w:eastAsia="幼圆" w:hAnsi="幼圆" w:cs="幼圆" w:hint="eastAsia"/>
          <w:noProof/>
          <w:sz w:val="24"/>
          <w:szCs w:val="24"/>
        </w:rPr>
        <mc:AlternateContent>
          <mc:Choice Requires="wps">
            <w:drawing>
              <wp:inline distT="0" distB="0" distL="0" distR="0">
                <wp:extent cx="5224780" cy="1878965"/>
                <wp:effectExtent l="4445" t="4445" r="9525" b="21590"/>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proofErr w:type="gramStart"/>
                            <w:r>
                              <w:rPr>
                                <w:rFonts w:hint="eastAsia"/>
                              </w:rPr>
                              <w:t>StudentAssignmentMapper</w:t>
                            </w:r>
                            <w:proofErr w:type="spellEnd"/>
                            <w:r>
                              <w:rPr>
                                <w:rFonts w:hint="eastAsia"/>
                              </w:rPr>
                              <w:t>{</w:t>
                            </w:r>
                            <w:proofErr w:type="gramEnd"/>
                          </w:p>
                          <w:p w:rsidR="00E27F87" w:rsidRDefault="00D927CC">
                            <w:r>
                              <w:rPr>
                                <w:rFonts w:hint="eastAsia"/>
                              </w:rPr>
                              <w:t>}</w:t>
                            </w:r>
                          </w:p>
                        </w:txbxContent>
                      </wps:txbx>
                      <wps:bodyPr rot="0" vert="horz" wrap="square" lIns="91440" tIns="45720" rIns="91440" bIns="45720" anchor="t" anchorCtr="0" upright="1">
                        <a:spAutoFit/>
                      </wps:bodyPr>
                    </wps:wsp>
                  </a:graphicData>
                </a:graphic>
              </wp:inline>
            </w:drawing>
          </mc:Choice>
          <mc:Fallback>
            <w:pict>
              <v:shape id="文本框 26" o:spid="_x0000_s1040" type="#_x0000_t202" style="width:411.4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proofErr w:type="gramStart"/>
                      <w:r>
                        <w:rPr>
                          <w:rFonts w:hint="eastAsia"/>
                        </w:rPr>
                        <w:t>StudentAssignmentMapper</w:t>
                      </w:r>
                      <w:proofErr w:type="spellEnd"/>
                      <w:r>
                        <w:rPr>
                          <w:rFonts w:hint="eastAsia"/>
                        </w:rPr>
                        <w:t>{</w:t>
                      </w:r>
                      <w:proofErr w:type="gramEnd"/>
                    </w:p>
                    <w:p w:rsidR="00E27F87" w:rsidRDefault="00D927CC">
                      <w:r>
                        <w:rPr>
                          <w:rFonts w:hint="eastAsia"/>
                        </w:rPr>
                        <w:t>}</w:t>
                      </w:r>
                    </w:p>
                  </w:txbxContent>
                </v:textbox>
                <w10:anchorlock/>
              </v:shape>
            </w:pict>
          </mc:Fallback>
        </mc:AlternateContent>
      </w:r>
    </w:p>
    <w:p w:rsidR="00E27F87" w:rsidRDefault="00D927CC">
      <w:pPr>
        <w:pStyle w:val="4"/>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 xml:space="preserve">.4 </w:t>
      </w:r>
      <w:r>
        <w:rPr>
          <w:rFonts w:ascii="黑体" w:eastAsia="黑体" w:hAnsi="黑体" w:cs="黑体" w:hint="eastAsia"/>
          <w:i w:val="0"/>
          <w:iCs w:val="0"/>
          <w:color w:val="000000" w:themeColor="text1"/>
          <w:sz w:val="24"/>
          <w:szCs w:val="24"/>
        </w:rPr>
        <w:t>数据持久层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搜索作业模块</w:t>
      </w:r>
      <w:r>
        <w:rPr>
          <w:rFonts w:ascii="幼圆" w:eastAsia="幼圆" w:hAnsi="幼圆" w:cs="幼圆" w:hint="eastAsia"/>
          <w:sz w:val="24"/>
          <w:szCs w:val="24"/>
        </w:rPr>
        <w:t>的数据持久层</w:t>
      </w:r>
      <w:r>
        <w:rPr>
          <w:rFonts w:ascii="幼圆" w:eastAsia="幼圆" w:hAnsi="幼圆" w:cs="幼圆" w:hint="eastAsia"/>
          <w:sz w:val="24"/>
          <w:szCs w:val="24"/>
        </w:rPr>
        <w:t>可以在用户输入搜索条件点击搜索按钮以后获取到与搜索条件匹配的信息</w:t>
      </w:r>
      <w:r>
        <w:rPr>
          <w:rFonts w:ascii="幼圆" w:eastAsia="幼圆" w:hAnsi="幼圆" w:cs="幼圆" w:hint="eastAsia"/>
          <w:sz w:val="24"/>
          <w:szCs w:val="24"/>
        </w:rPr>
        <w:t>。登入模块数据持久层列表见表</w:t>
      </w:r>
      <w:r>
        <w:rPr>
          <w:rFonts w:ascii="幼圆" w:eastAsia="幼圆" w:hAnsi="幼圆" w:cs="幼圆" w:hint="eastAsia"/>
          <w:sz w:val="24"/>
          <w:szCs w:val="24"/>
        </w:rPr>
        <w:t>4-</w:t>
      </w:r>
      <w:r>
        <w:rPr>
          <w:rFonts w:ascii="幼圆" w:eastAsia="幼圆" w:hAnsi="幼圆" w:cs="幼圆" w:hint="eastAsia"/>
          <w:sz w:val="24"/>
          <w:szCs w:val="24"/>
        </w:rPr>
        <w:t>14</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68"/>
        <w:gridCol w:w="2245"/>
        <w:gridCol w:w="2372"/>
        <w:gridCol w:w="2520"/>
      </w:tblGrid>
      <w:tr w:rsidR="00E27F87">
        <w:trPr>
          <w:jc w:val="center"/>
        </w:trPr>
        <w:tc>
          <w:tcPr>
            <w:tcW w:w="1368"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245"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DAO</w:t>
            </w:r>
          </w:p>
        </w:tc>
        <w:tc>
          <w:tcPr>
            <w:tcW w:w="237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调用数据模型</w:t>
            </w:r>
          </w:p>
        </w:tc>
        <w:tc>
          <w:tcPr>
            <w:tcW w:w="252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说明</w:t>
            </w:r>
          </w:p>
        </w:tc>
      </w:tr>
      <w:tr w:rsidR="00E27F87">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搜索作业</w:t>
            </w:r>
          </w:p>
        </w:tc>
        <w:tc>
          <w:tcPr>
            <w:tcW w:w="2245"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StudentAssignmentMapper.java</w:t>
            </w:r>
          </w:p>
        </w:tc>
        <w:tc>
          <w:tcPr>
            <w:tcW w:w="2372"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调用</w:t>
            </w:r>
            <w:r>
              <w:rPr>
                <w:rFonts w:ascii="幼圆" w:eastAsia="幼圆" w:hAnsi="幼圆" w:cs="幼圆" w:hint="eastAsia"/>
                <w:sz w:val="24"/>
                <w:szCs w:val="24"/>
              </w:rPr>
              <w:t xml:space="preserve"> </w:t>
            </w:r>
            <w:r>
              <w:rPr>
                <w:rFonts w:ascii="幼圆" w:eastAsia="幼圆" w:hAnsi="幼圆" w:cs="幼圆" w:hint="eastAsia"/>
                <w:sz w:val="24"/>
                <w:szCs w:val="24"/>
              </w:rPr>
              <w:t>HomeworkView.java</w:t>
            </w:r>
          </w:p>
        </w:tc>
        <w:tc>
          <w:tcPr>
            <w:tcW w:w="2520"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利用接口对作业信息进行查询</w:t>
            </w:r>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ab/>
      </w: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14</w:t>
      </w:r>
      <w:r>
        <w:rPr>
          <w:rFonts w:ascii="幼圆" w:eastAsia="幼圆" w:hAnsi="幼圆" w:cs="幼圆" w:hint="eastAsia"/>
          <w:sz w:val="24"/>
          <w:szCs w:val="24"/>
        </w:rPr>
        <w:t>搜索作业模块</w:t>
      </w:r>
      <w:r>
        <w:rPr>
          <w:rFonts w:ascii="幼圆" w:eastAsia="幼圆" w:hAnsi="幼圆" w:cs="幼圆" w:hint="eastAsia"/>
          <w:sz w:val="24"/>
          <w:szCs w:val="24"/>
        </w:rPr>
        <w:t>数据持久层列表</w: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StudentAssignmentMapper.java</w:t>
      </w:r>
      <w:r>
        <w:rPr>
          <w:rFonts w:ascii="幼圆" w:eastAsia="幼圆" w:hAnsi="幼圆" w:cs="幼圆" w:hint="eastAsia"/>
          <w:sz w:val="24"/>
          <w:szCs w:val="24"/>
        </w:rPr>
        <w:t>定义了</w:t>
      </w:r>
      <w:r>
        <w:rPr>
          <w:rFonts w:ascii="幼圆" w:eastAsia="幼圆" w:hAnsi="幼圆" w:cs="幼圆" w:hint="eastAsia"/>
          <w:sz w:val="24"/>
          <w:szCs w:val="24"/>
        </w:rPr>
        <w:t>对</w:t>
      </w:r>
      <w:r>
        <w:rPr>
          <w:rFonts w:ascii="幼圆" w:eastAsia="幼圆" w:hAnsi="幼圆" w:cs="幼圆" w:hint="eastAsia"/>
          <w:sz w:val="24"/>
          <w:szCs w:val="24"/>
        </w:rPr>
        <w:t>用户信息</w:t>
      </w:r>
      <w:r>
        <w:rPr>
          <w:rFonts w:ascii="幼圆" w:eastAsia="幼圆" w:hAnsi="幼圆" w:cs="幼圆" w:hint="eastAsia"/>
          <w:sz w:val="24"/>
          <w:szCs w:val="24"/>
        </w:rPr>
        <w:t>操作</w:t>
      </w:r>
      <w:r>
        <w:rPr>
          <w:rFonts w:ascii="幼圆" w:eastAsia="幼圆" w:hAnsi="幼圆" w:cs="幼圆" w:hint="eastAsia"/>
          <w:sz w:val="24"/>
          <w:szCs w:val="24"/>
        </w:rPr>
        <w:t>的接口：</w:t>
      </w:r>
    </w:p>
    <w:p w:rsidR="00E27F87" w:rsidRDefault="00D927CC">
      <w:r>
        <w:rPr>
          <w:rFonts w:ascii="幼圆" w:eastAsia="幼圆" w:hAnsi="幼圆" w:cs="幼圆" w:hint="eastAsia"/>
          <w:noProof/>
          <w:sz w:val="24"/>
          <w:szCs w:val="24"/>
        </w:rPr>
        <mc:AlternateContent>
          <mc:Choice Requires="wps">
            <w:drawing>
              <wp:inline distT="0" distB="0" distL="0" distR="0">
                <wp:extent cx="5260975" cy="3988435"/>
                <wp:effectExtent l="4445" t="4445" r="11430" b="7620"/>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pPr>
                              <w:rPr>
                                <w:b/>
                              </w:rPr>
                            </w:pPr>
                            <w:r>
                              <w:rPr>
                                <w:rFonts w:hint="eastAsia"/>
                                <w:b/>
                              </w:rPr>
                              <w:t>@Mapper</w:t>
                            </w:r>
                          </w:p>
                          <w:p w:rsidR="00E27F87" w:rsidRDefault="00D927CC">
                            <w:pPr>
                              <w:rPr>
                                <w:b/>
                              </w:rPr>
                            </w:pPr>
                            <w:r>
                              <w:rPr>
                                <w:rFonts w:hint="eastAsia"/>
                                <w:b/>
                              </w:rPr>
                              <w:t xml:space="preserve">public </w:t>
                            </w:r>
                            <w:r>
                              <w:rPr>
                                <w:rFonts w:hint="eastAsia"/>
                                <w:b/>
                              </w:rPr>
                              <w:t xml:space="preserve">interface </w:t>
                            </w:r>
                            <w:proofErr w:type="spellStart"/>
                            <w:proofErr w:type="gramStart"/>
                            <w:r>
                              <w:rPr>
                                <w:rFonts w:hint="eastAsia"/>
                                <w:b/>
                              </w:rPr>
                              <w:t>StudentAssignmentMapper</w:t>
                            </w:r>
                            <w:proofErr w:type="spellEnd"/>
                            <w:r>
                              <w:rPr>
                                <w:rFonts w:hint="eastAsia"/>
                                <w:b/>
                              </w:rPr>
                              <w:t>{</w:t>
                            </w:r>
                            <w:proofErr w:type="gramEnd"/>
                          </w:p>
                          <w:p w:rsidR="00E27F87" w:rsidRDefault="00D927CC">
                            <w:pPr>
                              <w:ind w:firstLine="440"/>
                              <w:rPr>
                                <w:b/>
                              </w:rPr>
                            </w:pPr>
                            <w:r>
                              <w:rPr>
                                <w:rFonts w:hint="eastAsia"/>
                                <w:b/>
                              </w:rPr>
                              <w:t xml:space="preserve">public </w:t>
                            </w:r>
                            <w:proofErr w:type="spellStart"/>
                            <w:r>
                              <w:rPr>
                                <w:rFonts w:hint="eastAsia"/>
                                <w:b/>
                              </w:rPr>
                              <w:t>ArrayList</w:t>
                            </w:r>
                            <w:proofErr w:type="spellEnd"/>
                            <w:r>
                              <w:rPr>
                                <w:rFonts w:hint="eastAsia"/>
                                <w:b/>
                              </w:rPr>
                              <w:t>&lt;</w:t>
                            </w:r>
                            <w:proofErr w:type="spellStart"/>
                            <w:r>
                              <w:rPr>
                                <w:rFonts w:hint="eastAsia"/>
                                <w:b/>
                              </w:rPr>
                              <w:t>StudentAssignment</w:t>
                            </w:r>
                            <w:proofErr w:type="spellEnd"/>
                            <w:r>
                              <w:rPr>
                                <w:rFonts w:hint="eastAsia"/>
                                <w:b/>
                              </w:rPr>
                              <w:t xml:space="preserve">&gt; </w:t>
                            </w:r>
                            <w:proofErr w:type="spellStart"/>
                            <w:r>
                              <w:rPr>
                                <w:rFonts w:hint="eastAsia"/>
                                <w:b/>
                              </w:rPr>
                              <w:t>searchDoneAssignment</w:t>
                            </w:r>
                            <w:proofErr w:type="spellEnd"/>
                          </w:p>
                          <w:p w:rsidR="00E27F87" w:rsidRDefault="00D927CC">
                            <w:pPr>
                              <w:ind w:firstLine="440"/>
                              <w:rPr>
                                <w:b/>
                              </w:rPr>
                            </w:pPr>
                            <w:r>
                              <w:rPr>
                                <w:rFonts w:hint="eastAsia"/>
                                <w:b/>
                              </w:rPr>
                              <w:t>(@Param("</w:t>
                            </w:r>
                            <w:proofErr w:type="spellStart"/>
                            <w:r>
                              <w:rPr>
                                <w:rFonts w:hint="eastAsia"/>
                                <w:b/>
                              </w:rPr>
                              <w:t>studentAssignment</w:t>
                            </w:r>
                            <w:proofErr w:type="spellEnd"/>
                            <w:r>
                              <w:rPr>
                                <w:rFonts w:hint="eastAsia"/>
                                <w:b/>
                              </w:rPr>
                              <w:t xml:space="preserve">") </w:t>
                            </w:r>
                            <w:proofErr w:type="spellStart"/>
                            <w:r>
                              <w:rPr>
                                <w:rFonts w:hint="eastAsia"/>
                                <w:b/>
                              </w:rPr>
                              <w:t>StudentAssignment</w:t>
                            </w:r>
                            <w:proofErr w:type="spellEnd"/>
                            <w:r>
                              <w:rPr>
                                <w:rFonts w:hint="eastAsia"/>
                                <w:b/>
                              </w:rPr>
                              <w:t xml:space="preserve"> </w:t>
                            </w:r>
                            <w:proofErr w:type="spellStart"/>
                            <w:r>
                              <w:rPr>
                                <w:rFonts w:hint="eastAsia"/>
                                <w:b/>
                              </w:rPr>
                              <w:t>studentAssignment</w:t>
                            </w:r>
                            <w:proofErr w:type="spellEnd"/>
                            <w:r>
                              <w:rPr>
                                <w:rFonts w:hint="eastAsia"/>
                                <w:b/>
                              </w:rPr>
                              <w:t>);</w:t>
                            </w:r>
                          </w:p>
                          <w:p w:rsidR="00E27F87" w:rsidRDefault="00E27F87">
                            <w:pPr>
                              <w:rPr>
                                <w:b/>
                              </w:rPr>
                            </w:pPr>
                          </w:p>
                          <w:p w:rsidR="00E27F87" w:rsidRDefault="00D927CC">
                            <w:pPr>
                              <w:ind w:firstLine="440"/>
                              <w:rPr>
                                <w:b/>
                              </w:rPr>
                            </w:pPr>
                            <w:r>
                              <w:rPr>
                                <w:rFonts w:hint="eastAsia"/>
                                <w:b/>
                              </w:rPr>
                              <w:t xml:space="preserve">public </w:t>
                            </w:r>
                            <w:proofErr w:type="spellStart"/>
                            <w:r>
                              <w:rPr>
                                <w:rFonts w:hint="eastAsia"/>
                                <w:b/>
                              </w:rPr>
                              <w:t>ArrayList</w:t>
                            </w:r>
                            <w:proofErr w:type="spellEnd"/>
                            <w:r>
                              <w:rPr>
                                <w:rFonts w:hint="eastAsia"/>
                                <w:b/>
                              </w:rPr>
                              <w:t>&lt;</w:t>
                            </w:r>
                            <w:proofErr w:type="spellStart"/>
                            <w:r>
                              <w:rPr>
                                <w:rFonts w:hint="eastAsia"/>
                                <w:b/>
                              </w:rPr>
                              <w:t>StudentAssignment</w:t>
                            </w:r>
                            <w:proofErr w:type="spellEnd"/>
                            <w:r>
                              <w:rPr>
                                <w:rFonts w:hint="eastAsia"/>
                                <w:b/>
                              </w:rPr>
                              <w:t xml:space="preserve">&gt; </w:t>
                            </w:r>
                            <w:proofErr w:type="spellStart"/>
                            <w:r>
                              <w:rPr>
                                <w:rFonts w:hint="eastAsia"/>
                                <w:b/>
                              </w:rPr>
                              <w:t>searchUndoneAssignment</w:t>
                            </w:r>
                            <w:proofErr w:type="spellEnd"/>
                          </w:p>
                          <w:p w:rsidR="00E27F87" w:rsidRDefault="00D927CC">
                            <w:pPr>
                              <w:ind w:firstLine="440"/>
                              <w:rPr>
                                <w:b/>
                              </w:rPr>
                            </w:pPr>
                            <w:r>
                              <w:rPr>
                                <w:rFonts w:hint="eastAsia"/>
                                <w:b/>
                              </w:rPr>
                              <w:t>(@Param("</w:t>
                            </w:r>
                            <w:proofErr w:type="spellStart"/>
                            <w:r>
                              <w:rPr>
                                <w:rFonts w:hint="eastAsia"/>
                                <w:b/>
                              </w:rPr>
                              <w:t>studentAssignment</w:t>
                            </w:r>
                            <w:proofErr w:type="spellEnd"/>
                            <w:proofErr w:type="gramStart"/>
                            <w:r>
                              <w:rPr>
                                <w:rFonts w:hint="eastAsia"/>
                                <w:b/>
                              </w:rPr>
                              <w:t>")</w:t>
                            </w:r>
                            <w:proofErr w:type="spellStart"/>
                            <w:r>
                              <w:rPr>
                                <w:rFonts w:hint="eastAsia"/>
                                <w:b/>
                              </w:rPr>
                              <w:t>StudentAs</w:t>
                            </w:r>
                            <w:r>
                              <w:rPr>
                                <w:rFonts w:hint="eastAsia"/>
                                <w:b/>
                              </w:rPr>
                              <w:t>signment</w:t>
                            </w:r>
                            <w:proofErr w:type="spellEnd"/>
                            <w:proofErr w:type="gramEnd"/>
                            <w:r>
                              <w:rPr>
                                <w:rFonts w:hint="eastAsia"/>
                                <w:b/>
                              </w:rPr>
                              <w:t xml:space="preserve"> </w:t>
                            </w:r>
                            <w:proofErr w:type="spellStart"/>
                            <w:r>
                              <w:rPr>
                                <w:rFonts w:hint="eastAsia"/>
                                <w:b/>
                              </w:rPr>
                              <w:t>studentAssignment</w:t>
                            </w:r>
                            <w:proofErr w:type="spellEnd"/>
                            <w:r>
                              <w:rPr>
                                <w:rFonts w:hint="eastAsia"/>
                                <w:b/>
                              </w:rPr>
                              <w:t>);</w:t>
                            </w:r>
                          </w:p>
                          <w:p w:rsidR="00E27F87" w:rsidRDefault="00D927CC">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文本框 27" o:spid="_x0000_s1041" type="#_x0000_t202" style="width:414.25pt;height:3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pPr>
                        <w:rPr>
                          <w:b/>
                        </w:rPr>
                      </w:pPr>
                      <w:r>
                        <w:rPr>
                          <w:rFonts w:hint="eastAsia"/>
                          <w:b/>
                        </w:rPr>
                        <w:t>@Mapper</w:t>
                      </w:r>
                    </w:p>
                    <w:p w:rsidR="00E27F87" w:rsidRDefault="00D927CC">
                      <w:pPr>
                        <w:rPr>
                          <w:b/>
                        </w:rPr>
                      </w:pPr>
                      <w:r>
                        <w:rPr>
                          <w:rFonts w:hint="eastAsia"/>
                          <w:b/>
                        </w:rPr>
                        <w:t xml:space="preserve">public </w:t>
                      </w:r>
                      <w:r>
                        <w:rPr>
                          <w:rFonts w:hint="eastAsia"/>
                          <w:b/>
                        </w:rPr>
                        <w:t xml:space="preserve">interface </w:t>
                      </w:r>
                      <w:proofErr w:type="spellStart"/>
                      <w:proofErr w:type="gramStart"/>
                      <w:r>
                        <w:rPr>
                          <w:rFonts w:hint="eastAsia"/>
                          <w:b/>
                        </w:rPr>
                        <w:t>StudentAssignmentMapper</w:t>
                      </w:r>
                      <w:proofErr w:type="spellEnd"/>
                      <w:r>
                        <w:rPr>
                          <w:rFonts w:hint="eastAsia"/>
                          <w:b/>
                        </w:rPr>
                        <w:t>{</w:t>
                      </w:r>
                      <w:proofErr w:type="gramEnd"/>
                    </w:p>
                    <w:p w:rsidR="00E27F87" w:rsidRDefault="00D927CC">
                      <w:pPr>
                        <w:ind w:firstLine="440"/>
                        <w:rPr>
                          <w:b/>
                        </w:rPr>
                      </w:pPr>
                      <w:r>
                        <w:rPr>
                          <w:rFonts w:hint="eastAsia"/>
                          <w:b/>
                        </w:rPr>
                        <w:t xml:space="preserve">public </w:t>
                      </w:r>
                      <w:proofErr w:type="spellStart"/>
                      <w:r>
                        <w:rPr>
                          <w:rFonts w:hint="eastAsia"/>
                          <w:b/>
                        </w:rPr>
                        <w:t>ArrayList</w:t>
                      </w:r>
                      <w:proofErr w:type="spellEnd"/>
                      <w:r>
                        <w:rPr>
                          <w:rFonts w:hint="eastAsia"/>
                          <w:b/>
                        </w:rPr>
                        <w:t>&lt;</w:t>
                      </w:r>
                      <w:proofErr w:type="spellStart"/>
                      <w:r>
                        <w:rPr>
                          <w:rFonts w:hint="eastAsia"/>
                          <w:b/>
                        </w:rPr>
                        <w:t>StudentAssignment</w:t>
                      </w:r>
                      <w:proofErr w:type="spellEnd"/>
                      <w:r>
                        <w:rPr>
                          <w:rFonts w:hint="eastAsia"/>
                          <w:b/>
                        </w:rPr>
                        <w:t xml:space="preserve">&gt; </w:t>
                      </w:r>
                      <w:proofErr w:type="spellStart"/>
                      <w:r>
                        <w:rPr>
                          <w:rFonts w:hint="eastAsia"/>
                          <w:b/>
                        </w:rPr>
                        <w:t>searchDoneAssignment</w:t>
                      </w:r>
                      <w:proofErr w:type="spellEnd"/>
                    </w:p>
                    <w:p w:rsidR="00E27F87" w:rsidRDefault="00D927CC">
                      <w:pPr>
                        <w:ind w:firstLine="440"/>
                        <w:rPr>
                          <w:b/>
                        </w:rPr>
                      </w:pPr>
                      <w:r>
                        <w:rPr>
                          <w:rFonts w:hint="eastAsia"/>
                          <w:b/>
                        </w:rPr>
                        <w:t>(@Param("</w:t>
                      </w:r>
                      <w:proofErr w:type="spellStart"/>
                      <w:r>
                        <w:rPr>
                          <w:rFonts w:hint="eastAsia"/>
                          <w:b/>
                        </w:rPr>
                        <w:t>studentAssignment</w:t>
                      </w:r>
                      <w:proofErr w:type="spellEnd"/>
                      <w:r>
                        <w:rPr>
                          <w:rFonts w:hint="eastAsia"/>
                          <w:b/>
                        </w:rPr>
                        <w:t xml:space="preserve">") </w:t>
                      </w:r>
                      <w:proofErr w:type="spellStart"/>
                      <w:r>
                        <w:rPr>
                          <w:rFonts w:hint="eastAsia"/>
                          <w:b/>
                        </w:rPr>
                        <w:t>StudentAssignment</w:t>
                      </w:r>
                      <w:proofErr w:type="spellEnd"/>
                      <w:r>
                        <w:rPr>
                          <w:rFonts w:hint="eastAsia"/>
                          <w:b/>
                        </w:rPr>
                        <w:t xml:space="preserve"> </w:t>
                      </w:r>
                      <w:proofErr w:type="spellStart"/>
                      <w:r>
                        <w:rPr>
                          <w:rFonts w:hint="eastAsia"/>
                          <w:b/>
                        </w:rPr>
                        <w:t>studentAssignment</w:t>
                      </w:r>
                      <w:proofErr w:type="spellEnd"/>
                      <w:r>
                        <w:rPr>
                          <w:rFonts w:hint="eastAsia"/>
                          <w:b/>
                        </w:rPr>
                        <w:t>);</w:t>
                      </w:r>
                    </w:p>
                    <w:p w:rsidR="00E27F87" w:rsidRDefault="00E27F87">
                      <w:pPr>
                        <w:rPr>
                          <w:b/>
                        </w:rPr>
                      </w:pPr>
                    </w:p>
                    <w:p w:rsidR="00E27F87" w:rsidRDefault="00D927CC">
                      <w:pPr>
                        <w:ind w:firstLine="440"/>
                        <w:rPr>
                          <w:b/>
                        </w:rPr>
                      </w:pPr>
                      <w:r>
                        <w:rPr>
                          <w:rFonts w:hint="eastAsia"/>
                          <w:b/>
                        </w:rPr>
                        <w:t xml:space="preserve">public </w:t>
                      </w:r>
                      <w:proofErr w:type="spellStart"/>
                      <w:r>
                        <w:rPr>
                          <w:rFonts w:hint="eastAsia"/>
                          <w:b/>
                        </w:rPr>
                        <w:t>ArrayList</w:t>
                      </w:r>
                      <w:proofErr w:type="spellEnd"/>
                      <w:r>
                        <w:rPr>
                          <w:rFonts w:hint="eastAsia"/>
                          <w:b/>
                        </w:rPr>
                        <w:t>&lt;</w:t>
                      </w:r>
                      <w:proofErr w:type="spellStart"/>
                      <w:r>
                        <w:rPr>
                          <w:rFonts w:hint="eastAsia"/>
                          <w:b/>
                        </w:rPr>
                        <w:t>StudentAssignment</w:t>
                      </w:r>
                      <w:proofErr w:type="spellEnd"/>
                      <w:r>
                        <w:rPr>
                          <w:rFonts w:hint="eastAsia"/>
                          <w:b/>
                        </w:rPr>
                        <w:t xml:space="preserve">&gt; </w:t>
                      </w:r>
                      <w:proofErr w:type="spellStart"/>
                      <w:r>
                        <w:rPr>
                          <w:rFonts w:hint="eastAsia"/>
                          <w:b/>
                        </w:rPr>
                        <w:t>searchUndoneAssignment</w:t>
                      </w:r>
                      <w:proofErr w:type="spellEnd"/>
                    </w:p>
                    <w:p w:rsidR="00E27F87" w:rsidRDefault="00D927CC">
                      <w:pPr>
                        <w:ind w:firstLine="440"/>
                        <w:rPr>
                          <w:b/>
                        </w:rPr>
                      </w:pPr>
                      <w:r>
                        <w:rPr>
                          <w:rFonts w:hint="eastAsia"/>
                          <w:b/>
                        </w:rPr>
                        <w:t>(@Param("</w:t>
                      </w:r>
                      <w:proofErr w:type="spellStart"/>
                      <w:r>
                        <w:rPr>
                          <w:rFonts w:hint="eastAsia"/>
                          <w:b/>
                        </w:rPr>
                        <w:t>studentAssignment</w:t>
                      </w:r>
                      <w:proofErr w:type="spellEnd"/>
                      <w:proofErr w:type="gramStart"/>
                      <w:r>
                        <w:rPr>
                          <w:rFonts w:hint="eastAsia"/>
                          <w:b/>
                        </w:rPr>
                        <w:t>")</w:t>
                      </w:r>
                      <w:proofErr w:type="spellStart"/>
                      <w:r>
                        <w:rPr>
                          <w:rFonts w:hint="eastAsia"/>
                          <w:b/>
                        </w:rPr>
                        <w:t>StudentAs</w:t>
                      </w:r>
                      <w:r>
                        <w:rPr>
                          <w:rFonts w:hint="eastAsia"/>
                          <w:b/>
                        </w:rPr>
                        <w:t>signment</w:t>
                      </w:r>
                      <w:proofErr w:type="spellEnd"/>
                      <w:proofErr w:type="gramEnd"/>
                      <w:r>
                        <w:rPr>
                          <w:rFonts w:hint="eastAsia"/>
                          <w:b/>
                        </w:rPr>
                        <w:t xml:space="preserve"> </w:t>
                      </w:r>
                      <w:proofErr w:type="spellStart"/>
                      <w:r>
                        <w:rPr>
                          <w:rFonts w:hint="eastAsia"/>
                          <w:b/>
                        </w:rPr>
                        <w:t>studentAssignment</w:t>
                      </w:r>
                      <w:proofErr w:type="spellEnd"/>
                      <w:r>
                        <w:rPr>
                          <w:rFonts w:hint="eastAsia"/>
                          <w:b/>
                        </w:rPr>
                        <w:t>);</w:t>
                      </w:r>
                    </w:p>
                    <w:p w:rsidR="00E27F87" w:rsidRDefault="00D927CC">
                      <w:pPr>
                        <w:rPr>
                          <w:b/>
                        </w:rPr>
                      </w:pPr>
                      <w:r>
                        <w:rPr>
                          <w:rFonts w:hint="eastAsia"/>
                          <w:b/>
                        </w:rPr>
                        <w:t>}</w:t>
                      </w:r>
                    </w:p>
                  </w:txbxContent>
                </v:textbox>
                <w10:anchorlock/>
              </v:shape>
            </w:pict>
          </mc:Fallback>
        </mc:AlternateContent>
      </w:r>
    </w:p>
    <w:p w:rsidR="00E27F87" w:rsidRDefault="00D927CC">
      <w:pPr>
        <w:pStyle w:val="4"/>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 xml:space="preserve">.5 </w:t>
      </w:r>
      <w:r>
        <w:rPr>
          <w:rFonts w:ascii="黑体" w:eastAsia="黑体" w:hAnsi="黑体" w:cs="黑体" w:hint="eastAsia"/>
          <w:i w:val="0"/>
          <w:iCs w:val="0"/>
          <w:color w:val="000000" w:themeColor="text1"/>
          <w:sz w:val="24"/>
          <w:szCs w:val="24"/>
        </w:rPr>
        <w:t>域模型层</w:t>
      </w:r>
    </w:p>
    <w:p w:rsidR="00E27F87" w:rsidRDefault="00D927CC">
      <w:pPr>
        <w:ind w:firstLineChars="200" w:firstLine="480"/>
        <w:rPr>
          <w:rFonts w:ascii="幼圆" w:eastAsia="幼圆" w:hAnsi="幼圆" w:cs="幼圆"/>
          <w:sz w:val="24"/>
          <w:szCs w:val="24"/>
        </w:rPr>
      </w:pPr>
      <w:r>
        <w:rPr>
          <w:rFonts w:ascii="幼圆" w:eastAsia="幼圆" w:hAnsi="幼圆" w:cs="幼圆" w:hint="eastAsia"/>
          <w:sz w:val="24"/>
          <w:szCs w:val="24"/>
        </w:rPr>
        <w:t>搜索作业</w:t>
      </w:r>
      <w:r>
        <w:rPr>
          <w:rFonts w:ascii="幼圆" w:eastAsia="幼圆" w:hAnsi="幼圆" w:cs="幼圆" w:hint="eastAsia"/>
          <w:sz w:val="24"/>
          <w:szCs w:val="24"/>
        </w:rPr>
        <w:t>模块用到域模型层中</w:t>
      </w:r>
      <w:r>
        <w:rPr>
          <w:rFonts w:ascii="幼圆" w:eastAsia="幼圆" w:hAnsi="幼圆" w:cs="幼圆" w:hint="eastAsia"/>
          <w:sz w:val="24"/>
          <w:szCs w:val="24"/>
        </w:rPr>
        <w:t>HomeworkView.java</w:t>
      </w:r>
      <w:r>
        <w:rPr>
          <w:rFonts w:ascii="幼圆" w:eastAsia="幼圆" w:hAnsi="幼圆" w:cs="幼圆" w:hint="eastAsia"/>
          <w:sz w:val="24"/>
          <w:szCs w:val="24"/>
        </w:rPr>
        <w:t>。</w:t>
      </w:r>
      <w:r>
        <w:rPr>
          <w:rFonts w:ascii="幼圆" w:eastAsia="幼圆" w:hAnsi="幼圆" w:cs="幼圆" w:hint="eastAsia"/>
          <w:sz w:val="24"/>
          <w:szCs w:val="24"/>
        </w:rPr>
        <w:t>HomeworkView.java</w:t>
      </w:r>
      <w:r>
        <w:rPr>
          <w:rFonts w:ascii="幼圆" w:eastAsia="幼圆" w:hAnsi="幼圆" w:cs="幼圆" w:hint="eastAsia"/>
          <w:sz w:val="24"/>
          <w:szCs w:val="24"/>
        </w:rPr>
        <w:t>是公用域模型，在涉及到</w:t>
      </w:r>
      <w:r>
        <w:rPr>
          <w:rFonts w:ascii="幼圆" w:eastAsia="幼圆" w:hAnsi="幼圆" w:cs="幼圆" w:hint="eastAsia"/>
          <w:sz w:val="24"/>
          <w:szCs w:val="24"/>
        </w:rPr>
        <w:t>作业</w:t>
      </w:r>
      <w:r>
        <w:rPr>
          <w:rFonts w:ascii="幼圆" w:eastAsia="幼圆" w:hAnsi="幼圆" w:cs="幼圆" w:hint="eastAsia"/>
          <w:sz w:val="24"/>
          <w:szCs w:val="24"/>
        </w:rPr>
        <w:t>信息</w:t>
      </w:r>
      <w:r>
        <w:rPr>
          <w:rFonts w:ascii="幼圆" w:eastAsia="幼圆" w:hAnsi="幼圆" w:cs="幼圆" w:hint="eastAsia"/>
          <w:sz w:val="24"/>
          <w:szCs w:val="24"/>
        </w:rPr>
        <w:t>操作</w:t>
      </w:r>
      <w:r>
        <w:rPr>
          <w:rFonts w:ascii="幼圆" w:eastAsia="幼圆" w:hAnsi="幼圆" w:cs="幼圆" w:hint="eastAsia"/>
          <w:sz w:val="24"/>
          <w:szCs w:val="24"/>
        </w:rPr>
        <w:t>时，就会调用到该模型，</w:t>
      </w:r>
      <w:r>
        <w:rPr>
          <w:rFonts w:ascii="幼圆" w:eastAsia="幼圆" w:hAnsi="幼圆" w:cs="幼圆" w:hint="eastAsia"/>
          <w:sz w:val="24"/>
          <w:szCs w:val="24"/>
        </w:rPr>
        <w:t>搜索作业</w:t>
      </w:r>
      <w:r>
        <w:rPr>
          <w:rFonts w:ascii="幼圆" w:eastAsia="幼圆" w:hAnsi="幼圆" w:cs="幼圆" w:hint="eastAsia"/>
          <w:sz w:val="24"/>
          <w:szCs w:val="24"/>
        </w:rPr>
        <w:t>模块域模型层列表如表</w:t>
      </w:r>
      <w:r>
        <w:rPr>
          <w:rFonts w:ascii="幼圆" w:eastAsia="幼圆" w:hAnsi="幼圆" w:cs="幼圆" w:hint="eastAsia"/>
          <w:sz w:val="24"/>
          <w:szCs w:val="24"/>
        </w:rPr>
        <w:t>4-</w:t>
      </w:r>
      <w:r>
        <w:rPr>
          <w:rFonts w:ascii="幼圆" w:eastAsia="幼圆" w:hAnsi="幼圆" w:cs="幼圆" w:hint="eastAsia"/>
          <w:sz w:val="24"/>
          <w:szCs w:val="24"/>
        </w:rPr>
        <w:t>15</w:t>
      </w:r>
      <w:r>
        <w:rPr>
          <w:rFonts w:ascii="幼圆" w:eastAsia="幼圆" w:hAnsi="幼圆" w:cs="幼圆" w:hint="eastAsia"/>
          <w:sz w:val="24"/>
          <w:szCs w:val="24"/>
        </w:rPr>
        <w:t>所示。</w:t>
      </w:r>
    </w:p>
    <w:tbl>
      <w:tblPr>
        <w:tblW w:w="7746"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944"/>
        <w:gridCol w:w="4802"/>
      </w:tblGrid>
      <w:tr w:rsidR="00E27F87">
        <w:trPr>
          <w:jc w:val="center"/>
        </w:trPr>
        <w:tc>
          <w:tcPr>
            <w:tcW w:w="294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域模型</w:t>
            </w:r>
          </w:p>
        </w:tc>
        <w:tc>
          <w:tcPr>
            <w:tcW w:w="480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描述</w:t>
            </w:r>
          </w:p>
        </w:tc>
      </w:tr>
      <w:tr w:rsidR="00E27F87">
        <w:trPr>
          <w:jc w:val="center"/>
        </w:trPr>
        <w:tc>
          <w:tcPr>
            <w:tcW w:w="2944"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HomeworkView.java</w:t>
            </w:r>
          </w:p>
        </w:tc>
        <w:tc>
          <w:tcPr>
            <w:tcW w:w="4802"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对</w:t>
            </w:r>
            <w:r>
              <w:rPr>
                <w:rFonts w:ascii="幼圆" w:eastAsia="幼圆" w:hAnsi="幼圆" w:cs="幼圆" w:hint="eastAsia"/>
                <w:sz w:val="24"/>
                <w:szCs w:val="24"/>
              </w:rPr>
              <w:t>数据库中的信息进行</w:t>
            </w:r>
            <w:r>
              <w:rPr>
                <w:rFonts w:ascii="幼圆" w:eastAsia="幼圆" w:hAnsi="幼圆" w:cs="幼圆" w:hint="eastAsia"/>
                <w:sz w:val="24"/>
                <w:szCs w:val="24"/>
              </w:rPr>
              <w:t>查</w:t>
            </w:r>
            <w:r>
              <w:rPr>
                <w:rFonts w:ascii="幼圆" w:eastAsia="幼圆" w:hAnsi="幼圆" w:cs="幼圆" w:hint="eastAsia"/>
                <w:sz w:val="24"/>
                <w:szCs w:val="24"/>
              </w:rPr>
              <w:t>和显示</w:t>
            </w:r>
            <w:r>
              <w:rPr>
                <w:rFonts w:ascii="幼圆" w:eastAsia="幼圆" w:hAnsi="幼圆" w:cs="幼圆" w:hint="eastAsia"/>
                <w:sz w:val="24"/>
                <w:szCs w:val="24"/>
              </w:rPr>
              <w:t>操作</w:t>
            </w:r>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15</w:t>
      </w:r>
      <w:r>
        <w:rPr>
          <w:rFonts w:ascii="幼圆" w:eastAsia="幼圆" w:hAnsi="幼圆" w:cs="幼圆" w:hint="eastAsia"/>
          <w:sz w:val="24"/>
          <w:szCs w:val="24"/>
        </w:rPr>
        <w:t>搜索作业</w:t>
      </w:r>
      <w:r>
        <w:rPr>
          <w:rFonts w:ascii="幼圆" w:eastAsia="幼圆" w:hAnsi="幼圆" w:cs="幼圆" w:hint="eastAsia"/>
          <w:sz w:val="24"/>
          <w:szCs w:val="24"/>
        </w:rPr>
        <w:t>模块域模型层列表</w: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HomeworkView</w:t>
      </w:r>
      <w:r>
        <w:rPr>
          <w:rFonts w:ascii="幼圆" w:eastAsia="幼圆" w:hAnsi="幼圆" w:cs="幼圆" w:hint="eastAsia"/>
          <w:sz w:val="24"/>
          <w:szCs w:val="24"/>
        </w:rPr>
        <w:t>.java</w:t>
      </w:r>
      <w:r>
        <w:rPr>
          <w:rFonts w:ascii="幼圆" w:eastAsia="幼圆" w:hAnsi="幼圆" w:cs="幼圆" w:hint="eastAsia"/>
          <w:sz w:val="24"/>
          <w:szCs w:val="24"/>
        </w:rPr>
        <w:t>主要属性与方法：</w:t>
      </w:r>
    </w:p>
    <w:p w:rsidR="00E27F87" w:rsidRDefault="00D927CC">
      <w:pPr>
        <w:rPr>
          <w:szCs w:val="21"/>
        </w:rPr>
      </w:pPr>
      <w:r>
        <w:rPr>
          <w:rFonts w:ascii="幼圆" w:eastAsia="幼圆" w:hAnsi="幼圆" w:cs="幼圆" w:hint="eastAsia"/>
          <w:noProof/>
          <w:sz w:val="24"/>
          <w:szCs w:val="24"/>
        </w:rPr>
        <mc:AlternateContent>
          <mc:Choice Requires="wps">
            <w:drawing>
              <wp:inline distT="0" distB="0" distL="0" distR="0">
                <wp:extent cx="5260975" cy="4617085"/>
                <wp:effectExtent l="4445" t="5080" r="11430" b="6985"/>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4617085"/>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rPr>
                                <w:b/>
                              </w:rPr>
                            </w:pPr>
                            <w:r>
                              <w:rPr>
                                <w:rFonts w:hint="eastAsia"/>
                                <w:b/>
                              </w:rPr>
                              <w:t>public class Student {</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homeworkID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studentAnswer</w:t>
                            </w:r>
                            <w:proofErr w:type="spellEnd"/>
                            <w:r>
                              <w:rPr>
                                <w:rFonts w:hint="eastAsia"/>
                                <w:b/>
                              </w:rPr>
                              <w:t>;</w:t>
                            </w:r>
                          </w:p>
                          <w:p w:rsidR="00E27F87" w:rsidRDefault="00D927CC">
                            <w:pPr>
                              <w:rPr>
                                <w:b/>
                              </w:rPr>
                            </w:pPr>
                            <w:r>
                              <w:rPr>
                                <w:rFonts w:hint="eastAsia"/>
                                <w:b/>
                              </w:rPr>
                              <w:t xml:space="preserve">    private float </w:t>
                            </w:r>
                            <w:proofErr w:type="spellStart"/>
                            <w:r>
                              <w:rPr>
                                <w:rFonts w:hint="eastAsia"/>
                                <w:b/>
                              </w:rPr>
                              <w:t>questionScore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questionType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courseID</w:t>
                            </w:r>
                            <w:proofErr w:type="spellEnd"/>
                            <w:r>
                              <w:rPr>
                                <w:rFonts w:hint="eastAsia"/>
                                <w:b/>
                              </w:rPr>
                              <w:t>;</w:t>
                            </w:r>
                          </w:p>
                          <w:p w:rsidR="00E27F87" w:rsidRDefault="00D927CC">
                            <w:pPr>
                              <w:rPr>
                                <w:b/>
                              </w:rPr>
                            </w:pPr>
                            <w:r>
                              <w:rPr>
                                <w:rFonts w:hint="eastAsia"/>
                                <w:b/>
                              </w:rPr>
                              <w:t xml:space="preserve">    priv</w:t>
                            </w:r>
                            <w:r>
                              <w:rPr>
                                <w:rFonts w:hint="eastAsia"/>
                                <w:b/>
                              </w:rPr>
                              <w:t xml:space="preserve">ate String </w:t>
                            </w:r>
                            <w:proofErr w:type="spellStart"/>
                            <w:r>
                              <w:rPr>
                                <w:rFonts w:hint="eastAsia"/>
                                <w:b/>
                              </w:rPr>
                              <w:t>questionContent</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questionRightAnswer</w:t>
                            </w:r>
                            <w:proofErr w:type="spellEnd"/>
                            <w:r>
                              <w:rPr>
                                <w:rFonts w:hint="eastAsia"/>
                                <w:b/>
                              </w:rPr>
                              <w:t>;</w:t>
                            </w:r>
                          </w:p>
                          <w:p w:rsidR="00E27F87" w:rsidRDefault="00D927CC">
                            <w:r>
                              <w:rPr>
                                <w:rFonts w:hint="eastAsia"/>
                                <w:b/>
                              </w:rPr>
                              <w:t xml:space="preserve">    private float Expr1;</w:t>
                            </w:r>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wps:txbx>
                      <wps:bodyPr rot="0" vert="horz" wrap="square" lIns="91440" tIns="45720" rIns="91440" bIns="45720" anchor="t" anchorCtr="0" upright="1">
                        <a:noAutofit/>
                      </wps:bodyPr>
                    </wps:wsp>
                  </a:graphicData>
                </a:graphic>
              </wp:inline>
            </w:drawing>
          </mc:Choice>
          <mc:Fallback>
            <w:pict>
              <v:shape id="文本框 28" o:spid="_x0000_s1042" type="#_x0000_t202" style="width:414.25pt;height:36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rPr>
                          <w:b/>
                        </w:rPr>
                      </w:pPr>
                      <w:r>
                        <w:rPr>
                          <w:rFonts w:hint="eastAsia"/>
                          <w:b/>
                        </w:rPr>
                        <w:t>public class Student {</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homeworkID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studentAnswer</w:t>
                      </w:r>
                      <w:proofErr w:type="spellEnd"/>
                      <w:r>
                        <w:rPr>
                          <w:rFonts w:hint="eastAsia"/>
                          <w:b/>
                        </w:rPr>
                        <w:t>;</w:t>
                      </w:r>
                    </w:p>
                    <w:p w:rsidR="00E27F87" w:rsidRDefault="00D927CC">
                      <w:pPr>
                        <w:rPr>
                          <w:b/>
                        </w:rPr>
                      </w:pPr>
                      <w:r>
                        <w:rPr>
                          <w:rFonts w:hint="eastAsia"/>
                          <w:b/>
                        </w:rPr>
                        <w:t xml:space="preserve">    private float </w:t>
                      </w:r>
                      <w:proofErr w:type="spellStart"/>
                      <w:r>
                        <w:rPr>
                          <w:rFonts w:hint="eastAsia"/>
                          <w:b/>
                        </w:rPr>
                        <w:t>questionScore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questionType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courseID</w:t>
                      </w:r>
                      <w:proofErr w:type="spellEnd"/>
                      <w:r>
                        <w:rPr>
                          <w:rFonts w:hint="eastAsia"/>
                          <w:b/>
                        </w:rPr>
                        <w:t>;</w:t>
                      </w:r>
                    </w:p>
                    <w:p w:rsidR="00E27F87" w:rsidRDefault="00D927CC">
                      <w:pPr>
                        <w:rPr>
                          <w:b/>
                        </w:rPr>
                      </w:pPr>
                      <w:r>
                        <w:rPr>
                          <w:rFonts w:hint="eastAsia"/>
                          <w:b/>
                        </w:rPr>
                        <w:t xml:space="preserve">    priv</w:t>
                      </w:r>
                      <w:r>
                        <w:rPr>
                          <w:rFonts w:hint="eastAsia"/>
                          <w:b/>
                        </w:rPr>
                        <w:t xml:space="preserve">ate String </w:t>
                      </w:r>
                      <w:proofErr w:type="spellStart"/>
                      <w:r>
                        <w:rPr>
                          <w:rFonts w:hint="eastAsia"/>
                          <w:b/>
                        </w:rPr>
                        <w:t>questionContent</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questionRightAnswer</w:t>
                      </w:r>
                      <w:proofErr w:type="spellEnd"/>
                      <w:r>
                        <w:rPr>
                          <w:rFonts w:hint="eastAsia"/>
                          <w:b/>
                        </w:rPr>
                        <w:t>;</w:t>
                      </w:r>
                    </w:p>
                    <w:p w:rsidR="00E27F87" w:rsidRDefault="00D927CC">
                      <w:r>
                        <w:rPr>
                          <w:rFonts w:hint="eastAsia"/>
                          <w:b/>
                        </w:rPr>
                        <w:t xml:space="preserve">    private float Expr1;</w:t>
                      </w:r>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v:textbox>
                <w10:anchorlock/>
              </v:shape>
            </w:pict>
          </mc:Fallback>
        </mc:AlternateContent>
      </w:r>
    </w:p>
    <w:p w:rsidR="00E27F87" w:rsidRDefault="00D927CC">
      <w:pPr>
        <w:pStyle w:val="2"/>
        <w:rPr>
          <w:rFonts w:ascii="黑体" w:eastAsia="黑体" w:hAnsi="黑体" w:cs="黑体"/>
          <w:color w:val="auto"/>
          <w:sz w:val="30"/>
          <w:szCs w:val="30"/>
        </w:rPr>
      </w:pPr>
      <w:bookmarkStart w:id="57" w:name="_Toc1718"/>
      <w:r>
        <w:rPr>
          <w:rFonts w:ascii="黑体" w:eastAsia="黑体" w:hAnsi="黑体" w:cs="黑体" w:hint="eastAsia"/>
          <w:color w:val="auto"/>
          <w:sz w:val="30"/>
          <w:szCs w:val="30"/>
        </w:rPr>
        <w:t>4.</w:t>
      </w:r>
      <w:r>
        <w:rPr>
          <w:rFonts w:ascii="黑体" w:eastAsia="黑体" w:hAnsi="黑体" w:cs="黑体" w:hint="eastAsia"/>
          <w:color w:val="auto"/>
          <w:sz w:val="30"/>
          <w:szCs w:val="30"/>
        </w:rPr>
        <w:t>2</w:t>
      </w:r>
      <w:r>
        <w:rPr>
          <w:rFonts w:ascii="黑体" w:eastAsia="黑体" w:hAnsi="黑体" w:cs="黑体" w:hint="eastAsia"/>
          <w:color w:val="auto"/>
          <w:sz w:val="30"/>
          <w:szCs w:val="30"/>
        </w:rPr>
        <w:t>、</w:t>
      </w:r>
      <w:r>
        <w:rPr>
          <w:rFonts w:ascii="黑体" w:eastAsia="黑体" w:hAnsi="黑体" w:cs="黑体" w:hint="eastAsia"/>
          <w:color w:val="auto"/>
          <w:sz w:val="30"/>
          <w:szCs w:val="30"/>
        </w:rPr>
        <w:t>教师</w:t>
      </w:r>
      <w:r>
        <w:rPr>
          <w:rFonts w:ascii="黑体" w:eastAsia="黑体" w:hAnsi="黑体" w:cs="黑体" w:hint="eastAsia"/>
          <w:color w:val="auto"/>
          <w:sz w:val="30"/>
          <w:szCs w:val="30"/>
        </w:rPr>
        <w:t>模块</w:t>
      </w:r>
      <w:bookmarkEnd w:id="57"/>
    </w:p>
    <w:p w:rsidR="00E27F87" w:rsidRDefault="00D927CC">
      <w:pPr>
        <w:rPr>
          <w:rFonts w:ascii="幼圆" w:eastAsia="幼圆" w:hAnsi="幼圆" w:cs="幼圆"/>
          <w:sz w:val="24"/>
          <w:szCs w:val="24"/>
        </w:rPr>
      </w:pPr>
      <w:r>
        <w:rPr>
          <w:rFonts w:ascii="幼圆" w:eastAsia="幼圆" w:hAnsi="幼圆" w:cs="幼圆" w:hint="eastAsia"/>
          <w:sz w:val="24"/>
          <w:szCs w:val="24"/>
        </w:rPr>
        <w:t>教师模块</w:t>
      </w:r>
      <w:r>
        <w:rPr>
          <w:rFonts w:ascii="幼圆" w:eastAsia="幼圆" w:hAnsi="幼圆" w:cs="幼圆" w:hint="eastAsia"/>
          <w:sz w:val="24"/>
          <w:szCs w:val="24"/>
        </w:rPr>
        <w:t>分为：查看作业模块，</w:t>
      </w:r>
      <w:r>
        <w:rPr>
          <w:rFonts w:ascii="幼圆" w:eastAsia="幼圆" w:hAnsi="幼圆" w:cs="幼圆" w:hint="eastAsia"/>
          <w:sz w:val="24"/>
          <w:szCs w:val="24"/>
        </w:rPr>
        <w:t>搜索作业模块和填布置作业模块和批改作业模块。</w:t>
      </w:r>
    </w:p>
    <w:p w:rsidR="00E27F87" w:rsidRDefault="00D927CC">
      <w:pPr>
        <w:pStyle w:val="30"/>
        <w:rPr>
          <w:rFonts w:ascii="黑体" w:eastAsia="黑体" w:hAnsi="黑体" w:cs="黑体"/>
          <w:color w:val="000000" w:themeColor="text1"/>
          <w:sz w:val="28"/>
          <w:szCs w:val="28"/>
        </w:rPr>
      </w:pPr>
      <w:bookmarkStart w:id="58" w:name="_Toc24469"/>
      <w:r>
        <w:rPr>
          <w:rFonts w:ascii="黑体" w:eastAsia="黑体" w:hAnsi="黑体" w:cs="黑体" w:hint="eastAsia"/>
          <w:color w:val="000000" w:themeColor="text1"/>
          <w:sz w:val="28"/>
          <w:szCs w:val="28"/>
        </w:rPr>
        <w:t>4.2.1</w:t>
      </w:r>
      <w:r>
        <w:rPr>
          <w:rFonts w:ascii="黑体" w:eastAsia="黑体" w:hAnsi="黑体" w:cs="黑体" w:hint="eastAsia"/>
          <w:color w:val="000000" w:themeColor="text1"/>
          <w:sz w:val="28"/>
          <w:szCs w:val="28"/>
        </w:rPr>
        <w:t>教师搜索作业</w:t>
      </w:r>
      <w:bookmarkEnd w:id="58"/>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在</w:t>
      </w:r>
      <w:r>
        <w:rPr>
          <w:rFonts w:ascii="幼圆" w:eastAsia="幼圆" w:hAnsi="幼圆" w:cs="幼圆" w:hint="eastAsia"/>
          <w:sz w:val="24"/>
          <w:szCs w:val="24"/>
        </w:rPr>
        <w:t>搜索作业</w:t>
      </w:r>
      <w:r>
        <w:rPr>
          <w:rFonts w:ascii="幼圆" w:eastAsia="幼圆" w:hAnsi="幼圆" w:cs="幼圆" w:hint="eastAsia"/>
          <w:sz w:val="24"/>
          <w:szCs w:val="24"/>
        </w:rPr>
        <w:t>模块时，系统内部的相应响应操作</w:t>
      </w:r>
      <w:r>
        <w:rPr>
          <w:rFonts w:ascii="幼圆" w:eastAsia="幼圆" w:hAnsi="幼圆" w:cs="幼圆" w:hint="eastAsia"/>
          <w:sz w:val="24"/>
          <w:szCs w:val="24"/>
        </w:rPr>
        <w:t>时序</w:t>
      </w:r>
      <w:r>
        <w:rPr>
          <w:rFonts w:ascii="幼圆" w:eastAsia="幼圆" w:hAnsi="幼圆" w:cs="幼圆" w:hint="eastAsia"/>
          <w:sz w:val="24"/>
          <w:szCs w:val="24"/>
        </w:rPr>
        <w:t>图如图</w:t>
      </w:r>
      <w:r>
        <w:rPr>
          <w:rFonts w:ascii="幼圆" w:eastAsia="幼圆" w:hAnsi="幼圆" w:cs="幼圆" w:hint="eastAsia"/>
          <w:sz w:val="24"/>
          <w:szCs w:val="24"/>
        </w:rPr>
        <w:t>4-</w:t>
      </w:r>
      <w:r>
        <w:rPr>
          <w:rFonts w:ascii="幼圆" w:eastAsia="幼圆" w:hAnsi="幼圆" w:cs="幼圆" w:hint="eastAsia"/>
          <w:sz w:val="24"/>
          <w:szCs w:val="24"/>
        </w:rPr>
        <w:t>4</w:t>
      </w:r>
      <w:r>
        <w:rPr>
          <w:rFonts w:ascii="幼圆" w:eastAsia="幼圆" w:hAnsi="幼圆" w:cs="幼圆" w:hint="eastAsia"/>
          <w:sz w:val="24"/>
          <w:szCs w:val="24"/>
        </w:rPr>
        <w:t>所示。</w:t>
      </w:r>
    </w:p>
    <w:p w:rsidR="00E27F87" w:rsidRDefault="00D927CC">
      <w:pPr>
        <w:ind w:firstLine="420"/>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Pr>
          <w:noProof/>
          <w:color w:val="000000" w:themeColor="text1"/>
        </w:rPr>
        <w:drawing>
          <wp:inline distT="0" distB="0" distL="114300" distR="114300">
            <wp:extent cx="5269865" cy="2276475"/>
            <wp:effectExtent l="0" t="0" r="6985" b="9525"/>
            <wp:docPr id="30" name="图片 30" descr="教师模块搜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教师模块搜索时序图"/>
                    <pic:cNvPicPr>
                      <a:picLocks noChangeAspect="1"/>
                    </pic:cNvPicPr>
                  </pic:nvPicPr>
                  <pic:blipFill>
                    <a:blip r:embed="rId14"/>
                    <a:stretch>
                      <a:fillRect/>
                    </a:stretch>
                  </pic:blipFill>
                  <pic:spPr>
                    <a:xfrm>
                      <a:off x="0" y="0"/>
                      <a:ext cx="5269865" cy="2276475"/>
                    </a:xfrm>
                    <a:prstGeom prst="rect">
                      <a:avLst/>
                    </a:prstGeom>
                  </pic:spPr>
                </pic:pic>
              </a:graphicData>
            </a:graphic>
          </wp:inline>
        </w:drawing>
      </w:r>
    </w:p>
    <w:p w:rsidR="00E27F87" w:rsidRDefault="00D927CC">
      <w:pPr>
        <w:jc w:val="center"/>
        <w:rPr>
          <w:rFonts w:ascii="幼圆" w:eastAsia="幼圆" w:hAnsi="幼圆" w:cs="幼圆"/>
          <w:sz w:val="24"/>
          <w:szCs w:val="24"/>
        </w:rPr>
      </w:pPr>
      <w:r>
        <w:rPr>
          <w:rFonts w:ascii="幼圆" w:eastAsia="幼圆" w:hAnsi="幼圆" w:cs="幼圆" w:hint="eastAsia"/>
          <w:sz w:val="24"/>
          <w:szCs w:val="24"/>
        </w:rPr>
        <w:t>图</w:t>
      </w:r>
      <w:r>
        <w:rPr>
          <w:rFonts w:ascii="幼圆" w:eastAsia="幼圆" w:hAnsi="幼圆" w:cs="幼圆" w:hint="eastAsia"/>
          <w:sz w:val="24"/>
          <w:szCs w:val="24"/>
        </w:rPr>
        <w:t xml:space="preserve"> 4-</w:t>
      </w:r>
      <w:r>
        <w:rPr>
          <w:rFonts w:ascii="幼圆" w:eastAsia="幼圆" w:hAnsi="幼圆" w:cs="幼圆" w:hint="eastAsia"/>
          <w:sz w:val="24"/>
          <w:szCs w:val="24"/>
        </w:rPr>
        <w:t>4</w:t>
      </w:r>
      <w:r>
        <w:rPr>
          <w:rFonts w:ascii="幼圆" w:eastAsia="幼圆" w:hAnsi="幼圆" w:cs="幼圆" w:hint="eastAsia"/>
          <w:sz w:val="24"/>
          <w:szCs w:val="24"/>
        </w:rPr>
        <w:t>搜索作业</w:t>
      </w:r>
      <w:r>
        <w:rPr>
          <w:rFonts w:ascii="幼圆" w:eastAsia="幼圆" w:hAnsi="幼圆" w:cs="幼圆" w:hint="eastAsia"/>
          <w:sz w:val="24"/>
          <w:szCs w:val="24"/>
        </w:rPr>
        <w:t>系统响应示意图</w:t>
      </w:r>
    </w:p>
    <w:p w:rsidR="00E27F87" w:rsidRDefault="00E27F87"/>
    <w:p w:rsidR="00E27F87" w:rsidRDefault="00D927CC">
      <w:pPr>
        <w:pStyle w:val="4"/>
        <w:ind w:firstLineChars="300" w:firstLine="723"/>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 xml:space="preserve"> </w:t>
      </w:r>
      <w:r>
        <w:rPr>
          <w:rFonts w:ascii="黑体" w:eastAsia="黑体" w:hAnsi="黑体" w:cs="黑体" w:hint="eastAsia"/>
          <w:i w:val="0"/>
          <w:iCs w:val="0"/>
          <w:color w:val="000000" w:themeColor="text1"/>
          <w:sz w:val="24"/>
          <w:szCs w:val="24"/>
        </w:rPr>
        <w:t>表现层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搜索</w:t>
      </w:r>
      <w:r>
        <w:rPr>
          <w:rFonts w:ascii="幼圆" w:eastAsia="幼圆" w:hAnsi="幼圆" w:cs="幼圆" w:hint="eastAsia"/>
          <w:sz w:val="24"/>
          <w:szCs w:val="24"/>
        </w:rPr>
        <w:t>作业</w:t>
      </w:r>
      <w:r>
        <w:rPr>
          <w:rFonts w:ascii="幼圆" w:eastAsia="幼圆" w:hAnsi="幼圆" w:cs="幼圆" w:hint="eastAsia"/>
          <w:sz w:val="24"/>
          <w:szCs w:val="24"/>
        </w:rPr>
        <w:t>模块的表现层主要完成</w:t>
      </w:r>
      <w:r>
        <w:rPr>
          <w:rFonts w:ascii="幼圆" w:eastAsia="幼圆" w:hAnsi="幼圆" w:cs="幼圆" w:hint="eastAsia"/>
          <w:sz w:val="24"/>
          <w:szCs w:val="24"/>
        </w:rPr>
        <w:t>查询信息的显示</w:t>
      </w:r>
      <w:r>
        <w:rPr>
          <w:rFonts w:ascii="幼圆" w:eastAsia="幼圆" w:hAnsi="幼圆" w:cs="幼圆" w:hint="eastAsia"/>
          <w:sz w:val="24"/>
          <w:szCs w:val="24"/>
        </w:rPr>
        <w:t>。表现层对应的</w:t>
      </w:r>
      <w:r>
        <w:rPr>
          <w:rFonts w:ascii="幼圆" w:eastAsia="幼圆" w:hAnsi="幼圆" w:cs="幼圆" w:hint="eastAsia"/>
          <w:sz w:val="24"/>
          <w:szCs w:val="24"/>
        </w:rPr>
        <w:t>JSP</w:t>
      </w:r>
      <w:r>
        <w:rPr>
          <w:rFonts w:ascii="幼圆" w:eastAsia="幼圆" w:hAnsi="幼圆" w:cs="幼圆" w:hint="eastAsia"/>
          <w:sz w:val="24"/>
          <w:szCs w:val="24"/>
        </w:rPr>
        <w:t>页面列表见表</w:t>
      </w:r>
      <w:r>
        <w:rPr>
          <w:rFonts w:ascii="幼圆" w:eastAsia="幼圆" w:hAnsi="幼圆" w:cs="幼圆" w:hint="eastAsia"/>
          <w:sz w:val="24"/>
          <w:szCs w:val="24"/>
        </w:rPr>
        <w:t>4-16</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30"/>
        <w:gridCol w:w="2193"/>
        <w:gridCol w:w="3682"/>
      </w:tblGrid>
      <w:tr w:rsidR="00E27F87">
        <w:trPr>
          <w:jc w:val="center"/>
        </w:trPr>
        <w:tc>
          <w:tcPr>
            <w:tcW w:w="2630"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界面</w:t>
            </w:r>
          </w:p>
        </w:tc>
        <w:tc>
          <w:tcPr>
            <w:tcW w:w="2193"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JSP</w:t>
            </w:r>
          </w:p>
        </w:tc>
        <w:tc>
          <w:tcPr>
            <w:tcW w:w="3682"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功能描述</w:t>
            </w:r>
          </w:p>
        </w:tc>
      </w:tr>
      <w:tr w:rsidR="00E27F87">
        <w:trPr>
          <w:jc w:val="center"/>
        </w:trPr>
        <w:tc>
          <w:tcPr>
            <w:tcW w:w="2630"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作业</w:t>
            </w:r>
          </w:p>
        </w:tc>
        <w:tc>
          <w:tcPr>
            <w:tcW w:w="2193" w:type="dxa"/>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TeacherIndex.jsp</w:t>
            </w:r>
            <w:proofErr w:type="spellEnd"/>
            <w:r>
              <w:rPr>
                <w:rFonts w:ascii="幼圆" w:eastAsia="幼圆" w:hAnsi="幼圆" w:cs="幼圆" w:hint="eastAsia"/>
                <w:sz w:val="24"/>
                <w:szCs w:val="24"/>
              </w:rPr>
              <w:t>和</w:t>
            </w:r>
            <w:r>
              <w:rPr>
                <w:rFonts w:ascii="幼圆" w:eastAsia="幼圆" w:hAnsi="幼圆" w:cs="幼圆" w:hint="eastAsia"/>
                <w:sz w:val="24"/>
                <w:szCs w:val="24"/>
              </w:rPr>
              <w:t>TeacherIndex1.jsp</w:t>
            </w:r>
            <w:r>
              <w:rPr>
                <w:rFonts w:ascii="幼圆" w:eastAsia="幼圆" w:hAnsi="幼圆" w:cs="幼圆" w:hint="eastAsia"/>
                <w:sz w:val="24"/>
                <w:szCs w:val="24"/>
              </w:rPr>
              <w:t>。</w:t>
            </w:r>
          </w:p>
        </w:tc>
        <w:tc>
          <w:tcPr>
            <w:tcW w:w="3682"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用户（</w:t>
            </w:r>
            <w:r>
              <w:rPr>
                <w:rFonts w:ascii="幼圆" w:eastAsia="幼圆" w:hAnsi="幼圆" w:cs="幼圆" w:hint="eastAsia"/>
                <w:sz w:val="24"/>
                <w:szCs w:val="24"/>
              </w:rPr>
              <w:t>教师</w:t>
            </w:r>
            <w:r>
              <w:rPr>
                <w:rFonts w:ascii="幼圆" w:eastAsia="幼圆" w:hAnsi="幼圆" w:cs="幼圆" w:hint="eastAsia"/>
                <w:sz w:val="24"/>
                <w:szCs w:val="24"/>
              </w:rPr>
              <w:t>）</w:t>
            </w:r>
            <w:r>
              <w:rPr>
                <w:rFonts w:ascii="幼圆" w:eastAsia="幼圆" w:hAnsi="幼圆" w:cs="幼圆" w:hint="eastAsia"/>
                <w:sz w:val="24"/>
                <w:szCs w:val="24"/>
              </w:rPr>
              <w:t>搜索已经批改的作业，和未批改的作业。</w:t>
            </w:r>
          </w:p>
        </w:tc>
      </w:tr>
    </w:tbl>
    <w:p w:rsidR="00E27F87" w:rsidRDefault="00D927CC">
      <w:pPr>
        <w:ind w:firstLineChars="100" w:firstLine="240"/>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16</w:t>
      </w:r>
      <w:r>
        <w:rPr>
          <w:rFonts w:ascii="幼圆" w:eastAsia="幼圆" w:hAnsi="幼圆" w:cs="幼圆" w:hint="eastAsia"/>
          <w:sz w:val="24"/>
          <w:szCs w:val="24"/>
        </w:rPr>
        <w:t xml:space="preserve"> </w:t>
      </w:r>
      <w:r>
        <w:rPr>
          <w:rFonts w:ascii="幼圆" w:eastAsia="幼圆" w:hAnsi="幼圆" w:cs="幼圆" w:hint="eastAsia"/>
          <w:sz w:val="24"/>
          <w:szCs w:val="24"/>
        </w:rPr>
        <w:t>搜索</w:t>
      </w:r>
      <w:r>
        <w:rPr>
          <w:rFonts w:ascii="幼圆" w:eastAsia="幼圆" w:hAnsi="幼圆" w:cs="幼圆" w:hint="eastAsia"/>
          <w:sz w:val="24"/>
          <w:szCs w:val="24"/>
        </w:rPr>
        <w:t>作业</w:t>
      </w:r>
      <w:r>
        <w:rPr>
          <w:rFonts w:ascii="幼圆" w:eastAsia="幼圆" w:hAnsi="幼圆" w:cs="幼圆" w:hint="eastAsia"/>
          <w:sz w:val="24"/>
          <w:szCs w:val="24"/>
        </w:rPr>
        <w:t>模块表现层</w:t>
      </w:r>
      <w:r>
        <w:rPr>
          <w:rFonts w:ascii="幼圆" w:eastAsia="幼圆" w:hAnsi="幼圆" w:cs="幼圆" w:hint="eastAsia"/>
          <w:sz w:val="24"/>
          <w:szCs w:val="24"/>
        </w:rPr>
        <w:t>JSP</w:t>
      </w:r>
      <w:r>
        <w:rPr>
          <w:rFonts w:ascii="幼圆" w:eastAsia="幼圆" w:hAnsi="幼圆" w:cs="幼圆" w:hint="eastAsia"/>
          <w:sz w:val="24"/>
          <w:szCs w:val="24"/>
        </w:rPr>
        <w:t>列表</w:t>
      </w:r>
    </w:p>
    <w:p w:rsidR="00E27F87" w:rsidRDefault="00D927CC">
      <w:pPr>
        <w:pStyle w:val="4"/>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 xml:space="preserve">2 </w:t>
      </w:r>
      <w:r>
        <w:rPr>
          <w:rFonts w:ascii="黑体" w:eastAsia="黑体" w:hAnsi="黑体" w:cs="黑体" w:hint="eastAsia"/>
          <w:i w:val="0"/>
          <w:iCs w:val="0"/>
          <w:color w:val="000000" w:themeColor="text1"/>
          <w:sz w:val="24"/>
          <w:szCs w:val="24"/>
        </w:rPr>
        <w:t>控制层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搜索作业</w:t>
      </w:r>
      <w:r>
        <w:rPr>
          <w:rFonts w:ascii="幼圆" w:eastAsia="幼圆" w:hAnsi="幼圆" w:cs="幼圆" w:hint="eastAsia"/>
          <w:sz w:val="24"/>
          <w:szCs w:val="24"/>
        </w:rPr>
        <w:t>模块的控制</w:t>
      </w:r>
      <w:proofErr w:type="gramStart"/>
      <w:r>
        <w:rPr>
          <w:rFonts w:ascii="幼圆" w:eastAsia="幼圆" w:hAnsi="幼圆" w:cs="幼圆" w:hint="eastAsia"/>
          <w:sz w:val="24"/>
          <w:szCs w:val="24"/>
        </w:rPr>
        <w:t>层负责</w:t>
      </w:r>
      <w:proofErr w:type="gramEnd"/>
      <w:r>
        <w:rPr>
          <w:rFonts w:ascii="幼圆" w:eastAsia="幼圆" w:hAnsi="幼圆" w:cs="幼圆" w:hint="eastAsia"/>
          <w:sz w:val="24"/>
          <w:szCs w:val="24"/>
        </w:rPr>
        <w:t>接收</w:t>
      </w:r>
      <w:r>
        <w:rPr>
          <w:rFonts w:ascii="幼圆" w:eastAsia="幼圆" w:hAnsi="幼圆" w:cs="幼圆" w:hint="eastAsia"/>
          <w:sz w:val="24"/>
          <w:szCs w:val="24"/>
        </w:rPr>
        <w:t>来自</w:t>
      </w:r>
      <w:proofErr w:type="spellStart"/>
      <w:r>
        <w:rPr>
          <w:rFonts w:ascii="幼圆" w:eastAsia="幼圆" w:hAnsi="幼圆" w:cs="幼圆" w:hint="eastAsia"/>
          <w:sz w:val="24"/>
          <w:szCs w:val="24"/>
        </w:rPr>
        <w:t>TeacherIndex.jsp</w:t>
      </w:r>
      <w:proofErr w:type="spellEnd"/>
      <w:r>
        <w:rPr>
          <w:rFonts w:ascii="幼圆" w:eastAsia="幼圆" w:hAnsi="幼圆" w:cs="幼圆" w:hint="eastAsia"/>
          <w:sz w:val="24"/>
          <w:szCs w:val="24"/>
        </w:rPr>
        <w:t>或者</w:t>
      </w:r>
      <w:r>
        <w:rPr>
          <w:rFonts w:ascii="幼圆" w:eastAsia="幼圆" w:hAnsi="幼圆" w:cs="幼圆" w:hint="eastAsia"/>
          <w:sz w:val="24"/>
          <w:szCs w:val="24"/>
        </w:rPr>
        <w:t>TeacherIndex1.jsp</w:t>
      </w:r>
      <w:r>
        <w:rPr>
          <w:rFonts w:ascii="幼圆" w:eastAsia="幼圆" w:hAnsi="幼圆" w:cs="幼圆" w:hint="eastAsia"/>
          <w:sz w:val="24"/>
          <w:szCs w:val="24"/>
        </w:rPr>
        <w:t>的用户输入，同时调用</w:t>
      </w:r>
      <w:r>
        <w:rPr>
          <w:rFonts w:ascii="幼圆" w:eastAsia="幼圆" w:hAnsi="幼圆" w:cs="幼圆" w:hint="eastAsia"/>
          <w:sz w:val="24"/>
          <w:szCs w:val="24"/>
        </w:rPr>
        <w:t>搜索作业</w:t>
      </w:r>
      <w:r>
        <w:rPr>
          <w:rFonts w:ascii="幼圆" w:eastAsia="幼圆" w:hAnsi="幼圆" w:cs="幼圆" w:hint="eastAsia"/>
          <w:sz w:val="24"/>
          <w:szCs w:val="24"/>
        </w:rPr>
        <w:t>模块的业务逻辑接口，将相应信息传到表现层，并决定显示页面。</w:t>
      </w:r>
      <w:r>
        <w:rPr>
          <w:rFonts w:ascii="幼圆" w:eastAsia="幼圆" w:hAnsi="幼圆" w:cs="幼圆" w:hint="eastAsia"/>
          <w:sz w:val="24"/>
          <w:szCs w:val="24"/>
        </w:rPr>
        <w:t>搜索作业</w:t>
      </w:r>
      <w:r>
        <w:rPr>
          <w:rFonts w:ascii="幼圆" w:eastAsia="幼圆" w:hAnsi="幼圆" w:cs="幼圆" w:hint="eastAsia"/>
          <w:sz w:val="24"/>
          <w:szCs w:val="24"/>
        </w:rPr>
        <w:t>模块控制层列表见表</w:t>
      </w:r>
      <w:r>
        <w:rPr>
          <w:rFonts w:ascii="幼圆" w:eastAsia="幼圆" w:hAnsi="幼圆" w:cs="幼圆" w:hint="eastAsia"/>
          <w:sz w:val="24"/>
          <w:szCs w:val="24"/>
        </w:rPr>
        <w:t>4-</w:t>
      </w:r>
      <w:r>
        <w:rPr>
          <w:rFonts w:ascii="幼圆" w:eastAsia="幼圆" w:hAnsi="幼圆" w:cs="幼圆" w:hint="eastAsia"/>
          <w:sz w:val="24"/>
          <w:szCs w:val="24"/>
        </w:rPr>
        <w:t>17</w:t>
      </w:r>
      <w:r>
        <w:rPr>
          <w:rFonts w:ascii="幼圆" w:eastAsia="幼圆" w:hAnsi="幼圆" w:cs="幼圆" w:hint="eastAsia"/>
          <w:sz w:val="24"/>
          <w:szCs w:val="24"/>
        </w:rPr>
        <w:t>所示。</w:t>
      </w:r>
    </w:p>
    <w:p w:rsidR="00E27F87" w:rsidRDefault="00E27F87">
      <w:pPr>
        <w:ind w:firstLine="420"/>
        <w:rPr>
          <w:rFonts w:ascii="幼圆" w:eastAsia="幼圆" w:hAnsi="幼圆" w:cs="幼圆"/>
          <w:sz w:val="24"/>
          <w:szCs w:val="24"/>
        </w:rPr>
      </w:pPr>
    </w:p>
    <w:p w:rsidR="00E27F87" w:rsidRDefault="00E27F87">
      <w:pPr>
        <w:ind w:firstLine="420"/>
        <w:rPr>
          <w:rFonts w:ascii="幼圆" w:eastAsia="幼圆" w:hAnsi="幼圆" w:cs="幼圆"/>
          <w:sz w:val="24"/>
          <w:szCs w:val="24"/>
        </w:rPr>
      </w:pPr>
    </w:p>
    <w:p w:rsidR="00E27F87" w:rsidRDefault="00E27F87">
      <w:pPr>
        <w:ind w:firstLine="420"/>
        <w:rPr>
          <w:rFonts w:ascii="幼圆" w:eastAsia="幼圆" w:hAnsi="幼圆" w:cs="幼圆"/>
          <w:sz w:val="24"/>
          <w:szCs w:val="24"/>
        </w:rPr>
      </w:pPr>
    </w:p>
    <w:tbl>
      <w:tblPr>
        <w:tblW w:w="898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12"/>
        <w:gridCol w:w="2404"/>
        <w:gridCol w:w="2200"/>
        <w:gridCol w:w="3064"/>
      </w:tblGrid>
      <w:tr w:rsidR="00E27F87">
        <w:trPr>
          <w:trHeight w:val="438"/>
          <w:jc w:val="center"/>
        </w:trPr>
        <w:tc>
          <w:tcPr>
            <w:tcW w:w="131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事件</w:t>
            </w:r>
          </w:p>
        </w:tc>
        <w:tc>
          <w:tcPr>
            <w:tcW w:w="240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Action</w:t>
            </w:r>
          </w:p>
        </w:tc>
        <w:tc>
          <w:tcPr>
            <w:tcW w:w="220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转移说明</w:t>
            </w:r>
          </w:p>
        </w:tc>
        <w:tc>
          <w:tcPr>
            <w:tcW w:w="306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trHeight w:val="1260"/>
          <w:jc w:val="center"/>
        </w:trPr>
        <w:tc>
          <w:tcPr>
            <w:tcW w:w="1312" w:type="dxa"/>
            <w:tcBorders>
              <w:top w:val="single" w:sz="6" w:space="0" w:color="000080"/>
              <w:left w:val="single" w:sz="6" w:space="0" w:color="000080"/>
              <w:right w:val="single" w:sz="6" w:space="0" w:color="000080"/>
            </w:tcBorders>
            <w:vAlign w:val="center"/>
          </w:tcPr>
          <w:p w:rsidR="00E27F87" w:rsidRDefault="00D927CC">
            <w:pPr>
              <w:ind w:firstLineChars="100" w:firstLine="240"/>
              <w:rPr>
                <w:rFonts w:ascii="幼圆" w:eastAsia="幼圆" w:hAnsi="幼圆" w:cs="幼圆"/>
                <w:sz w:val="24"/>
                <w:szCs w:val="24"/>
              </w:rPr>
            </w:pPr>
            <w:r>
              <w:rPr>
                <w:rFonts w:ascii="幼圆" w:eastAsia="幼圆" w:hAnsi="幼圆" w:cs="幼圆" w:hint="eastAsia"/>
                <w:sz w:val="24"/>
                <w:szCs w:val="24"/>
              </w:rPr>
              <w:t>搜索</w:t>
            </w:r>
          </w:p>
        </w:tc>
        <w:tc>
          <w:tcPr>
            <w:tcW w:w="2404" w:type="dxa"/>
            <w:tcBorders>
              <w:top w:val="single" w:sz="6" w:space="0" w:color="000080"/>
              <w:left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Teacher</w:t>
            </w:r>
            <w:r>
              <w:rPr>
                <w:rFonts w:ascii="幼圆" w:eastAsia="幼圆" w:hAnsi="幼圆" w:cs="幼圆" w:hint="eastAsia"/>
                <w:sz w:val="24"/>
                <w:szCs w:val="24"/>
              </w:rPr>
              <w:t>AssignmentController.java</w:t>
            </w:r>
          </w:p>
        </w:tc>
        <w:tc>
          <w:tcPr>
            <w:tcW w:w="2200"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SUCCESS</w:t>
            </w:r>
          </w:p>
        </w:tc>
        <w:tc>
          <w:tcPr>
            <w:tcW w:w="306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TeacherIndex</w:t>
            </w:r>
            <w:r>
              <w:rPr>
                <w:rFonts w:ascii="幼圆" w:eastAsia="幼圆" w:hAnsi="幼圆" w:cs="幼圆" w:hint="eastAsia"/>
                <w:sz w:val="24"/>
                <w:szCs w:val="24"/>
              </w:rPr>
              <w:t>.jsp</w:t>
            </w:r>
            <w:proofErr w:type="spellEnd"/>
            <w:r>
              <w:rPr>
                <w:rFonts w:ascii="幼圆" w:eastAsia="幼圆" w:hAnsi="幼圆" w:cs="幼圆" w:hint="eastAsia"/>
                <w:sz w:val="24"/>
                <w:szCs w:val="24"/>
              </w:rPr>
              <w:t>、</w:t>
            </w:r>
            <w:r>
              <w:rPr>
                <w:rFonts w:ascii="幼圆" w:eastAsia="幼圆" w:hAnsi="幼圆" w:cs="幼圆" w:hint="eastAsia"/>
                <w:sz w:val="24"/>
                <w:szCs w:val="24"/>
              </w:rPr>
              <w:t>TeacherIndex1.jsp</w:t>
            </w:r>
            <w:r>
              <w:rPr>
                <w:rFonts w:ascii="幼圆" w:eastAsia="幼圆" w:hAnsi="幼圆" w:cs="幼圆" w:hint="eastAsia"/>
                <w:sz w:val="24"/>
                <w:szCs w:val="24"/>
              </w:rPr>
              <w:t>—</w:t>
            </w:r>
            <w:r>
              <w:rPr>
                <w:rFonts w:ascii="幼圆" w:eastAsia="幼圆" w:hAnsi="幼圆" w:cs="幼圆" w:hint="eastAsia"/>
                <w:sz w:val="24"/>
                <w:szCs w:val="24"/>
              </w:rPr>
              <w:t>搜索成功，显示对应的作业</w:t>
            </w:r>
            <w:r>
              <w:rPr>
                <w:rFonts w:ascii="幼圆" w:eastAsia="幼圆" w:hAnsi="幼圆" w:cs="幼圆" w:hint="eastAsia"/>
                <w:sz w:val="24"/>
                <w:szCs w:val="24"/>
              </w:rPr>
              <w:t>。</w:t>
            </w:r>
          </w:p>
        </w:tc>
      </w:tr>
    </w:tbl>
    <w:p w:rsidR="00E27F87" w:rsidRDefault="00D927CC">
      <w:pPr>
        <w:ind w:firstLineChars="1089" w:firstLine="2614"/>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17</w:t>
      </w:r>
      <w:r>
        <w:rPr>
          <w:rFonts w:ascii="幼圆" w:eastAsia="幼圆" w:hAnsi="幼圆" w:cs="幼圆" w:hint="eastAsia"/>
          <w:sz w:val="24"/>
          <w:szCs w:val="24"/>
        </w:rPr>
        <w:t>搜索作业</w:t>
      </w:r>
      <w:r>
        <w:rPr>
          <w:rFonts w:ascii="幼圆" w:eastAsia="幼圆" w:hAnsi="幼圆" w:cs="幼圆" w:hint="eastAsia"/>
          <w:sz w:val="24"/>
          <w:szCs w:val="24"/>
        </w:rPr>
        <w:t>模块控制层列表</w:t>
      </w:r>
    </w:p>
    <w:p w:rsidR="00E27F87" w:rsidRDefault="00D927CC">
      <w:pPr>
        <w:rPr>
          <w:rFonts w:ascii="幼圆" w:eastAsia="幼圆" w:hAnsi="幼圆" w:cs="幼圆"/>
          <w:sz w:val="24"/>
          <w:szCs w:val="24"/>
        </w:rPr>
      </w:pPr>
      <w:r>
        <w:rPr>
          <w:rFonts w:ascii="幼圆" w:eastAsia="幼圆" w:hAnsi="幼圆" w:cs="幼圆" w:hint="eastAsia"/>
          <w:sz w:val="24"/>
          <w:szCs w:val="24"/>
        </w:rPr>
        <w:t>在控制层中</w:t>
      </w:r>
      <w:r>
        <w:rPr>
          <w:rFonts w:ascii="幼圆" w:eastAsia="幼圆" w:hAnsi="幼圆" w:cs="幼圆" w:hint="eastAsia"/>
          <w:sz w:val="24"/>
          <w:szCs w:val="24"/>
        </w:rPr>
        <w:t>StudentAssignmentController</w:t>
      </w:r>
      <w:r>
        <w:rPr>
          <w:rFonts w:ascii="幼圆" w:eastAsia="幼圆" w:hAnsi="幼圆" w:cs="幼圆" w:hint="eastAsia"/>
          <w:sz w:val="24"/>
          <w:szCs w:val="24"/>
        </w:rPr>
        <w:t>.java</w:t>
      </w:r>
      <w:r>
        <w:rPr>
          <w:rFonts w:ascii="幼圆" w:eastAsia="幼圆" w:hAnsi="幼圆" w:cs="幼圆" w:hint="eastAsia"/>
          <w:sz w:val="24"/>
          <w:szCs w:val="24"/>
        </w:rPr>
        <w:t>的描述如下所示：</w:t>
      </w:r>
    </w:p>
    <w:p w:rsidR="00E27F87" w:rsidRDefault="00D927CC">
      <w:pPr>
        <w:rPr>
          <w:rFonts w:ascii="幼圆" w:eastAsia="幼圆" w:hAnsi="幼圆" w:cs="幼圆"/>
          <w:sz w:val="24"/>
          <w:szCs w:val="24"/>
        </w:rPr>
      </w:pPr>
      <w:r>
        <w:rPr>
          <w:rFonts w:ascii="幼圆" w:eastAsia="幼圆" w:hAnsi="幼圆" w:cs="幼圆" w:hint="eastAsia"/>
          <w:noProof/>
          <w:sz w:val="24"/>
          <w:szCs w:val="24"/>
        </w:rPr>
        <mc:AlternateContent>
          <mc:Choice Requires="wps">
            <w:drawing>
              <wp:inline distT="0" distB="0" distL="0" distR="0">
                <wp:extent cx="5224780" cy="3056255"/>
                <wp:effectExtent l="4445" t="4445" r="9525" b="6350"/>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3056255"/>
                        </a:xfrm>
                        <a:prstGeom prst="rect">
                          <a:avLst/>
                        </a:prstGeom>
                        <a:solidFill>
                          <a:srgbClr val="A5A5A5"/>
                        </a:solidFill>
                        <a:ln w="9525">
                          <a:solidFill>
                            <a:srgbClr val="000000"/>
                          </a:solidFill>
                          <a:miter lim="800000"/>
                        </a:ln>
                      </wps:spPr>
                      <wps:txbx>
                        <w:txbxContent>
                          <w:p w:rsidR="00E27F87" w:rsidRDefault="00D927CC">
                            <w:pPr>
                              <w:spacing w:line="180" w:lineRule="auto"/>
                              <w:rPr>
                                <w:b/>
                              </w:rPr>
                            </w:pPr>
                            <w:r>
                              <w:rPr>
                                <w:rFonts w:hint="eastAsia"/>
                                <w:b/>
                              </w:rPr>
                              <w:t xml:space="preserve">package </w:t>
                            </w:r>
                            <w:proofErr w:type="spellStart"/>
                            <w:proofErr w:type="gramStart"/>
                            <w:r>
                              <w:rPr>
                                <w:rFonts w:hint="eastAsia"/>
                                <w:b/>
                              </w:rPr>
                              <w:t>com.gxun.jms.controller</w:t>
                            </w:r>
                            <w:proofErr w:type="spellEnd"/>
                            <w:proofErr w:type="gramEnd"/>
                            <w:r>
                              <w:rPr>
                                <w:rFonts w:hint="eastAsia"/>
                                <w:b/>
                              </w:rPr>
                              <w:t>;</w:t>
                            </w:r>
                          </w:p>
                          <w:p w:rsidR="00E27F87" w:rsidRDefault="00D927CC">
                            <w:pPr>
                              <w:spacing w:line="180" w:lineRule="auto"/>
                            </w:pPr>
                            <w:r>
                              <w:t>/**</w:t>
                            </w:r>
                          </w:p>
                          <w:p w:rsidR="00E27F87" w:rsidRDefault="00D927CC">
                            <w:pPr>
                              <w:spacing w:line="180" w:lineRule="auto"/>
                            </w:pPr>
                            <w:r>
                              <w:t xml:space="preserve">* </w:t>
                            </w:r>
                            <w:r>
                              <w:rPr>
                                <w:i/>
                              </w:rPr>
                              <w:t>@description</w:t>
                            </w:r>
                            <w:r>
                              <w:t xml:space="preserve"> </w:t>
                            </w:r>
                            <w:r>
                              <w:t>实现登录页面</w:t>
                            </w:r>
                            <w:r>
                              <w:rPr>
                                <w:rFonts w:hint="eastAsia"/>
                              </w:rPr>
                              <w:t>的控制</w:t>
                            </w:r>
                          </w:p>
                          <w:p w:rsidR="00E27F87" w:rsidRDefault="00D927CC">
                            <w:pPr>
                              <w:spacing w:line="180" w:lineRule="auto"/>
                            </w:pPr>
                            <w:r>
                              <w:t>*/</w:t>
                            </w:r>
                          </w:p>
                          <w:p w:rsidR="00E27F87" w:rsidRDefault="00D927CC">
                            <w:pPr>
                              <w:spacing w:line="180" w:lineRule="auto"/>
                              <w:ind w:firstLineChars="100" w:firstLine="220"/>
                              <w:rPr>
                                <w:bCs/>
                              </w:rPr>
                            </w:pPr>
                            <w:r>
                              <w:rPr>
                                <w:rFonts w:hint="eastAsia"/>
                                <w:bCs/>
                              </w:rPr>
                              <w:t>@</w:t>
                            </w:r>
                            <w:proofErr w:type="spellStart"/>
                            <w:r>
                              <w:rPr>
                                <w:rFonts w:hint="eastAsia"/>
                                <w:bCs/>
                              </w:rPr>
                              <w:t>RestController</w:t>
                            </w:r>
                            <w:proofErr w:type="spellEnd"/>
                            <w:r>
                              <w:rPr>
                                <w:rFonts w:hint="eastAsia"/>
                                <w:bCs/>
                              </w:rPr>
                              <w:t>（控制器）</w:t>
                            </w:r>
                          </w:p>
                          <w:p w:rsidR="00E27F87" w:rsidRDefault="00D927CC">
                            <w:pPr>
                              <w:spacing w:line="180" w:lineRule="auto"/>
                              <w:ind w:firstLineChars="100" w:firstLine="220"/>
                              <w:rPr>
                                <w:bCs/>
                              </w:rPr>
                            </w:pPr>
                            <w:r>
                              <w:rPr>
                                <w:rFonts w:hint="eastAsia"/>
                                <w:bCs/>
                              </w:rPr>
                              <w:t xml:space="preserve">public class </w:t>
                            </w:r>
                            <w:proofErr w:type="spellStart"/>
                            <w:proofErr w:type="gramStart"/>
                            <w:r>
                              <w:rPr>
                                <w:rFonts w:hint="eastAsia"/>
                              </w:rPr>
                              <w:t>Teacher</w:t>
                            </w:r>
                            <w:r>
                              <w:rPr>
                                <w:rFonts w:hint="eastAsia"/>
                              </w:rPr>
                              <w:t>AssignmentController</w:t>
                            </w:r>
                            <w:proofErr w:type="spellEnd"/>
                            <w:r>
                              <w:rPr>
                                <w:rFonts w:hint="eastAsia"/>
                                <w:bCs/>
                              </w:rPr>
                              <w:t>{</w:t>
                            </w:r>
                            <w:proofErr w:type="gramEnd"/>
                          </w:p>
                          <w:p w:rsidR="00E27F87" w:rsidRDefault="00D927CC">
                            <w:pPr>
                              <w:spacing w:line="180" w:lineRule="auto"/>
                            </w:pPr>
                            <w:r>
                              <w:tab/>
                            </w:r>
                            <w:r>
                              <w:rPr>
                                <w:rFonts w:hint="eastAsia"/>
                              </w:rPr>
                              <w:t>/*</w:t>
                            </w:r>
                            <w:r>
                              <w:rPr>
                                <w:rFonts w:hint="eastAsia"/>
                              </w:rPr>
                              <w:t>对用户输入数据的获取</w:t>
                            </w:r>
                            <w:r>
                              <w:rPr>
                                <w:rFonts w:hint="eastAsia"/>
                              </w:rPr>
                              <w:t>*/</w:t>
                            </w:r>
                          </w:p>
                          <w:p w:rsidR="00E27F87" w:rsidRDefault="00D927CC">
                            <w:pPr>
                              <w:spacing w:line="180" w:lineRule="auto"/>
                              <w:ind w:firstLineChars="200" w:firstLine="440"/>
                            </w:pPr>
                            <w:r>
                              <w:rPr>
                                <w:rFonts w:hint="eastAsia"/>
                              </w:rPr>
                              <w:t xml:space="preserve">/* </w:t>
                            </w:r>
                            <w:r>
                              <w:rPr>
                                <w:rFonts w:hint="eastAsia"/>
                              </w:rPr>
                              <w:t>对数据进行简单的处理</w:t>
                            </w:r>
                            <w:r>
                              <w:rPr>
                                <w:rFonts w:hint="eastAsia"/>
                              </w:rPr>
                              <w:t>*/</w:t>
                            </w:r>
                          </w:p>
                          <w:p w:rsidR="00E27F87" w:rsidRDefault="00D927CC">
                            <w:pPr>
                              <w:spacing w:line="180" w:lineRule="auto"/>
                            </w:pPr>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31" o:spid="_x0000_s1043" type="#_x0000_t202" style="width:411.4pt;height:24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" fillcolor="#a5a5a5">
                <v:textbox>
                  <w:txbxContent>
                    <w:p w:rsidR="00E27F87" w:rsidRDefault="00D927CC">
                      <w:pPr>
                        <w:spacing w:line="180" w:lineRule="auto"/>
                        <w:rPr>
                          <w:b/>
                        </w:rPr>
                      </w:pPr>
                      <w:r>
                        <w:rPr>
                          <w:rFonts w:hint="eastAsia"/>
                          <w:b/>
                        </w:rPr>
                        <w:t xml:space="preserve">package </w:t>
                      </w:r>
                      <w:proofErr w:type="spellStart"/>
                      <w:proofErr w:type="gramStart"/>
                      <w:r>
                        <w:rPr>
                          <w:rFonts w:hint="eastAsia"/>
                          <w:b/>
                        </w:rPr>
                        <w:t>com.gxun.jms.controller</w:t>
                      </w:r>
                      <w:proofErr w:type="spellEnd"/>
                      <w:proofErr w:type="gramEnd"/>
                      <w:r>
                        <w:rPr>
                          <w:rFonts w:hint="eastAsia"/>
                          <w:b/>
                        </w:rPr>
                        <w:t>;</w:t>
                      </w:r>
                    </w:p>
                    <w:p w:rsidR="00E27F87" w:rsidRDefault="00D927CC">
                      <w:pPr>
                        <w:spacing w:line="180" w:lineRule="auto"/>
                      </w:pPr>
                      <w:r>
                        <w:t>/**</w:t>
                      </w:r>
                    </w:p>
                    <w:p w:rsidR="00E27F87" w:rsidRDefault="00D927CC">
                      <w:pPr>
                        <w:spacing w:line="180" w:lineRule="auto"/>
                      </w:pPr>
                      <w:r>
                        <w:t xml:space="preserve">* </w:t>
                      </w:r>
                      <w:r>
                        <w:rPr>
                          <w:i/>
                        </w:rPr>
                        <w:t>@description</w:t>
                      </w:r>
                      <w:r>
                        <w:t xml:space="preserve"> </w:t>
                      </w:r>
                      <w:r>
                        <w:t>实现登录页面</w:t>
                      </w:r>
                      <w:r>
                        <w:rPr>
                          <w:rFonts w:hint="eastAsia"/>
                        </w:rPr>
                        <w:t>的控制</w:t>
                      </w:r>
                    </w:p>
                    <w:p w:rsidR="00E27F87" w:rsidRDefault="00D927CC">
                      <w:pPr>
                        <w:spacing w:line="180" w:lineRule="auto"/>
                      </w:pPr>
                      <w:r>
                        <w:t>*/</w:t>
                      </w:r>
                    </w:p>
                    <w:p w:rsidR="00E27F87" w:rsidRDefault="00D927CC">
                      <w:pPr>
                        <w:spacing w:line="180" w:lineRule="auto"/>
                        <w:ind w:firstLineChars="100" w:firstLine="220"/>
                        <w:rPr>
                          <w:bCs/>
                        </w:rPr>
                      </w:pPr>
                      <w:r>
                        <w:rPr>
                          <w:rFonts w:hint="eastAsia"/>
                          <w:bCs/>
                        </w:rPr>
                        <w:t>@</w:t>
                      </w:r>
                      <w:proofErr w:type="spellStart"/>
                      <w:r>
                        <w:rPr>
                          <w:rFonts w:hint="eastAsia"/>
                          <w:bCs/>
                        </w:rPr>
                        <w:t>RestController</w:t>
                      </w:r>
                      <w:proofErr w:type="spellEnd"/>
                      <w:r>
                        <w:rPr>
                          <w:rFonts w:hint="eastAsia"/>
                          <w:bCs/>
                        </w:rPr>
                        <w:t>（控制器）</w:t>
                      </w:r>
                    </w:p>
                    <w:p w:rsidR="00E27F87" w:rsidRDefault="00D927CC">
                      <w:pPr>
                        <w:spacing w:line="180" w:lineRule="auto"/>
                        <w:ind w:firstLineChars="100" w:firstLine="220"/>
                        <w:rPr>
                          <w:bCs/>
                        </w:rPr>
                      </w:pPr>
                      <w:r>
                        <w:rPr>
                          <w:rFonts w:hint="eastAsia"/>
                          <w:bCs/>
                        </w:rPr>
                        <w:t xml:space="preserve">public class </w:t>
                      </w:r>
                      <w:proofErr w:type="spellStart"/>
                      <w:proofErr w:type="gramStart"/>
                      <w:r>
                        <w:rPr>
                          <w:rFonts w:hint="eastAsia"/>
                        </w:rPr>
                        <w:t>Teacher</w:t>
                      </w:r>
                      <w:r>
                        <w:rPr>
                          <w:rFonts w:hint="eastAsia"/>
                        </w:rPr>
                        <w:t>AssignmentController</w:t>
                      </w:r>
                      <w:proofErr w:type="spellEnd"/>
                      <w:r>
                        <w:rPr>
                          <w:rFonts w:hint="eastAsia"/>
                          <w:bCs/>
                        </w:rPr>
                        <w:t>{</w:t>
                      </w:r>
                      <w:proofErr w:type="gramEnd"/>
                    </w:p>
                    <w:p w:rsidR="00E27F87" w:rsidRDefault="00D927CC">
                      <w:pPr>
                        <w:spacing w:line="180" w:lineRule="auto"/>
                      </w:pPr>
                      <w:r>
                        <w:tab/>
                      </w:r>
                      <w:r>
                        <w:rPr>
                          <w:rFonts w:hint="eastAsia"/>
                        </w:rPr>
                        <w:t>/*</w:t>
                      </w:r>
                      <w:r>
                        <w:rPr>
                          <w:rFonts w:hint="eastAsia"/>
                        </w:rPr>
                        <w:t>对用户输入数据的获取</w:t>
                      </w:r>
                      <w:r>
                        <w:rPr>
                          <w:rFonts w:hint="eastAsia"/>
                        </w:rPr>
                        <w:t>*/</w:t>
                      </w:r>
                    </w:p>
                    <w:p w:rsidR="00E27F87" w:rsidRDefault="00D927CC">
                      <w:pPr>
                        <w:spacing w:line="180" w:lineRule="auto"/>
                        <w:ind w:firstLineChars="200" w:firstLine="440"/>
                      </w:pPr>
                      <w:r>
                        <w:rPr>
                          <w:rFonts w:hint="eastAsia"/>
                        </w:rPr>
                        <w:t xml:space="preserve">/* </w:t>
                      </w:r>
                      <w:r>
                        <w:rPr>
                          <w:rFonts w:hint="eastAsia"/>
                        </w:rPr>
                        <w:t>对数据进行简单的处理</w:t>
                      </w:r>
                      <w:r>
                        <w:rPr>
                          <w:rFonts w:hint="eastAsia"/>
                        </w:rPr>
                        <w:t>*/</w:t>
                      </w:r>
                    </w:p>
                    <w:p w:rsidR="00E27F87" w:rsidRDefault="00D927CC">
                      <w:pPr>
                        <w:spacing w:line="180" w:lineRule="auto"/>
                      </w:pPr>
                      <w:r>
                        <w:rPr>
                          <w:rFonts w:hint="eastAsia"/>
                        </w:rPr>
                        <w:t>}</w:t>
                      </w:r>
                    </w:p>
                  </w:txbxContent>
                </v:textbox>
                <w10:anchorlock/>
              </v:shape>
            </w:pict>
          </mc:Fallback>
        </mc:AlternateContent>
      </w:r>
    </w:p>
    <w:p w:rsidR="00E27F87" w:rsidRDefault="00D927CC">
      <w:pPr>
        <w:pStyle w:val="4"/>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 xml:space="preserve">3 </w:t>
      </w:r>
      <w:r>
        <w:rPr>
          <w:rFonts w:ascii="黑体" w:eastAsia="黑体" w:hAnsi="黑体" w:cs="黑体" w:hint="eastAsia"/>
          <w:i w:val="0"/>
          <w:iCs w:val="0"/>
          <w:color w:val="000000" w:themeColor="text1"/>
          <w:sz w:val="24"/>
          <w:szCs w:val="24"/>
        </w:rPr>
        <w:t>业务逻辑层</w:t>
      </w:r>
    </w:p>
    <w:p w:rsidR="00E27F87" w:rsidRDefault="00D927CC">
      <w:pPr>
        <w:ind w:firstLineChars="200" w:firstLine="480"/>
        <w:rPr>
          <w:rFonts w:ascii="幼圆" w:eastAsia="幼圆" w:hAnsi="幼圆" w:cs="幼圆"/>
          <w:sz w:val="24"/>
          <w:szCs w:val="24"/>
        </w:rPr>
      </w:pPr>
      <w:r>
        <w:rPr>
          <w:rFonts w:ascii="幼圆" w:eastAsia="幼圆" w:hAnsi="幼圆" w:cs="幼圆" w:hint="eastAsia"/>
          <w:sz w:val="24"/>
          <w:szCs w:val="24"/>
        </w:rPr>
        <w:t>搜索</w:t>
      </w:r>
      <w:r>
        <w:rPr>
          <w:rFonts w:ascii="幼圆" w:eastAsia="幼圆" w:hAnsi="幼圆" w:cs="幼圆" w:hint="eastAsia"/>
          <w:sz w:val="24"/>
          <w:szCs w:val="24"/>
        </w:rPr>
        <w:t>作业</w:t>
      </w:r>
      <w:r>
        <w:rPr>
          <w:rFonts w:ascii="幼圆" w:eastAsia="幼圆" w:hAnsi="幼圆" w:cs="幼圆" w:hint="eastAsia"/>
          <w:sz w:val="24"/>
          <w:szCs w:val="24"/>
        </w:rPr>
        <w:t>模块的业务逻辑层主要完成对</w:t>
      </w:r>
      <w:r>
        <w:rPr>
          <w:rFonts w:ascii="幼圆" w:eastAsia="幼圆" w:hAnsi="幼圆" w:cs="幼圆" w:hint="eastAsia"/>
          <w:sz w:val="24"/>
          <w:szCs w:val="24"/>
        </w:rPr>
        <w:t>用户所需作业信息的获取</w:t>
      </w:r>
      <w:r>
        <w:rPr>
          <w:rFonts w:ascii="幼圆" w:eastAsia="幼圆" w:hAnsi="幼圆" w:cs="幼圆" w:hint="eastAsia"/>
          <w:sz w:val="24"/>
          <w:szCs w:val="24"/>
        </w:rPr>
        <w:t>，同时调用</w:t>
      </w:r>
      <w:r>
        <w:rPr>
          <w:rFonts w:ascii="幼圆" w:eastAsia="幼圆" w:hAnsi="幼圆" w:cs="幼圆" w:hint="eastAsia"/>
          <w:sz w:val="24"/>
          <w:szCs w:val="24"/>
        </w:rPr>
        <w:t>查看</w:t>
      </w:r>
      <w:r>
        <w:rPr>
          <w:rFonts w:ascii="幼圆" w:eastAsia="幼圆" w:hAnsi="幼圆" w:cs="幼圆" w:hint="eastAsia"/>
          <w:sz w:val="24"/>
          <w:szCs w:val="24"/>
        </w:rPr>
        <w:t>模块的业务逻辑接口。</w:t>
      </w:r>
      <w:r>
        <w:rPr>
          <w:rFonts w:ascii="幼圆" w:eastAsia="幼圆" w:hAnsi="幼圆" w:cs="幼圆" w:hint="eastAsia"/>
          <w:sz w:val="24"/>
          <w:szCs w:val="24"/>
        </w:rPr>
        <w:t>搜索作业</w:t>
      </w:r>
      <w:r>
        <w:rPr>
          <w:rFonts w:ascii="幼圆" w:eastAsia="幼圆" w:hAnsi="幼圆" w:cs="幼圆" w:hint="eastAsia"/>
          <w:sz w:val="24"/>
          <w:szCs w:val="24"/>
        </w:rPr>
        <w:t>模块业务逻辑层列表如图</w:t>
      </w:r>
      <w:r>
        <w:rPr>
          <w:rFonts w:ascii="幼圆" w:eastAsia="幼圆" w:hAnsi="幼圆" w:cs="幼圆" w:hint="eastAsia"/>
          <w:sz w:val="24"/>
          <w:szCs w:val="24"/>
        </w:rPr>
        <w:t>4-</w:t>
      </w:r>
      <w:r>
        <w:rPr>
          <w:rFonts w:ascii="幼圆" w:eastAsia="幼圆" w:hAnsi="幼圆" w:cs="幼圆" w:hint="eastAsia"/>
          <w:sz w:val="24"/>
          <w:szCs w:val="24"/>
        </w:rPr>
        <w:t>18</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13"/>
        <w:gridCol w:w="2499"/>
        <w:gridCol w:w="2574"/>
        <w:gridCol w:w="2119"/>
      </w:tblGrid>
      <w:tr w:rsidR="00E27F87">
        <w:trPr>
          <w:jc w:val="center"/>
        </w:trPr>
        <w:tc>
          <w:tcPr>
            <w:tcW w:w="1313"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49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 xml:space="preserve">Service  </w:t>
            </w:r>
          </w:p>
        </w:tc>
        <w:tc>
          <w:tcPr>
            <w:tcW w:w="257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调用说明</w:t>
            </w:r>
          </w:p>
        </w:tc>
        <w:tc>
          <w:tcPr>
            <w:tcW w:w="211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jc w:val="center"/>
        </w:trPr>
        <w:tc>
          <w:tcPr>
            <w:tcW w:w="1313"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搜索</w:t>
            </w:r>
          </w:p>
        </w:tc>
        <w:tc>
          <w:tcPr>
            <w:tcW w:w="249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Teacher</w:t>
            </w:r>
            <w:r>
              <w:rPr>
                <w:rFonts w:ascii="幼圆" w:eastAsia="幼圆" w:hAnsi="幼圆" w:cs="幼圆" w:hint="eastAsia"/>
                <w:sz w:val="24"/>
                <w:szCs w:val="24"/>
              </w:rPr>
              <w:t>AssignmentService.java</w:t>
            </w:r>
          </w:p>
        </w:tc>
        <w:tc>
          <w:tcPr>
            <w:tcW w:w="257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调用</w:t>
            </w:r>
            <w:r>
              <w:rPr>
                <w:rFonts w:ascii="幼圆" w:eastAsia="幼圆" w:hAnsi="幼圆" w:cs="幼圆" w:hint="eastAsia"/>
                <w:sz w:val="24"/>
                <w:szCs w:val="24"/>
              </w:rPr>
              <w:t>Teacher</w:t>
            </w:r>
            <w:r>
              <w:rPr>
                <w:rFonts w:ascii="幼圆" w:eastAsia="幼圆" w:hAnsi="幼圆" w:cs="幼圆" w:hint="eastAsia"/>
                <w:sz w:val="24"/>
                <w:szCs w:val="24"/>
              </w:rPr>
              <w:t>AssignmentMapper.java</w:t>
            </w:r>
          </w:p>
        </w:tc>
        <w:tc>
          <w:tcPr>
            <w:tcW w:w="211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返回给</w:t>
            </w:r>
            <w:r>
              <w:rPr>
                <w:rFonts w:ascii="幼圆" w:eastAsia="幼圆" w:hAnsi="幼圆" w:cs="幼圆" w:hint="eastAsia"/>
                <w:sz w:val="24"/>
                <w:szCs w:val="24"/>
              </w:rPr>
              <w:t>Action</w:t>
            </w:r>
          </w:p>
        </w:tc>
      </w:tr>
    </w:tbl>
    <w:p w:rsidR="00E27F87" w:rsidRDefault="00D927CC">
      <w:pPr>
        <w:ind w:firstLineChars="800" w:firstLine="1920"/>
        <w:jc w:val="both"/>
        <w:rPr>
          <w:rFonts w:ascii="幼圆" w:eastAsia="幼圆" w:hAnsi="幼圆" w:cs="幼圆"/>
          <w:sz w:val="24"/>
          <w:szCs w:val="24"/>
        </w:rPr>
      </w:pPr>
      <w:r>
        <w:rPr>
          <w:rFonts w:ascii="幼圆" w:eastAsia="幼圆" w:hAnsi="幼圆" w:cs="幼圆" w:hint="eastAsia"/>
          <w:sz w:val="24"/>
          <w:szCs w:val="24"/>
        </w:rPr>
        <w:tab/>
      </w: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18</w:t>
      </w:r>
      <w:r>
        <w:rPr>
          <w:rFonts w:ascii="幼圆" w:eastAsia="幼圆" w:hAnsi="幼圆" w:cs="幼圆" w:hint="eastAsia"/>
          <w:sz w:val="24"/>
          <w:szCs w:val="24"/>
        </w:rPr>
        <w:t>搜索</w:t>
      </w:r>
      <w:r>
        <w:rPr>
          <w:rFonts w:ascii="幼圆" w:eastAsia="幼圆" w:hAnsi="幼圆" w:cs="幼圆" w:hint="eastAsia"/>
          <w:sz w:val="24"/>
          <w:szCs w:val="24"/>
        </w:rPr>
        <w:t>作业</w:t>
      </w:r>
      <w:r>
        <w:rPr>
          <w:rFonts w:ascii="幼圆" w:eastAsia="幼圆" w:hAnsi="幼圆" w:cs="幼圆" w:hint="eastAsia"/>
          <w:sz w:val="24"/>
          <w:szCs w:val="24"/>
        </w:rPr>
        <w:t>模块业务逻辑层列表</w: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在登入模块的业务逻辑层是调用了公用的</w:t>
      </w:r>
      <w:proofErr w:type="spellStart"/>
      <w:r>
        <w:rPr>
          <w:rFonts w:ascii="幼圆" w:eastAsia="幼圆" w:hAnsi="幼圆" w:cs="幼圆" w:hint="eastAsia"/>
          <w:sz w:val="24"/>
          <w:szCs w:val="24"/>
        </w:rPr>
        <w:t>TeacherAssignmentMapper</w:t>
      </w:r>
      <w:proofErr w:type="spellEnd"/>
      <w:r>
        <w:rPr>
          <w:rFonts w:ascii="幼圆" w:eastAsia="幼圆" w:hAnsi="幼圆" w:cs="幼圆" w:hint="eastAsia"/>
          <w:sz w:val="24"/>
          <w:szCs w:val="24"/>
        </w:rPr>
        <w:t xml:space="preserve"> .java</w:t>
      </w:r>
      <w:r>
        <w:rPr>
          <w:rFonts w:ascii="幼圆" w:eastAsia="幼圆" w:hAnsi="幼圆" w:cs="幼圆" w:hint="eastAsia"/>
          <w:sz w:val="24"/>
          <w:szCs w:val="24"/>
        </w:rPr>
        <w:t>接口，同时在实现该接口。</w:t>
      </w:r>
    </w:p>
    <w:p w:rsidR="00E27F87" w:rsidRDefault="00D927CC">
      <w:pPr>
        <w:rPr>
          <w:rFonts w:ascii="幼圆" w:eastAsia="幼圆" w:hAnsi="幼圆" w:cs="幼圆"/>
          <w:sz w:val="24"/>
          <w:szCs w:val="24"/>
        </w:rPr>
      </w:pPr>
      <w:r>
        <w:rPr>
          <w:rFonts w:ascii="幼圆" w:eastAsia="幼圆" w:hAnsi="幼圆" w:cs="幼圆" w:hint="eastAsia"/>
          <w:sz w:val="24"/>
          <w:szCs w:val="24"/>
        </w:rPr>
        <w:t>Teacher</w:t>
      </w:r>
      <w:r>
        <w:rPr>
          <w:rFonts w:ascii="幼圆" w:eastAsia="幼圆" w:hAnsi="幼圆" w:cs="幼圆" w:hint="eastAsia"/>
          <w:sz w:val="24"/>
          <w:szCs w:val="24"/>
        </w:rPr>
        <w:t>AssignmentService.java</w:t>
      </w:r>
      <w:r>
        <w:rPr>
          <w:rFonts w:ascii="幼圆" w:eastAsia="幼圆" w:hAnsi="幼圆" w:cs="幼圆" w:hint="eastAsia"/>
          <w:sz w:val="24"/>
          <w:szCs w:val="24"/>
        </w:rPr>
        <w:t>接口：</w:t>
      </w:r>
      <w:r>
        <w:rPr>
          <w:rFonts w:ascii="幼圆" w:eastAsia="幼圆" w:hAnsi="幼圆" w:cs="幼圆" w:hint="eastAsia"/>
          <w:noProof/>
          <w:sz w:val="24"/>
          <w:szCs w:val="24"/>
        </w:rPr>
        <mc:AlternateContent>
          <mc:Choice Requires="wps">
            <w:drawing>
              <wp:inline distT="0" distB="0" distL="0" distR="0">
                <wp:extent cx="5224780" cy="2101215"/>
                <wp:effectExtent l="4445" t="4445" r="9525" b="8890"/>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proofErr w:type="gramStart"/>
                            <w:r>
                              <w:rPr>
                                <w:rFonts w:hint="eastAsia"/>
                              </w:rPr>
                              <w:t>com.gxun.jms.service</w:t>
                            </w:r>
                            <w:proofErr w:type="spellEnd"/>
                            <w:proofErr w:type="gramEnd"/>
                            <w:r>
                              <w:rPr>
                                <w:rFonts w:hint="eastAsia"/>
                              </w:rPr>
                              <w:t>;</w:t>
                            </w:r>
                          </w:p>
                          <w:p w:rsidR="00E27F87" w:rsidRDefault="00D927CC">
                            <w:r>
                              <w:rPr>
                                <w:rFonts w:hint="eastAsia"/>
                              </w:rPr>
                              <w:t>@Service</w:t>
                            </w:r>
                          </w:p>
                          <w:p w:rsidR="00E27F87" w:rsidRDefault="00D927CC">
                            <w:r>
                              <w:rPr>
                                <w:rFonts w:hint="eastAsia"/>
                              </w:rPr>
                              <w:t xml:space="preserve">public class </w:t>
                            </w:r>
                            <w:proofErr w:type="spellStart"/>
                            <w:proofErr w:type="gramStart"/>
                            <w:r>
                              <w:rPr>
                                <w:rFonts w:hint="eastAsia"/>
                              </w:rPr>
                              <w:t>Teacher</w:t>
                            </w:r>
                            <w:r>
                              <w:rPr>
                                <w:rFonts w:hint="eastAsia"/>
                              </w:rPr>
                              <w:t>AssignmentService</w:t>
                            </w:r>
                            <w:proofErr w:type="spellEnd"/>
                            <w:r>
                              <w:rPr>
                                <w:rFonts w:hint="eastAsia"/>
                              </w:rPr>
                              <w:t>{</w:t>
                            </w:r>
                            <w:proofErr w:type="gramEnd"/>
                          </w:p>
                          <w:p w:rsidR="00E27F87" w:rsidRDefault="00D927CC">
                            <w:r>
                              <w:rPr>
                                <w:rFonts w:hint="eastAsia"/>
                              </w:rPr>
                              <w:t xml:space="preserve">  @</w:t>
                            </w:r>
                            <w:proofErr w:type="spellStart"/>
                            <w:r>
                              <w:rPr>
                                <w:rFonts w:hint="eastAsia"/>
                              </w:rPr>
                              <w:t>Autowired</w:t>
                            </w:r>
                            <w:proofErr w:type="spellEnd"/>
                            <w:r>
                              <w:rPr>
                                <w:rFonts w:hint="eastAsia"/>
                              </w:rPr>
                              <w:br/>
                              <w:t xml:space="preserve">private </w:t>
                            </w:r>
                            <w:proofErr w:type="spellStart"/>
                            <w:r>
                              <w:rPr>
                                <w:rFonts w:hint="eastAsia"/>
                              </w:rPr>
                              <w:t>TeacherAssignmentMapper</w:t>
                            </w:r>
                            <w:proofErr w:type="spellEnd"/>
                            <w:r>
                              <w:rPr>
                                <w:rFonts w:hint="eastAsia"/>
                              </w:rPr>
                              <w:t xml:space="preserve"> </w:t>
                            </w:r>
                            <w:proofErr w:type="spellStart"/>
                            <w:r>
                              <w:rPr>
                                <w:rFonts w:hint="eastAsia"/>
                              </w:rPr>
                              <w:t>teacherAssignmentMapper</w:t>
                            </w:r>
                            <w:proofErr w:type="spellEnd"/>
                            <w:r>
                              <w:rPr>
                                <w:rFonts w:hint="eastAsia"/>
                              </w:rPr>
                              <w:t>;</w:t>
                            </w:r>
                          </w:p>
                          <w:p w:rsidR="00E27F87" w:rsidRDefault="00D927CC">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32" o:spid="_x0000_s1044" type="#_x0000_t202" style="width:411.4pt;height:1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" fillcolor="#a5a5a5">
                <v:textbox>
                  <w:txbxContent>
                    <w:p w:rsidR="00E27F87" w:rsidRDefault="00D927CC">
                      <w:r>
                        <w:rPr>
                          <w:rFonts w:hint="eastAsia"/>
                        </w:rPr>
                        <w:t xml:space="preserve">package </w:t>
                      </w:r>
                      <w:proofErr w:type="spellStart"/>
                      <w:proofErr w:type="gramStart"/>
                      <w:r>
                        <w:rPr>
                          <w:rFonts w:hint="eastAsia"/>
                        </w:rPr>
                        <w:t>com.gxun.jms.service</w:t>
                      </w:r>
                      <w:proofErr w:type="spellEnd"/>
                      <w:proofErr w:type="gramEnd"/>
                      <w:r>
                        <w:rPr>
                          <w:rFonts w:hint="eastAsia"/>
                        </w:rPr>
                        <w:t>;</w:t>
                      </w:r>
                    </w:p>
                    <w:p w:rsidR="00E27F87" w:rsidRDefault="00D927CC">
                      <w:r>
                        <w:rPr>
                          <w:rFonts w:hint="eastAsia"/>
                        </w:rPr>
                        <w:t>@Service</w:t>
                      </w:r>
                    </w:p>
                    <w:p w:rsidR="00E27F87" w:rsidRDefault="00D927CC">
                      <w:r>
                        <w:rPr>
                          <w:rFonts w:hint="eastAsia"/>
                        </w:rPr>
                        <w:t xml:space="preserve">public class </w:t>
                      </w:r>
                      <w:proofErr w:type="spellStart"/>
                      <w:proofErr w:type="gramStart"/>
                      <w:r>
                        <w:rPr>
                          <w:rFonts w:hint="eastAsia"/>
                        </w:rPr>
                        <w:t>Teacher</w:t>
                      </w:r>
                      <w:r>
                        <w:rPr>
                          <w:rFonts w:hint="eastAsia"/>
                        </w:rPr>
                        <w:t>AssignmentService</w:t>
                      </w:r>
                      <w:proofErr w:type="spellEnd"/>
                      <w:r>
                        <w:rPr>
                          <w:rFonts w:hint="eastAsia"/>
                        </w:rPr>
                        <w:t>{</w:t>
                      </w:r>
                      <w:proofErr w:type="gramEnd"/>
                    </w:p>
                    <w:p w:rsidR="00E27F87" w:rsidRDefault="00D927CC">
                      <w:r>
                        <w:rPr>
                          <w:rFonts w:hint="eastAsia"/>
                        </w:rPr>
                        <w:t xml:space="preserve">  @</w:t>
                      </w:r>
                      <w:proofErr w:type="spellStart"/>
                      <w:r>
                        <w:rPr>
                          <w:rFonts w:hint="eastAsia"/>
                        </w:rPr>
                        <w:t>Autowired</w:t>
                      </w:r>
                      <w:proofErr w:type="spellEnd"/>
                      <w:r>
                        <w:rPr>
                          <w:rFonts w:hint="eastAsia"/>
                        </w:rPr>
                        <w:br/>
                        <w:t xml:space="preserve">private </w:t>
                      </w:r>
                      <w:proofErr w:type="spellStart"/>
                      <w:r>
                        <w:rPr>
                          <w:rFonts w:hint="eastAsia"/>
                        </w:rPr>
                        <w:t>TeacherAssignmentMapper</w:t>
                      </w:r>
                      <w:proofErr w:type="spellEnd"/>
                      <w:r>
                        <w:rPr>
                          <w:rFonts w:hint="eastAsia"/>
                        </w:rPr>
                        <w:t xml:space="preserve"> </w:t>
                      </w:r>
                      <w:proofErr w:type="spellStart"/>
                      <w:r>
                        <w:rPr>
                          <w:rFonts w:hint="eastAsia"/>
                        </w:rPr>
                        <w:t>teacherAssignmentMapper</w:t>
                      </w:r>
                      <w:proofErr w:type="spellEnd"/>
                      <w:r>
                        <w:rPr>
                          <w:rFonts w:hint="eastAsia"/>
                        </w:rPr>
                        <w:t>;</w:t>
                      </w:r>
                    </w:p>
                    <w:p w:rsidR="00E27F87" w:rsidRDefault="00D927CC">
                      <w:r>
                        <w:rPr>
                          <w:rFonts w:hint="eastAsia"/>
                        </w:rPr>
                        <w:t>}</w:t>
                      </w:r>
                    </w:p>
                  </w:txbxContent>
                </v:textbox>
                <w10:anchorlock/>
              </v:shape>
            </w:pict>
          </mc:Fallback>
        </mc:AlternateContent>
      </w:r>
      <w:r>
        <w:rPr>
          <w:rFonts w:ascii="幼圆" w:eastAsia="幼圆" w:hAnsi="幼圆" w:cs="幼圆" w:hint="eastAsia"/>
          <w:sz w:val="24"/>
          <w:szCs w:val="24"/>
        </w:rPr>
        <w:t xml:space="preserve"> </w:t>
      </w:r>
    </w:p>
    <w:p w:rsidR="00E27F87" w:rsidRDefault="00D927CC">
      <w:pPr>
        <w:rPr>
          <w:rFonts w:ascii="幼圆" w:eastAsia="幼圆" w:hAnsi="幼圆" w:cs="幼圆"/>
          <w:sz w:val="24"/>
          <w:szCs w:val="24"/>
        </w:rPr>
      </w:pPr>
      <w:r>
        <w:rPr>
          <w:rFonts w:ascii="幼圆" w:eastAsia="幼圆" w:hAnsi="幼圆" w:cs="幼圆" w:hint="eastAsia"/>
          <w:sz w:val="24"/>
          <w:szCs w:val="24"/>
        </w:rPr>
        <w:t>Teacher</w:t>
      </w:r>
      <w:r>
        <w:rPr>
          <w:rFonts w:ascii="幼圆" w:eastAsia="幼圆" w:hAnsi="幼圆" w:cs="幼圆" w:hint="eastAsia"/>
          <w:sz w:val="24"/>
          <w:szCs w:val="24"/>
        </w:rPr>
        <w:t>AssignmentService.java</w:t>
      </w:r>
      <w:r>
        <w:rPr>
          <w:rFonts w:ascii="幼圆" w:eastAsia="幼圆" w:hAnsi="幼圆" w:cs="幼圆" w:hint="eastAsia"/>
          <w:sz w:val="24"/>
          <w:szCs w:val="24"/>
        </w:rPr>
        <w:t>调用数据持久层的</w:t>
      </w:r>
      <w:proofErr w:type="spellStart"/>
      <w:r>
        <w:rPr>
          <w:rFonts w:ascii="幼圆" w:eastAsia="幼圆" w:hAnsi="幼圆" w:cs="幼圆" w:hint="eastAsia"/>
          <w:sz w:val="24"/>
          <w:szCs w:val="24"/>
        </w:rPr>
        <w:t>TeacherAssignmentMapper</w:t>
      </w:r>
      <w:proofErr w:type="spellEnd"/>
      <w:r>
        <w:rPr>
          <w:rFonts w:ascii="幼圆" w:eastAsia="幼圆" w:hAnsi="幼圆" w:cs="幼圆" w:hint="eastAsia"/>
          <w:sz w:val="24"/>
          <w:szCs w:val="24"/>
        </w:rPr>
        <w:t xml:space="preserve"> .java</w:t>
      </w:r>
    </w:p>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TeacherAssignmentMapper</w:t>
      </w:r>
      <w:proofErr w:type="spellEnd"/>
      <w:r>
        <w:rPr>
          <w:rFonts w:ascii="幼圆" w:eastAsia="幼圆" w:hAnsi="幼圆" w:cs="幼圆" w:hint="eastAsia"/>
          <w:sz w:val="24"/>
          <w:szCs w:val="24"/>
        </w:rPr>
        <w:t xml:space="preserve"> .java</w:t>
      </w:r>
      <w:r>
        <w:rPr>
          <w:rFonts w:ascii="幼圆" w:eastAsia="幼圆" w:hAnsi="幼圆" w:cs="幼圆" w:hint="eastAsia"/>
          <w:sz w:val="24"/>
          <w:szCs w:val="24"/>
        </w:rPr>
        <w:t>接口：</w:t>
      </w:r>
    </w:p>
    <w:p w:rsidR="00E27F87" w:rsidRDefault="00D927CC">
      <w:pPr>
        <w:rPr>
          <w:rFonts w:ascii="幼圆" w:eastAsia="幼圆" w:hAnsi="幼圆" w:cs="幼圆"/>
          <w:sz w:val="24"/>
          <w:szCs w:val="24"/>
        </w:rPr>
      </w:pPr>
      <w:r>
        <w:rPr>
          <w:rFonts w:ascii="幼圆" w:eastAsia="幼圆" w:hAnsi="幼圆" w:cs="幼圆" w:hint="eastAsia"/>
          <w:noProof/>
          <w:sz w:val="24"/>
          <w:szCs w:val="24"/>
        </w:rPr>
        <mc:AlternateContent>
          <mc:Choice Requires="wps">
            <w:drawing>
              <wp:inline distT="0" distB="0" distL="0" distR="0">
                <wp:extent cx="5224780" cy="1878965"/>
                <wp:effectExtent l="4445" t="4445" r="9525" b="21590"/>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r>
                              <w:rPr>
                                <w:rFonts w:hint="eastAsia"/>
                              </w:rPr>
                              <w:t>TeacherAssignmentMapper</w:t>
                            </w:r>
                            <w:proofErr w:type="spellEnd"/>
                            <w:r>
                              <w:rPr>
                                <w:rFonts w:hint="eastAsia"/>
                              </w:rPr>
                              <w:t xml:space="preserve"> {</w:t>
                            </w:r>
                          </w:p>
                          <w:p w:rsidR="00E27F87" w:rsidRDefault="00D927CC">
                            <w:r>
                              <w:rPr>
                                <w:rFonts w:hint="eastAsia"/>
                              </w:rPr>
                              <w:t>}</w:t>
                            </w:r>
                          </w:p>
                        </w:txbxContent>
                      </wps:txbx>
                      <wps:bodyPr rot="0" vert="horz" wrap="square" lIns="91440" tIns="45720" rIns="91440" bIns="45720" anchor="t" anchorCtr="0" upright="1">
                        <a:spAutoFit/>
                      </wps:bodyPr>
                    </wps:wsp>
                  </a:graphicData>
                </a:graphic>
              </wp:inline>
            </w:drawing>
          </mc:Choice>
          <mc:Fallback>
            <w:pict>
              <v:shape id="文本框 33" o:spid="_x0000_s1045" type="#_x0000_t202" style="width:411.4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r>
                        <w:rPr>
                          <w:rFonts w:hint="eastAsia"/>
                        </w:rPr>
                        <w:t>TeacherAssignmentMapper</w:t>
                      </w:r>
                      <w:proofErr w:type="spellEnd"/>
                      <w:r>
                        <w:rPr>
                          <w:rFonts w:hint="eastAsia"/>
                        </w:rPr>
                        <w:t xml:space="preserve"> {</w:t>
                      </w:r>
                    </w:p>
                    <w:p w:rsidR="00E27F87" w:rsidRDefault="00D927CC">
                      <w:r>
                        <w:rPr>
                          <w:rFonts w:hint="eastAsia"/>
                        </w:rPr>
                        <w:t>}</w:t>
                      </w:r>
                    </w:p>
                  </w:txbxContent>
                </v:textbox>
                <w10:anchorlock/>
              </v:shape>
            </w:pict>
          </mc:Fallback>
        </mc:AlternateContent>
      </w:r>
    </w:p>
    <w:p w:rsidR="00E27F87" w:rsidRDefault="00D927CC">
      <w:pPr>
        <w:pStyle w:val="4"/>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1.4</w:t>
      </w:r>
      <w:r>
        <w:rPr>
          <w:rFonts w:ascii="黑体" w:eastAsia="黑体" w:hAnsi="黑体" w:cs="黑体" w:hint="eastAsia"/>
          <w:i w:val="0"/>
          <w:iCs w:val="0"/>
          <w:color w:val="000000" w:themeColor="text1"/>
          <w:sz w:val="24"/>
          <w:szCs w:val="24"/>
        </w:rPr>
        <w:t xml:space="preserve"> </w:t>
      </w:r>
      <w:r>
        <w:rPr>
          <w:rFonts w:ascii="黑体" w:eastAsia="黑体" w:hAnsi="黑体" w:cs="黑体" w:hint="eastAsia"/>
          <w:i w:val="0"/>
          <w:iCs w:val="0"/>
          <w:color w:val="000000" w:themeColor="text1"/>
          <w:sz w:val="24"/>
          <w:szCs w:val="24"/>
        </w:rPr>
        <w:t>数据持久层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搜索作业模块</w:t>
      </w:r>
      <w:r>
        <w:rPr>
          <w:rFonts w:ascii="幼圆" w:eastAsia="幼圆" w:hAnsi="幼圆" w:cs="幼圆" w:hint="eastAsia"/>
          <w:sz w:val="24"/>
          <w:szCs w:val="24"/>
        </w:rPr>
        <w:t>的数据持久层</w:t>
      </w:r>
      <w:r>
        <w:rPr>
          <w:rFonts w:ascii="幼圆" w:eastAsia="幼圆" w:hAnsi="幼圆" w:cs="幼圆" w:hint="eastAsia"/>
          <w:sz w:val="24"/>
          <w:szCs w:val="24"/>
        </w:rPr>
        <w:t>可以在选择查看作业类型后系统获取相应的作业数据，搜索作业模块</w:t>
      </w:r>
      <w:r>
        <w:rPr>
          <w:rFonts w:ascii="幼圆" w:eastAsia="幼圆" w:hAnsi="幼圆" w:cs="幼圆" w:hint="eastAsia"/>
          <w:sz w:val="24"/>
          <w:szCs w:val="24"/>
        </w:rPr>
        <w:t>数据持久层列表见表</w:t>
      </w:r>
      <w:r>
        <w:rPr>
          <w:rFonts w:ascii="幼圆" w:eastAsia="幼圆" w:hAnsi="幼圆" w:cs="幼圆" w:hint="eastAsia"/>
          <w:sz w:val="24"/>
          <w:szCs w:val="24"/>
        </w:rPr>
        <w:t>4</w:t>
      </w:r>
      <w:r>
        <w:rPr>
          <w:rFonts w:ascii="幼圆" w:eastAsia="幼圆" w:hAnsi="幼圆" w:cs="幼圆" w:hint="eastAsia"/>
          <w:sz w:val="24"/>
          <w:szCs w:val="24"/>
        </w:rPr>
        <w:t>-19</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68"/>
        <w:gridCol w:w="2245"/>
        <w:gridCol w:w="2372"/>
        <w:gridCol w:w="2520"/>
      </w:tblGrid>
      <w:tr w:rsidR="00E27F87">
        <w:trPr>
          <w:jc w:val="center"/>
        </w:trPr>
        <w:tc>
          <w:tcPr>
            <w:tcW w:w="1368"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245"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DAO</w:t>
            </w:r>
          </w:p>
        </w:tc>
        <w:tc>
          <w:tcPr>
            <w:tcW w:w="237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调用数据模型</w:t>
            </w:r>
          </w:p>
        </w:tc>
        <w:tc>
          <w:tcPr>
            <w:tcW w:w="252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说明</w:t>
            </w:r>
          </w:p>
        </w:tc>
      </w:tr>
      <w:tr w:rsidR="00E27F87">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查看</w:t>
            </w:r>
          </w:p>
        </w:tc>
        <w:tc>
          <w:tcPr>
            <w:tcW w:w="2245"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TeacherAssignmentMapper</w:t>
            </w:r>
            <w:proofErr w:type="spellEnd"/>
            <w:r>
              <w:rPr>
                <w:rFonts w:ascii="幼圆" w:eastAsia="幼圆" w:hAnsi="幼圆" w:cs="幼圆" w:hint="eastAsia"/>
                <w:sz w:val="24"/>
                <w:szCs w:val="24"/>
              </w:rPr>
              <w:t xml:space="preserve"> .java</w:t>
            </w:r>
          </w:p>
        </w:tc>
        <w:tc>
          <w:tcPr>
            <w:tcW w:w="2372"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HomeworkView.java</w:t>
            </w:r>
          </w:p>
        </w:tc>
        <w:tc>
          <w:tcPr>
            <w:tcW w:w="2520"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利用接口对用户信息进行操作</w:t>
            </w:r>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19</w:t>
      </w:r>
      <w:r>
        <w:rPr>
          <w:rFonts w:ascii="幼圆" w:eastAsia="幼圆" w:hAnsi="幼圆" w:cs="幼圆" w:hint="eastAsia"/>
          <w:sz w:val="24"/>
          <w:szCs w:val="24"/>
        </w:rPr>
        <w:t>搜索作业模块</w:t>
      </w:r>
      <w:r>
        <w:rPr>
          <w:rFonts w:ascii="幼圆" w:eastAsia="幼圆" w:hAnsi="幼圆" w:cs="幼圆" w:hint="eastAsia"/>
          <w:sz w:val="24"/>
          <w:szCs w:val="24"/>
        </w:rPr>
        <w:t>数据持久层列表</w: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lastRenderedPageBreak/>
        <w:t>TeacherAssignmentMapper</w:t>
      </w:r>
      <w:proofErr w:type="spellEnd"/>
      <w:r>
        <w:rPr>
          <w:rFonts w:ascii="幼圆" w:eastAsia="幼圆" w:hAnsi="幼圆" w:cs="幼圆" w:hint="eastAsia"/>
          <w:sz w:val="24"/>
          <w:szCs w:val="24"/>
        </w:rPr>
        <w:t xml:space="preserve"> .java</w:t>
      </w:r>
      <w:r>
        <w:rPr>
          <w:rFonts w:ascii="幼圆" w:eastAsia="幼圆" w:hAnsi="幼圆" w:cs="幼圆" w:hint="eastAsia"/>
          <w:sz w:val="24"/>
          <w:szCs w:val="24"/>
        </w:rPr>
        <w:t>定义了</w:t>
      </w:r>
      <w:r>
        <w:rPr>
          <w:rFonts w:ascii="幼圆" w:eastAsia="幼圆" w:hAnsi="幼圆" w:cs="幼圆" w:hint="eastAsia"/>
          <w:sz w:val="24"/>
          <w:szCs w:val="24"/>
        </w:rPr>
        <w:t>对</w:t>
      </w:r>
      <w:r>
        <w:rPr>
          <w:rFonts w:ascii="幼圆" w:eastAsia="幼圆" w:hAnsi="幼圆" w:cs="幼圆" w:hint="eastAsia"/>
          <w:sz w:val="24"/>
          <w:szCs w:val="24"/>
        </w:rPr>
        <w:t>用户信息</w:t>
      </w:r>
      <w:r>
        <w:rPr>
          <w:rFonts w:ascii="幼圆" w:eastAsia="幼圆" w:hAnsi="幼圆" w:cs="幼圆" w:hint="eastAsia"/>
          <w:sz w:val="24"/>
          <w:szCs w:val="24"/>
        </w:rPr>
        <w:t>操作</w:t>
      </w:r>
      <w:r>
        <w:rPr>
          <w:rFonts w:ascii="幼圆" w:eastAsia="幼圆" w:hAnsi="幼圆" w:cs="幼圆" w:hint="eastAsia"/>
          <w:sz w:val="24"/>
          <w:szCs w:val="24"/>
        </w:rPr>
        <w:t>的接口：</w:t>
      </w:r>
    </w:p>
    <w:p w:rsidR="00E27F87" w:rsidRDefault="00D927CC">
      <w:pPr>
        <w:rPr>
          <w:rFonts w:ascii="幼圆" w:eastAsia="幼圆" w:hAnsi="幼圆" w:cs="幼圆"/>
          <w:sz w:val="24"/>
          <w:szCs w:val="24"/>
        </w:rPr>
      </w:pPr>
      <w:r>
        <w:rPr>
          <w:rFonts w:ascii="幼圆" w:eastAsia="幼圆" w:hAnsi="幼圆" w:cs="幼圆" w:hint="eastAsia"/>
          <w:noProof/>
          <w:sz w:val="24"/>
          <w:szCs w:val="24"/>
        </w:rPr>
        <mc:AlternateContent>
          <mc:Choice Requires="wps">
            <w:drawing>
              <wp:inline distT="0" distB="0" distL="0" distR="0">
                <wp:extent cx="5260975" cy="3988435"/>
                <wp:effectExtent l="4445" t="4445" r="11430" b="7620"/>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t>/*</w:t>
                            </w:r>
                          </w:p>
                          <w:p w:rsidR="00E27F87" w:rsidRDefault="00D927CC">
                            <w:r>
                              <w:rPr>
                                <w:rFonts w:hint="eastAsia"/>
                              </w:rPr>
                              <w:t>* @description</w:t>
                            </w:r>
                            <w:r>
                              <w:rPr>
                                <w:rFonts w:hint="eastAsia"/>
                              </w:rPr>
                              <w:tab/>
                            </w:r>
                            <w:r>
                              <w:rPr>
                                <w:rFonts w:hint="eastAsia"/>
                              </w:rPr>
                              <w:t>信息持久层接口定义，包括查询</w:t>
                            </w:r>
                            <w:r>
                              <w:rPr>
                                <w:rFonts w:hint="eastAsia"/>
                              </w:rPr>
                              <w:t>。</w:t>
                            </w:r>
                          </w:p>
                          <w:p w:rsidR="00E27F87" w:rsidRDefault="00D927CC">
                            <w: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r>
                              <w:rPr>
                                <w:rFonts w:hint="eastAsia"/>
                              </w:rPr>
                              <w:t>TeacherAssignmentMapper</w:t>
                            </w:r>
                            <w:proofErr w:type="spellEnd"/>
                            <w:r>
                              <w:rPr>
                                <w:rFonts w:hint="eastAsia"/>
                              </w:rPr>
                              <w:t xml:space="preserve"> </w:t>
                            </w:r>
                            <w:r>
                              <w:rPr>
                                <w:rFonts w:hint="eastAsia"/>
                                <w:b/>
                              </w:rPr>
                              <w:t>{</w:t>
                            </w:r>
                          </w:p>
                          <w:p w:rsidR="00E27F87" w:rsidRDefault="00D927CC">
                            <w:pPr>
                              <w:rPr>
                                <w:rFonts w:ascii="宋体" w:eastAsia="宋体" w:hAnsi="宋体" w:cs="宋体"/>
                                <w:color w:val="000000"/>
                                <w:shd w:val="clear" w:color="auto" w:fill="FFFFFF"/>
                              </w:rPr>
                            </w:pPr>
                            <w:r>
                              <w:rPr>
                                <w:rFonts w:ascii="宋体" w:eastAsia="宋体" w:hAnsi="宋体" w:cs="宋体" w:hint="eastAsia"/>
                                <w:b/>
                                <w:color w:val="000000" w:themeColor="text1"/>
                                <w:shd w:val="clear" w:color="auto" w:fill="FFFFFF"/>
                              </w:rPr>
                              <w:t>public</w:t>
                            </w:r>
                            <w:r>
                              <w:rPr>
                                <w:rFonts w:ascii="宋体" w:eastAsia="宋体" w:hAnsi="宋体" w:cs="宋体" w:hint="eastAsia"/>
                                <w:b/>
                                <w:color w:val="000080"/>
                                <w:shd w:val="clear" w:color="auto" w:fill="FFFFFF"/>
                              </w:rPr>
                              <w:t xml:space="preserve"> </w:t>
                            </w:r>
                            <w:proofErr w:type="spellStart"/>
                            <w:r>
                              <w:rPr>
                                <w:rFonts w:ascii="宋体" w:eastAsia="宋体" w:hAnsi="宋体" w:cs="宋体" w:hint="eastAsia"/>
                                <w:color w:val="000000"/>
                                <w:shd w:val="clear" w:color="auto" w:fill="FFFFFF"/>
                              </w:rPr>
                              <w:t>ArrayList</w:t>
                            </w:r>
                            <w:proofErr w:type="spellEnd"/>
                            <w:r>
                              <w:rPr>
                                <w:rFonts w:ascii="宋体" w:eastAsia="宋体" w:hAnsi="宋体" w:cs="宋体" w:hint="eastAsia"/>
                                <w:color w:val="000000"/>
                                <w:shd w:val="clear" w:color="auto" w:fill="FFFFFF"/>
                              </w:rPr>
                              <w:t>&lt;</w:t>
                            </w:r>
                            <w:proofErr w:type="spellStart"/>
                            <w:r>
                              <w:rPr>
                                <w:rFonts w:ascii="宋体" w:eastAsia="宋体" w:hAnsi="宋体" w:cs="宋体" w:hint="eastAsia"/>
                                <w:color w:val="000000"/>
                                <w:shd w:val="clear" w:color="auto" w:fill="FFFFFF"/>
                              </w:rPr>
                              <w:t>StudentAssignment</w:t>
                            </w:r>
                            <w:proofErr w:type="spellEnd"/>
                            <w:r>
                              <w:rPr>
                                <w:rFonts w:ascii="宋体" w:eastAsia="宋体" w:hAnsi="宋体" w:cs="宋体" w:hint="eastAsia"/>
                                <w:color w:val="000000"/>
                                <w:shd w:val="clear" w:color="auto" w:fill="FFFFFF"/>
                              </w:rPr>
                              <w:t xml:space="preserve">&gt; </w:t>
                            </w:r>
                            <w:proofErr w:type="spellStart"/>
                            <w:proofErr w:type="gramStart"/>
                            <w:r>
                              <w:rPr>
                                <w:rFonts w:ascii="宋体" w:eastAsia="宋体" w:hAnsi="宋体" w:cs="宋体" w:hint="eastAsia"/>
                                <w:color w:val="000000"/>
                                <w:shd w:val="clear" w:color="auto" w:fill="FFFFFF"/>
                              </w:rPr>
                              <w:t>searchDoneTeacherAssignment</w:t>
                            </w:r>
                            <w:proofErr w:type="spellEnd"/>
                            <w:r>
                              <w:rPr>
                                <w:rFonts w:ascii="宋体" w:eastAsia="宋体" w:hAnsi="宋体" w:cs="宋体" w:hint="eastAsia"/>
                                <w:color w:val="000000"/>
                                <w:shd w:val="clear" w:color="auto" w:fill="FFFFFF"/>
                              </w:rPr>
                              <w:t>(</w:t>
                            </w:r>
                            <w:proofErr w:type="spellStart"/>
                            <w:proofErr w:type="gramEnd"/>
                            <w:r>
                              <w:rPr>
                                <w:rFonts w:ascii="宋体" w:eastAsia="宋体" w:hAnsi="宋体" w:cs="宋体" w:hint="eastAsia"/>
                                <w:color w:val="000000"/>
                                <w:shd w:val="clear" w:color="auto" w:fill="FFFFFF"/>
                              </w:rPr>
                              <w:t>StudentAssignment</w:t>
                            </w:r>
                            <w:proofErr w:type="spellEnd"/>
                            <w:r>
                              <w:rPr>
                                <w:rFonts w:ascii="宋体" w:eastAsia="宋体" w:hAnsi="宋体" w:cs="宋体" w:hint="eastAsia"/>
                                <w:color w:val="000000"/>
                                <w:shd w:val="clear" w:color="auto" w:fill="FFFFFF"/>
                              </w:rPr>
                              <w:t xml:space="preserve"> </w:t>
                            </w:r>
                            <w:proofErr w:type="spellStart"/>
                            <w:r>
                              <w:rPr>
                                <w:rFonts w:ascii="宋体" w:eastAsia="宋体" w:hAnsi="宋体" w:cs="宋体" w:hint="eastAsia"/>
                                <w:color w:val="000000"/>
                                <w:shd w:val="clear" w:color="auto" w:fill="FFFFFF"/>
                              </w:rPr>
                              <w:t>tea</w:t>
                            </w:r>
                            <w:r>
                              <w:rPr>
                                <w:rFonts w:ascii="宋体" w:eastAsia="宋体" w:hAnsi="宋体" w:cs="宋体" w:hint="eastAsia"/>
                                <w:color w:val="000000"/>
                                <w:shd w:val="clear" w:color="auto" w:fill="FFFFFF"/>
                              </w:rPr>
                              <w:t>cherAssignment</w:t>
                            </w:r>
                            <w:proofErr w:type="spellEnd"/>
                            <w:r>
                              <w:rPr>
                                <w:rFonts w:ascii="宋体" w:eastAsia="宋体" w:hAnsi="宋体" w:cs="宋体" w:hint="eastAsia"/>
                                <w:color w:val="000000"/>
                                <w:shd w:val="clear" w:color="auto" w:fill="FFFFFF"/>
                              </w:rPr>
                              <w:t>)</w:t>
                            </w:r>
                          </w:p>
                          <w:p w:rsidR="00E27F87" w:rsidRDefault="00D927CC">
                            <w:pPr>
                              <w:rPr>
                                <w:rFonts w:ascii="宋体" w:eastAsia="宋体" w:hAnsi="宋体" w:cs="宋体"/>
                                <w:color w:val="000000"/>
                              </w:rPr>
                            </w:pPr>
                            <w:r>
                              <w:rPr>
                                <w:rFonts w:ascii="宋体" w:eastAsia="宋体" w:hAnsi="宋体" w:cs="宋体" w:hint="eastAsia"/>
                                <w:color w:val="000000"/>
                                <w:shd w:val="clear" w:color="auto" w:fill="FFFFFF"/>
                              </w:rPr>
                              <w:br/>
                            </w:r>
                            <w:r>
                              <w:rPr>
                                <w:rFonts w:ascii="宋体" w:eastAsia="宋体" w:hAnsi="宋体" w:cs="宋体" w:hint="eastAsia"/>
                                <w:b/>
                                <w:color w:val="000000" w:themeColor="text1"/>
                                <w:shd w:val="clear" w:color="auto" w:fill="FFFFFF"/>
                              </w:rPr>
                              <w:t>public</w:t>
                            </w:r>
                            <w:r>
                              <w:rPr>
                                <w:rFonts w:ascii="宋体" w:eastAsia="宋体" w:hAnsi="宋体" w:cs="宋体" w:hint="eastAsia"/>
                                <w:b/>
                                <w:color w:val="000080"/>
                                <w:shd w:val="clear" w:color="auto" w:fill="FFFFFF"/>
                              </w:rPr>
                              <w:t xml:space="preserve"> </w:t>
                            </w:r>
                            <w:proofErr w:type="spellStart"/>
                            <w:r>
                              <w:rPr>
                                <w:rFonts w:ascii="宋体" w:eastAsia="宋体" w:hAnsi="宋体" w:cs="宋体" w:hint="eastAsia"/>
                                <w:color w:val="000000"/>
                                <w:shd w:val="clear" w:color="auto" w:fill="FFFFFF"/>
                              </w:rPr>
                              <w:t>ArrayList</w:t>
                            </w:r>
                            <w:proofErr w:type="spellEnd"/>
                            <w:r>
                              <w:rPr>
                                <w:rFonts w:ascii="宋体" w:eastAsia="宋体" w:hAnsi="宋体" w:cs="宋体" w:hint="eastAsia"/>
                                <w:color w:val="000000"/>
                                <w:shd w:val="clear" w:color="auto" w:fill="FFFFFF"/>
                              </w:rPr>
                              <w:t>&lt;</w:t>
                            </w:r>
                            <w:proofErr w:type="spellStart"/>
                            <w:r>
                              <w:rPr>
                                <w:rFonts w:ascii="宋体" w:eastAsia="宋体" w:hAnsi="宋体" w:cs="宋体" w:hint="eastAsia"/>
                                <w:color w:val="000000"/>
                                <w:shd w:val="clear" w:color="auto" w:fill="FFFFFF"/>
                              </w:rPr>
                              <w:t>StudentAssignment</w:t>
                            </w:r>
                            <w:proofErr w:type="spellEnd"/>
                            <w:r>
                              <w:rPr>
                                <w:rFonts w:ascii="宋体" w:eastAsia="宋体" w:hAnsi="宋体" w:cs="宋体" w:hint="eastAsia"/>
                                <w:color w:val="000000"/>
                                <w:shd w:val="clear" w:color="auto" w:fill="FFFFFF"/>
                              </w:rPr>
                              <w:t xml:space="preserve">&gt; </w:t>
                            </w:r>
                            <w:proofErr w:type="spellStart"/>
                            <w:proofErr w:type="gramStart"/>
                            <w:r>
                              <w:rPr>
                                <w:rFonts w:ascii="宋体" w:eastAsia="宋体" w:hAnsi="宋体" w:cs="宋体" w:hint="eastAsia"/>
                                <w:color w:val="000000"/>
                                <w:shd w:val="clear" w:color="auto" w:fill="FFFFFF"/>
                              </w:rPr>
                              <w:t>searchUndoneTeacherAssignment</w:t>
                            </w:r>
                            <w:proofErr w:type="spellEnd"/>
                            <w:r>
                              <w:rPr>
                                <w:rFonts w:ascii="宋体" w:eastAsia="宋体" w:hAnsi="宋体" w:cs="宋体" w:hint="eastAsia"/>
                                <w:color w:val="000000"/>
                                <w:shd w:val="clear" w:color="auto" w:fill="FFFFFF"/>
                              </w:rPr>
                              <w:t>(</w:t>
                            </w:r>
                            <w:proofErr w:type="spellStart"/>
                            <w:proofErr w:type="gramEnd"/>
                            <w:r>
                              <w:rPr>
                                <w:rFonts w:ascii="宋体" w:eastAsia="宋体" w:hAnsi="宋体" w:cs="宋体" w:hint="eastAsia"/>
                                <w:color w:val="000000"/>
                                <w:shd w:val="clear" w:color="auto" w:fill="FFFFFF"/>
                              </w:rPr>
                              <w:t>StudentAssignment</w:t>
                            </w:r>
                            <w:proofErr w:type="spellEnd"/>
                            <w:r>
                              <w:rPr>
                                <w:rFonts w:ascii="宋体" w:eastAsia="宋体" w:hAnsi="宋体" w:cs="宋体" w:hint="eastAsia"/>
                                <w:color w:val="000000"/>
                                <w:shd w:val="clear" w:color="auto" w:fill="FFFFFF"/>
                              </w:rPr>
                              <w:t xml:space="preserve"> </w:t>
                            </w:r>
                            <w:proofErr w:type="spellStart"/>
                            <w:r>
                              <w:rPr>
                                <w:rFonts w:ascii="宋体" w:eastAsia="宋体" w:hAnsi="宋体" w:cs="宋体" w:hint="eastAsia"/>
                                <w:color w:val="000000"/>
                                <w:shd w:val="clear" w:color="auto" w:fill="FFFFFF"/>
                              </w:rPr>
                              <w:t>teacherAssignment</w:t>
                            </w:r>
                            <w:proofErr w:type="spellEnd"/>
                            <w:r>
                              <w:rPr>
                                <w:rFonts w:ascii="宋体" w:eastAsia="宋体" w:hAnsi="宋体" w:cs="宋体" w:hint="eastAsia"/>
                                <w:color w:val="000000"/>
                                <w:shd w:val="clear" w:color="auto" w:fill="FFFFFF"/>
                              </w:rPr>
                              <w:t>)</w:t>
                            </w:r>
                          </w:p>
                          <w:p w:rsidR="00E27F87" w:rsidRDefault="00E27F87">
                            <w:pPr>
                              <w:rPr>
                                <w:b/>
                              </w:rPr>
                            </w:pPr>
                          </w:p>
                          <w:p w:rsidR="00E27F87" w:rsidRDefault="00D927CC">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文本框 34" o:spid="_x0000_s1046" type="#_x0000_t202" style="width:414.25pt;height:3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t>/*</w:t>
                      </w:r>
                    </w:p>
                    <w:p w:rsidR="00E27F87" w:rsidRDefault="00D927CC">
                      <w:r>
                        <w:rPr>
                          <w:rFonts w:hint="eastAsia"/>
                        </w:rPr>
                        <w:t>* @description</w:t>
                      </w:r>
                      <w:r>
                        <w:rPr>
                          <w:rFonts w:hint="eastAsia"/>
                        </w:rPr>
                        <w:tab/>
                      </w:r>
                      <w:r>
                        <w:rPr>
                          <w:rFonts w:hint="eastAsia"/>
                        </w:rPr>
                        <w:t>信息持久层接口定义，包括查询</w:t>
                      </w:r>
                      <w:r>
                        <w:rPr>
                          <w:rFonts w:hint="eastAsia"/>
                        </w:rPr>
                        <w:t>。</w:t>
                      </w:r>
                    </w:p>
                    <w:p w:rsidR="00E27F87" w:rsidRDefault="00D927CC">
                      <w: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r>
                        <w:rPr>
                          <w:rFonts w:hint="eastAsia"/>
                        </w:rPr>
                        <w:t>TeacherAssignmentMapper</w:t>
                      </w:r>
                      <w:proofErr w:type="spellEnd"/>
                      <w:r>
                        <w:rPr>
                          <w:rFonts w:hint="eastAsia"/>
                        </w:rPr>
                        <w:t xml:space="preserve"> </w:t>
                      </w:r>
                      <w:r>
                        <w:rPr>
                          <w:rFonts w:hint="eastAsia"/>
                          <w:b/>
                        </w:rPr>
                        <w:t>{</w:t>
                      </w:r>
                    </w:p>
                    <w:p w:rsidR="00E27F87" w:rsidRDefault="00D927CC">
                      <w:pPr>
                        <w:rPr>
                          <w:rFonts w:ascii="宋体" w:eastAsia="宋体" w:hAnsi="宋体" w:cs="宋体"/>
                          <w:color w:val="000000"/>
                          <w:shd w:val="clear" w:color="auto" w:fill="FFFFFF"/>
                        </w:rPr>
                      </w:pPr>
                      <w:r>
                        <w:rPr>
                          <w:rFonts w:ascii="宋体" w:eastAsia="宋体" w:hAnsi="宋体" w:cs="宋体" w:hint="eastAsia"/>
                          <w:b/>
                          <w:color w:val="000000" w:themeColor="text1"/>
                          <w:shd w:val="clear" w:color="auto" w:fill="FFFFFF"/>
                        </w:rPr>
                        <w:t>public</w:t>
                      </w:r>
                      <w:r>
                        <w:rPr>
                          <w:rFonts w:ascii="宋体" w:eastAsia="宋体" w:hAnsi="宋体" w:cs="宋体" w:hint="eastAsia"/>
                          <w:b/>
                          <w:color w:val="000080"/>
                          <w:shd w:val="clear" w:color="auto" w:fill="FFFFFF"/>
                        </w:rPr>
                        <w:t xml:space="preserve"> </w:t>
                      </w:r>
                      <w:proofErr w:type="spellStart"/>
                      <w:r>
                        <w:rPr>
                          <w:rFonts w:ascii="宋体" w:eastAsia="宋体" w:hAnsi="宋体" w:cs="宋体" w:hint="eastAsia"/>
                          <w:color w:val="000000"/>
                          <w:shd w:val="clear" w:color="auto" w:fill="FFFFFF"/>
                        </w:rPr>
                        <w:t>ArrayList</w:t>
                      </w:r>
                      <w:proofErr w:type="spellEnd"/>
                      <w:r>
                        <w:rPr>
                          <w:rFonts w:ascii="宋体" w:eastAsia="宋体" w:hAnsi="宋体" w:cs="宋体" w:hint="eastAsia"/>
                          <w:color w:val="000000"/>
                          <w:shd w:val="clear" w:color="auto" w:fill="FFFFFF"/>
                        </w:rPr>
                        <w:t>&lt;</w:t>
                      </w:r>
                      <w:proofErr w:type="spellStart"/>
                      <w:r>
                        <w:rPr>
                          <w:rFonts w:ascii="宋体" w:eastAsia="宋体" w:hAnsi="宋体" w:cs="宋体" w:hint="eastAsia"/>
                          <w:color w:val="000000"/>
                          <w:shd w:val="clear" w:color="auto" w:fill="FFFFFF"/>
                        </w:rPr>
                        <w:t>StudentAssignment</w:t>
                      </w:r>
                      <w:proofErr w:type="spellEnd"/>
                      <w:r>
                        <w:rPr>
                          <w:rFonts w:ascii="宋体" w:eastAsia="宋体" w:hAnsi="宋体" w:cs="宋体" w:hint="eastAsia"/>
                          <w:color w:val="000000"/>
                          <w:shd w:val="clear" w:color="auto" w:fill="FFFFFF"/>
                        </w:rPr>
                        <w:t xml:space="preserve">&gt; </w:t>
                      </w:r>
                      <w:proofErr w:type="spellStart"/>
                      <w:proofErr w:type="gramStart"/>
                      <w:r>
                        <w:rPr>
                          <w:rFonts w:ascii="宋体" w:eastAsia="宋体" w:hAnsi="宋体" w:cs="宋体" w:hint="eastAsia"/>
                          <w:color w:val="000000"/>
                          <w:shd w:val="clear" w:color="auto" w:fill="FFFFFF"/>
                        </w:rPr>
                        <w:t>searchDoneTeacherAssignment</w:t>
                      </w:r>
                      <w:proofErr w:type="spellEnd"/>
                      <w:r>
                        <w:rPr>
                          <w:rFonts w:ascii="宋体" w:eastAsia="宋体" w:hAnsi="宋体" w:cs="宋体" w:hint="eastAsia"/>
                          <w:color w:val="000000"/>
                          <w:shd w:val="clear" w:color="auto" w:fill="FFFFFF"/>
                        </w:rPr>
                        <w:t>(</w:t>
                      </w:r>
                      <w:proofErr w:type="spellStart"/>
                      <w:proofErr w:type="gramEnd"/>
                      <w:r>
                        <w:rPr>
                          <w:rFonts w:ascii="宋体" w:eastAsia="宋体" w:hAnsi="宋体" w:cs="宋体" w:hint="eastAsia"/>
                          <w:color w:val="000000"/>
                          <w:shd w:val="clear" w:color="auto" w:fill="FFFFFF"/>
                        </w:rPr>
                        <w:t>StudentAssignment</w:t>
                      </w:r>
                      <w:proofErr w:type="spellEnd"/>
                      <w:r>
                        <w:rPr>
                          <w:rFonts w:ascii="宋体" w:eastAsia="宋体" w:hAnsi="宋体" w:cs="宋体" w:hint="eastAsia"/>
                          <w:color w:val="000000"/>
                          <w:shd w:val="clear" w:color="auto" w:fill="FFFFFF"/>
                        </w:rPr>
                        <w:t xml:space="preserve"> </w:t>
                      </w:r>
                      <w:proofErr w:type="spellStart"/>
                      <w:r>
                        <w:rPr>
                          <w:rFonts w:ascii="宋体" w:eastAsia="宋体" w:hAnsi="宋体" w:cs="宋体" w:hint="eastAsia"/>
                          <w:color w:val="000000"/>
                          <w:shd w:val="clear" w:color="auto" w:fill="FFFFFF"/>
                        </w:rPr>
                        <w:t>tea</w:t>
                      </w:r>
                      <w:r>
                        <w:rPr>
                          <w:rFonts w:ascii="宋体" w:eastAsia="宋体" w:hAnsi="宋体" w:cs="宋体" w:hint="eastAsia"/>
                          <w:color w:val="000000"/>
                          <w:shd w:val="clear" w:color="auto" w:fill="FFFFFF"/>
                        </w:rPr>
                        <w:t>cherAssignment</w:t>
                      </w:r>
                      <w:proofErr w:type="spellEnd"/>
                      <w:r>
                        <w:rPr>
                          <w:rFonts w:ascii="宋体" w:eastAsia="宋体" w:hAnsi="宋体" w:cs="宋体" w:hint="eastAsia"/>
                          <w:color w:val="000000"/>
                          <w:shd w:val="clear" w:color="auto" w:fill="FFFFFF"/>
                        </w:rPr>
                        <w:t>)</w:t>
                      </w:r>
                    </w:p>
                    <w:p w:rsidR="00E27F87" w:rsidRDefault="00D927CC">
                      <w:pPr>
                        <w:rPr>
                          <w:rFonts w:ascii="宋体" w:eastAsia="宋体" w:hAnsi="宋体" w:cs="宋体"/>
                          <w:color w:val="000000"/>
                        </w:rPr>
                      </w:pPr>
                      <w:r>
                        <w:rPr>
                          <w:rFonts w:ascii="宋体" w:eastAsia="宋体" w:hAnsi="宋体" w:cs="宋体" w:hint="eastAsia"/>
                          <w:color w:val="000000"/>
                          <w:shd w:val="clear" w:color="auto" w:fill="FFFFFF"/>
                        </w:rPr>
                        <w:br/>
                      </w:r>
                      <w:r>
                        <w:rPr>
                          <w:rFonts w:ascii="宋体" w:eastAsia="宋体" w:hAnsi="宋体" w:cs="宋体" w:hint="eastAsia"/>
                          <w:b/>
                          <w:color w:val="000000" w:themeColor="text1"/>
                          <w:shd w:val="clear" w:color="auto" w:fill="FFFFFF"/>
                        </w:rPr>
                        <w:t>public</w:t>
                      </w:r>
                      <w:r>
                        <w:rPr>
                          <w:rFonts w:ascii="宋体" w:eastAsia="宋体" w:hAnsi="宋体" w:cs="宋体" w:hint="eastAsia"/>
                          <w:b/>
                          <w:color w:val="000080"/>
                          <w:shd w:val="clear" w:color="auto" w:fill="FFFFFF"/>
                        </w:rPr>
                        <w:t xml:space="preserve"> </w:t>
                      </w:r>
                      <w:proofErr w:type="spellStart"/>
                      <w:r>
                        <w:rPr>
                          <w:rFonts w:ascii="宋体" w:eastAsia="宋体" w:hAnsi="宋体" w:cs="宋体" w:hint="eastAsia"/>
                          <w:color w:val="000000"/>
                          <w:shd w:val="clear" w:color="auto" w:fill="FFFFFF"/>
                        </w:rPr>
                        <w:t>ArrayList</w:t>
                      </w:r>
                      <w:proofErr w:type="spellEnd"/>
                      <w:r>
                        <w:rPr>
                          <w:rFonts w:ascii="宋体" w:eastAsia="宋体" w:hAnsi="宋体" w:cs="宋体" w:hint="eastAsia"/>
                          <w:color w:val="000000"/>
                          <w:shd w:val="clear" w:color="auto" w:fill="FFFFFF"/>
                        </w:rPr>
                        <w:t>&lt;</w:t>
                      </w:r>
                      <w:proofErr w:type="spellStart"/>
                      <w:r>
                        <w:rPr>
                          <w:rFonts w:ascii="宋体" w:eastAsia="宋体" w:hAnsi="宋体" w:cs="宋体" w:hint="eastAsia"/>
                          <w:color w:val="000000"/>
                          <w:shd w:val="clear" w:color="auto" w:fill="FFFFFF"/>
                        </w:rPr>
                        <w:t>StudentAssignment</w:t>
                      </w:r>
                      <w:proofErr w:type="spellEnd"/>
                      <w:r>
                        <w:rPr>
                          <w:rFonts w:ascii="宋体" w:eastAsia="宋体" w:hAnsi="宋体" w:cs="宋体" w:hint="eastAsia"/>
                          <w:color w:val="000000"/>
                          <w:shd w:val="clear" w:color="auto" w:fill="FFFFFF"/>
                        </w:rPr>
                        <w:t xml:space="preserve">&gt; </w:t>
                      </w:r>
                      <w:proofErr w:type="spellStart"/>
                      <w:proofErr w:type="gramStart"/>
                      <w:r>
                        <w:rPr>
                          <w:rFonts w:ascii="宋体" w:eastAsia="宋体" w:hAnsi="宋体" w:cs="宋体" w:hint="eastAsia"/>
                          <w:color w:val="000000"/>
                          <w:shd w:val="clear" w:color="auto" w:fill="FFFFFF"/>
                        </w:rPr>
                        <w:t>searchUndoneTeacherAssignment</w:t>
                      </w:r>
                      <w:proofErr w:type="spellEnd"/>
                      <w:r>
                        <w:rPr>
                          <w:rFonts w:ascii="宋体" w:eastAsia="宋体" w:hAnsi="宋体" w:cs="宋体" w:hint="eastAsia"/>
                          <w:color w:val="000000"/>
                          <w:shd w:val="clear" w:color="auto" w:fill="FFFFFF"/>
                        </w:rPr>
                        <w:t>(</w:t>
                      </w:r>
                      <w:proofErr w:type="spellStart"/>
                      <w:proofErr w:type="gramEnd"/>
                      <w:r>
                        <w:rPr>
                          <w:rFonts w:ascii="宋体" w:eastAsia="宋体" w:hAnsi="宋体" w:cs="宋体" w:hint="eastAsia"/>
                          <w:color w:val="000000"/>
                          <w:shd w:val="clear" w:color="auto" w:fill="FFFFFF"/>
                        </w:rPr>
                        <w:t>StudentAssignment</w:t>
                      </w:r>
                      <w:proofErr w:type="spellEnd"/>
                      <w:r>
                        <w:rPr>
                          <w:rFonts w:ascii="宋体" w:eastAsia="宋体" w:hAnsi="宋体" w:cs="宋体" w:hint="eastAsia"/>
                          <w:color w:val="000000"/>
                          <w:shd w:val="clear" w:color="auto" w:fill="FFFFFF"/>
                        </w:rPr>
                        <w:t xml:space="preserve"> </w:t>
                      </w:r>
                      <w:proofErr w:type="spellStart"/>
                      <w:r>
                        <w:rPr>
                          <w:rFonts w:ascii="宋体" w:eastAsia="宋体" w:hAnsi="宋体" w:cs="宋体" w:hint="eastAsia"/>
                          <w:color w:val="000000"/>
                          <w:shd w:val="clear" w:color="auto" w:fill="FFFFFF"/>
                        </w:rPr>
                        <w:t>teacherAssignment</w:t>
                      </w:r>
                      <w:proofErr w:type="spellEnd"/>
                      <w:r>
                        <w:rPr>
                          <w:rFonts w:ascii="宋体" w:eastAsia="宋体" w:hAnsi="宋体" w:cs="宋体" w:hint="eastAsia"/>
                          <w:color w:val="000000"/>
                          <w:shd w:val="clear" w:color="auto" w:fill="FFFFFF"/>
                        </w:rPr>
                        <w:t>)</w:t>
                      </w:r>
                    </w:p>
                    <w:p w:rsidR="00E27F87" w:rsidRDefault="00E27F87">
                      <w:pPr>
                        <w:rPr>
                          <w:b/>
                        </w:rPr>
                      </w:pPr>
                    </w:p>
                    <w:p w:rsidR="00E27F87" w:rsidRDefault="00D927CC">
                      <w:pPr>
                        <w:rPr>
                          <w:b/>
                        </w:rPr>
                      </w:pPr>
                      <w:r>
                        <w:rPr>
                          <w:rFonts w:hint="eastAsia"/>
                          <w:b/>
                        </w:rPr>
                        <w:t>}</w:t>
                      </w:r>
                    </w:p>
                  </w:txbxContent>
                </v:textbox>
                <w10:anchorlock/>
              </v:shape>
            </w:pict>
          </mc:Fallback>
        </mc:AlternateContent>
      </w:r>
    </w:p>
    <w:p w:rsidR="00E27F87" w:rsidRDefault="00D927CC">
      <w:pPr>
        <w:pStyle w:val="4"/>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1.</w:t>
      </w:r>
      <w:r>
        <w:rPr>
          <w:rFonts w:ascii="黑体" w:eastAsia="黑体" w:hAnsi="黑体" w:cs="黑体" w:hint="eastAsia"/>
          <w:i w:val="0"/>
          <w:iCs w:val="0"/>
          <w:color w:val="000000" w:themeColor="text1"/>
          <w:sz w:val="24"/>
          <w:szCs w:val="24"/>
        </w:rPr>
        <w:t xml:space="preserve">5 </w:t>
      </w:r>
      <w:r>
        <w:rPr>
          <w:rFonts w:ascii="黑体" w:eastAsia="黑体" w:hAnsi="黑体" w:cs="黑体" w:hint="eastAsia"/>
          <w:i w:val="0"/>
          <w:iCs w:val="0"/>
          <w:color w:val="000000" w:themeColor="text1"/>
          <w:sz w:val="24"/>
          <w:szCs w:val="24"/>
        </w:rPr>
        <w:t>域模型层</w:t>
      </w:r>
    </w:p>
    <w:p w:rsidR="00E27F87" w:rsidRDefault="00D927CC">
      <w:pPr>
        <w:ind w:firstLineChars="200" w:firstLine="480"/>
        <w:rPr>
          <w:rFonts w:ascii="幼圆" w:eastAsia="幼圆" w:hAnsi="幼圆" w:cs="幼圆"/>
          <w:sz w:val="24"/>
          <w:szCs w:val="24"/>
        </w:rPr>
      </w:pPr>
      <w:r>
        <w:rPr>
          <w:rFonts w:ascii="幼圆" w:eastAsia="幼圆" w:hAnsi="幼圆" w:cs="幼圆" w:hint="eastAsia"/>
          <w:sz w:val="24"/>
          <w:szCs w:val="24"/>
        </w:rPr>
        <w:t>教师搜索作业</w:t>
      </w:r>
      <w:r>
        <w:rPr>
          <w:rFonts w:ascii="幼圆" w:eastAsia="幼圆" w:hAnsi="幼圆" w:cs="幼圆" w:hint="eastAsia"/>
          <w:sz w:val="24"/>
          <w:szCs w:val="24"/>
        </w:rPr>
        <w:t>模块用到域模型层中</w:t>
      </w:r>
      <w:r>
        <w:rPr>
          <w:rFonts w:ascii="幼圆" w:eastAsia="幼圆" w:hAnsi="幼圆" w:cs="幼圆" w:hint="eastAsia"/>
          <w:sz w:val="24"/>
          <w:szCs w:val="24"/>
        </w:rPr>
        <w:t>HomeworkView.java</w:t>
      </w:r>
      <w:r>
        <w:rPr>
          <w:rFonts w:ascii="幼圆" w:eastAsia="幼圆" w:hAnsi="幼圆" w:cs="幼圆" w:hint="eastAsia"/>
          <w:sz w:val="24"/>
          <w:szCs w:val="24"/>
        </w:rPr>
        <w:t>，并且它也是</w:t>
      </w:r>
      <w:r>
        <w:rPr>
          <w:rFonts w:ascii="幼圆" w:eastAsia="幼圆" w:hAnsi="幼圆" w:cs="幼圆" w:hint="eastAsia"/>
          <w:sz w:val="24"/>
          <w:szCs w:val="24"/>
        </w:rPr>
        <w:t>是公用域模型，在涉及到</w:t>
      </w:r>
      <w:r>
        <w:rPr>
          <w:rFonts w:ascii="幼圆" w:eastAsia="幼圆" w:hAnsi="幼圆" w:cs="幼圆" w:hint="eastAsia"/>
          <w:sz w:val="24"/>
          <w:szCs w:val="24"/>
        </w:rPr>
        <w:t>作业信息调用操作</w:t>
      </w:r>
      <w:r>
        <w:rPr>
          <w:rFonts w:ascii="幼圆" w:eastAsia="幼圆" w:hAnsi="幼圆" w:cs="幼圆" w:hint="eastAsia"/>
          <w:sz w:val="24"/>
          <w:szCs w:val="24"/>
        </w:rPr>
        <w:t>时，就会调用到该模型，</w:t>
      </w:r>
      <w:r>
        <w:rPr>
          <w:rFonts w:ascii="幼圆" w:eastAsia="幼圆" w:hAnsi="幼圆" w:cs="幼圆" w:hint="eastAsia"/>
          <w:sz w:val="24"/>
          <w:szCs w:val="24"/>
        </w:rPr>
        <w:t>教师搜索作业</w:t>
      </w:r>
      <w:r>
        <w:rPr>
          <w:rFonts w:ascii="幼圆" w:eastAsia="幼圆" w:hAnsi="幼圆" w:cs="幼圆" w:hint="eastAsia"/>
          <w:sz w:val="24"/>
          <w:szCs w:val="24"/>
        </w:rPr>
        <w:t>模块域模型层列表如表</w:t>
      </w:r>
      <w:r>
        <w:rPr>
          <w:rFonts w:ascii="幼圆" w:eastAsia="幼圆" w:hAnsi="幼圆" w:cs="幼圆" w:hint="eastAsia"/>
          <w:sz w:val="24"/>
          <w:szCs w:val="24"/>
        </w:rPr>
        <w:t>4-</w:t>
      </w:r>
      <w:r>
        <w:rPr>
          <w:rFonts w:ascii="幼圆" w:eastAsia="幼圆" w:hAnsi="幼圆" w:cs="幼圆" w:hint="eastAsia"/>
          <w:sz w:val="24"/>
          <w:szCs w:val="24"/>
        </w:rPr>
        <w:t>20</w:t>
      </w:r>
      <w:r>
        <w:rPr>
          <w:rFonts w:ascii="幼圆" w:eastAsia="幼圆" w:hAnsi="幼圆" w:cs="幼圆" w:hint="eastAsia"/>
          <w:sz w:val="24"/>
          <w:szCs w:val="24"/>
        </w:rPr>
        <w:t>所示。</w:t>
      </w:r>
    </w:p>
    <w:tbl>
      <w:tblPr>
        <w:tblW w:w="7746"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944"/>
        <w:gridCol w:w="4802"/>
      </w:tblGrid>
      <w:tr w:rsidR="00E27F87">
        <w:trPr>
          <w:jc w:val="center"/>
        </w:trPr>
        <w:tc>
          <w:tcPr>
            <w:tcW w:w="294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域模型</w:t>
            </w:r>
          </w:p>
        </w:tc>
        <w:tc>
          <w:tcPr>
            <w:tcW w:w="480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描述</w:t>
            </w:r>
          </w:p>
        </w:tc>
      </w:tr>
      <w:tr w:rsidR="00E27F87">
        <w:trPr>
          <w:jc w:val="center"/>
        </w:trPr>
        <w:tc>
          <w:tcPr>
            <w:tcW w:w="2944"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HomeworkView.java</w:t>
            </w:r>
          </w:p>
        </w:tc>
        <w:tc>
          <w:tcPr>
            <w:tcW w:w="4802"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对</w:t>
            </w:r>
            <w:r>
              <w:rPr>
                <w:rFonts w:ascii="幼圆" w:eastAsia="幼圆" w:hAnsi="幼圆" w:cs="幼圆" w:hint="eastAsia"/>
                <w:sz w:val="24"/>
                <w:szCs w:val="24"/>
              </w:rPr>
              <w:t>数据库中的信息进行显示</w:t>
            </w:r>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20</w:t>
      </w:r>
      <w:r>
        <w:rPr>
          <w:rFonts w:ascii="幼圆" w:eastAsia="幼圆" w:hAnsi="幼圆" w:cs="幼圆" w:hint="eastAsia"/>
          <w:sz w:val="24"/>
          <w:szCs w:val="24"/>
        </w:rPr>
        <w:t>教师搜索作业</w:t>
      </w:r>
      <w:r>
        <w:rPr>
          <w:rFonts w:ascii="幼圆" w:eastAsia="幼圆" w:hAnsi="幼圆" w:cs="幼圆" w:hint="eastAsia"/>
          <w:sz w:val="24"/>
          <w:szCs w:val="24"/>
        </w:rPr>
        <w:t>模块域模型层列表</w:t>
      </w:r>
    </w:p>
    <w:p w:rsidR="00E27F87" w:rsidRDefault="00E27F87">
      <w:pPr>
        <w:ind w:left="220" w:firstLineChars="88" w:firstLine="211"/>
        <w:rPr>
          <w:rFonts w:ascii="幼圆" w:eastAsia="幼圆" w:hAnsi="幼圆" w:cs="幼圆"/>
          <w:sz w:val="24"/>
          <w:szCs w:val="24"/>
        </w:rPr>
      </w:pPr>
    </w:p>
    <w:p w:rsidR="00E27F87" w:rsidRDefault="00E27F87">
      <w:pPr>
        <w:ind w:left="220" w:firstLineChars="88" w:firstLine="211"/>
        <w:rPr>
          <w:rFonts w:ascii="幼圆" w:eastAsia="幼圆" w:hAnsi="幼圆" w:cs="幼圆"/>
          <w:sz w:val="24"/>
          <w:szCs w:val="24"/>
        </w:rPr>
      </w:pPr>
    </w:p>
    <w:p w:rsidR="00E27F87" w:rsidRDefault="00E27F87">
      <w:pPr>
        <w:ind w:left="220" w:firstLineChars="88" w:firstLine="211"/>
        <w:rPr>
          <w:rFonts w:ascii="幼圆" w:eastAsia="幼圆" w:hAnsi="幼圆" w:cs="幼圆"/>
          <w:sz w:val="24"/>
          <w:szCs w:val="24"/>
        </w:rPr>
      </w:pPr>
    </w:p>
    <w:p w:rsidR="00E27F87" w:rsidRDefault="00E27F87">
      <w:pPr>
        <w:ind w:left="220" w:firstLineChars="88" w:firstLine="211"/>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HomeworkView.java</w:t>
      </w:r>
      <w:r>
        <w:rPr>
          <w:rFonts w:ascii="幼圆" w:eastAsia="幼圆" w:hAnsi="幼圆" w:cs="幼圆" w:hint="eastAsia"/>
          <w:sz w:val="24"/>
          <w:szCs w:val="24"/>
        </w:rPr>
        <w:t>主要属性与方法：</w:t>
      </w:r>
    </w:p>
    <w:p w:rsidR="00E27F87" w:rsidRDefault="00D927CC">
      <w:r>
        <w:rPr>
          <w:rFonts w:ascii="幼圆" w:eastAsia="幼圆" w:hAnsi="幼圆" w:cs="幼圆" w:hint="eastAsia"/>
          <w:noProof/>
          <w:sz w:val="24"/>
          <w:szCs w:val="24"/>
        </w:rPr>
        <mc:AlternateContent>
          <mc:Choice Requires="wps">
            <w:drawing>
              <wp:inline distT="0" distB="0" distL="0" distR="0">
                <wp:extent cx="5260975" cy="6106795"/>
                <wp:effectExtent l="4445" t="4445" r="11430" b="22860"/>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6106795"/>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rPr>
                                <w:b/>
                              </w:rPr>
                            </w:pPr>
                            <w:r>
                              <w:rPr>
                                <w:rFonts w:hint="eastAsia"/>
                                <w:b/>
                              </w:rPr>
                              <w:t xml:space="preserve">public class </w:t>
                            </w:r>
                            <w:proofErr w:type="spellStart"/>
                            <w:r>
                              <w:rPr>
                                <w:rFonts w:hint="eastAsia"/>
                                <w:b/>
                              </w:rPr>
                              <w:t>HomeworkView</w:t>
                            </w:r>
                            <w:proofErr w:type="spellEnd"/>
                            <w:r>
                              <w:rPr>
                                <w:rFonts w:hint="eastAsia"/>
                                <w:b/>
                              </w:rPr>
                              <w:t xml:space="preserve"> {</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homeworkID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studentAnswer</w:t>
                            </w:r>
                            <w:proofErr w:type="spellEnd"/>
                            <w:r>
                              <w:rPr>
                                <w:rFonts w:hint="eastAsia"/>
                                <w:b/>
                              </w:rPr>
                              <w:t>;</w:t>
                            </w:r>
                          </w:p>
                          <w:p w:rsidR="00E27F87" w:rsidRDefault="00D927CC">
                            <w:pPr>
                              <w:rPr>
                                <w:b/>
                              </w:rPr>
                            </w:pPr>
                            <w:r>
                              <w:rPr>
                                <w:rFonts w:hint="eastAsia"/>
                                <w:b/>
                              </w:rPr>
                              <w:t xml:space="preserve">    private float </w:t>
                            </w:r>
                            <w:proofErr w:type="spellStart"/>
                            <w:r>
                              <w:rPr>
                                <w:rFonts w:hint="eastAsia"/>
                                <w:b/>
                              </w:rPr>
                              <w:t>questionScore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questionType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courseID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questionContent</w:t>
                            </w:r>
                            <w:proofErr w:type="spellEnd"/>
                            <w:r>
                              <w:rPr>
                                <w:rFonts w:hint="eastAsia"/>
                                <w:b/>
                              </w:rPr>
                              <w:t>;</w:t>
                            </w:r>
                          </w:p>
                          <w:p w:rsidR="00E27F87" w:rsidRDefault="00D927CC">
                            <w:pPr>
                              <w:rPr>
                                <w:b/>
                              </w:rPr>
                            </w:pPr>
                            <w:r>
                              <w:rPr>
                                <w:rFonts w:hint="eastAsia"/>
                                <w:b/>
                              </w:rPr>
                              <w:t xml:space="preserve">    </w:t>
                            </w:r>
                            <w:proofErr w:type="gramStart"/>
                            <w:r>
                              <w:rPr>
                                <w:rFonts w:hint="eastAsia"/>
                                <w:b/>
                              </w:rPr>
                              <w:t>private  String</w:t>
                            </w:r>
                            <w:proofErr w:type="gramEnd"/>
                            <w:r>
                              <w:rPr>
                                <w:rFonts w:hint="eastAsia"/>
                                <w:b/>
                              </w:rPr>
                              <w:t xml:space="preserve"> </w:t>
                            </w:r>
                            <w:proofErr w:type="spellStart"/>
                            <w:r>
                              <w:rPr>
                                <w:rFonts w:hint="eastAsia"/>
                                <w:b/>
                              </w:rPr>
                              <w:t>questionOptionA</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questionOptionB</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questionOptionC</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questionRightAnswer</w:t>
                            </w:r>
                            <w:proofErr w:type="spellEnd"/>
                            <w:r>
                              <w:rPr>
                                <w:rFonts w:hint="eastAsia"/>
                                <w:b/>
                              </w:rPr>
                              <w:t>;</w:t>
                            </w:r>
                          </w:p>
                          <w:p w:rsidR="00E27F87" w:rsidRDefault="00D927CC">
                            <w:r>
                              <w:rPr>
                                <w:rFonts w:hint="eastAsia"/>
                                <w:b/>
                              </w:rPr>
                              <w:t xml:space="preserve">    private float Expr1;</w:t>
                            </w:r>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wps:txbx>
                      <wps:bodyPr rot="0" vert="horz" wrap="square" lIns="91440" tIns="45720" rIns="91440" bIns="45720" anchor="t" anchorCtr="0" upright="1">
                        <a:noAutofit/>
                      </wps:bodyPr>
                    </wps:wsp>
                  </a:graphicData>
                </a:graphic>
              </wp:inline>
            </w:drawing>
          </mc:Choice>
          <mc:Fallback>
            <w:pict>
              <v:shape id="文本框 51" o:spid="_x0000_s1047" type="#_x0000_t202" style="width:414.25pt;height:48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rPr>
                          <w:b/>
                        </w:rPr>
                      </w:pPr>
                      <w:r>
                        <w:rPr>
                          <w:rFonts w:hint="eastAsia"/>
                          <w:b/>
                        </w:rPr>
                        <w:t xml:space="preserve">public class </w:t>
                      </w:r>
                      <w:proofErr w:type="spellStart"/>
                      <w:r>
                        <w:rPr>
                          <w:rFonts w:hint="eastAsia"/>
                          <w:b/>
                        </w:rPr>
                        <w:t>HomeworkView</w:t>
                      </w:r>
                      <w:proofErr w:type="spellEnd"/>
                      <w:r>
                        <w:rPr>
                          <w:rFonts w:hint="eastAsia"/>
                          <w:b/>
                        </w:rPr>
                        <w:t xml:space="preserve"> {</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homeworkID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studentAnswer</w:t>
                      </w:r>
                      <w:proofErr w:type="spellEnd"/>
                      <w:r>
                        <w:rPr>
                          <w:rFonts w:hint="eastAsia"/>
                          <w:b/>
                        </w:rPr>
                        <w:t>;</w:t>
                      </w:r>
                    </w:p>
                    <w:p w:rsidR="00E27F87" w:rsidRDefault="00D927CC">
                      <w:pPr>
                        <w:rPr>
                          <w:b/>
                        </w:rPr>
                      </w:pPr>
                      <w:r>
                        <w:rPr>
                          <w:rFonts w:hint="eastAsia"/>
                          <w:b/>
                        </w:rPr>
                        <w:t xml:space="preserve">    private float </w:t>
                      </w:r>
                      <w:proofErr w:type="spellStart"/>
                      <w:r>
                        <w:rPr>
                          <w:rFonts w:hint="eastAsia"/>
                          <w:b/>
                        </w:rPr>
                        <w:t>questionScore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questionType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courseID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questionContent</w:t>
                      </w:r>
                      <w:proofErr w:type="spellEnd"/>
                      <w:r>
                        <w:rPr>
                          <w:rFonts w:hint="eastAsia"/>
                          <w:b/>
                        </w:rPr>
                        <w:t>;</w:t>
                      </w:r>
                    </w:p>
                    <w:p w:rsidR="00E27F87" w:rsidRDefault="00D927CC">
                      <w:pPr>
                        <w:rPr>
                          <w:b/>
                        </w:rPr>
                      </w:pPr>
                      <w:r>
                        <w:rPr>
                          <w:rFonts w:hint="eastAsia"/>
                          <w:b/>
                        </w:rPr>
                        <w:t xml:space="preserve">    </w:t>
                      </w:r>
                      <w:proofErr w:type="gramStart"/>
                      <w:r>
                        <w:rPr>
                          <w:rFonts w:hint="eastAsia"/>
                          <w:b/>
                        </w:rPr>
                        <w:t>private  String</w:t>
                      </w:r>
                      <w:proofErr w:type="gramEnd"/>
                      <w:r>
                        <w:rPr>
                          <w:rFonts w:hint="eastAsia"/>
                          <w:b/>
                        </w:rPr>
                        <w:t xml:space="preserve"> </w:t>
                      </w:r>
                      <w:proofErr w:type="spellStart"/>
                      <w:r>
                        <w:rPr>
                          <w:rFonts w:hint="eastAsia"/>
                          <w:b/>
                        </w:rPr>
                        <w:t>questionOptionA</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questionOptionB</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questionOptionC</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questionRightAnswer</w:t>
                      </w:r>
                      <w:proofErr w:type="spellEnd"/>
                      <w:r>
                        <w:rPr>
                          <w:rFonts w:hint="eastAsia"/>
                          <w:b/>
                        </w:rPr>
                        <w:t>;</w:t>
                      </w:r>
                    </w:p>
                    <w:p w:rsidR="00E27F87" w:rsidRDefault="00D927CC">
                      <w:r>
                        <w:rPr>
                          <w:rFonts w:hint="eastAsia"/>
                          <w:b/>
                        </w:rPr>
                        <w:t xml:space="preserve">    private float Expr1;</w:t>
                      </w:r>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v:textbox>
                <w10:anchorlock/>
              </v:shape>
            </w:pict>
          </mc:Fallback>
        </mc:AlternateContent>
      </w:r>
    </w:p>
    <w:p w:rsidR="00E27F87" w:rsidRDefault="00D927CC">
      <w:pPr>
        <w:pStyle w:val="30"/>
        <w:rPr>
          <w:rFonts w:ascii="黑体" w:eastAsia="黑体" w:hAnsi="黑体" w:cs="黑体"/>
          <w:color w:val="000000" w:themeColor="text1"/>
          <w:sz w:val="28"/>
          <w:szCs w:val="28"/>
        </w:rPr>
      </w:pPr>
      <w:bookmarkStart w:id="59" w:name="_Toc21925"/>
      <w:r>
        <w:rPr>
          <w:rFonts w:ascii="黑体" w:eastAsia="黑体" w:hAnsi="黑体" w:cs="黑体" w:hint="eastAsia"/>
          <w:color w:val="000000" w:themeColor="text1"/>
          <w:sz w:val="28"/>
          <w:szCs w:val="28"/>
        </w:rPr>
        <w:t>4.2.2</w:t>
      </w:r>
      <w:r>
        <w:rPr>
          <w:rFonts w:ascii="黑体" w:eastAsia="黑体" w:hAnsi="黑体" w:cs="黑体" w:hint="eastAsia"/>
          <w:color w:val="000000" w:themeColor="text1"/>
          <w:sz w:val="28"/>
          <w:szCs w:val="28"/>
        </w:rPr>
        <w:t>教师布置作业</w:t>
      </w:r>
      <w:bookmarkEnd w:id="59"/>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在</w:t>
      </w:r>
      <w:r>
        <w:rPr>
          <w:rFonts w:ascii="幼圆" w:eastAsia="幼圆" w:hAnsi="幼圆" w:cs="幼圆" w:hint="eastAsia"/>
          <w:sz w:val="24"/>
          <w:szCs w:val="24"/>
        </w:rPr>
        <w:t>布置作业</w:t>
      </w:r>
      <w:r>
        <w:rPr>
          <w:rFonts w:ascii="幼圆" w:eastAsia="幼圆" w:hAnsi="幼圆" w:cs="幼圆" w:hint="eastAsia"/>
          <w:sz w:val="24"/>
          <w:szCs w:val="24"/>
        </w:rPr>
        <w:t>模块时，系统内部的相应响应操作</w:t>
      </w:r>
      <w:r>
        <w:rPr>
          <w:rFonts w:ascii="幼圆" w:eastAsia="幼圆" w:hAnsi="幼圆" w:cs="幼圆" w:hint="eastAsia"/>
          <w:sz w:val="24"/>
          <w:szCs w:val="24"/>
        </w:rPr>
        <w:t>时序</w:t>
      </w:r>
      <w:r>
        <w:rPr>
          <w:rFonts w:ascii="幼圆" w:eastAsia="幼圆" w:hAnsi="幼圆" w:cs="幼圆" w:hint="eastAsia"/>
          <w:sz w:val="24"/>
          <w:szCs w:val="24"/>
        </w:rPr>
        <w:t>图如图</w:t>
      </w:r>
      <w:r>
        <w:rPr>
          <w:rFonts w:ascii="幼圆" w:eastAsia="幼圆" w:hAnsi="幼圆" w:cs="幼圆" w:hint="eastAsia"/>
          <w:sz w:val="24"/>
          <w:szCs w:val="24"/>
        </w:rPr>
        <w:t>4-</w:t>
      </w:r>
      <w:r>
        <w:rPr>
          <w:rFonts w:ascii="幼圆" w:eastAsia="幼圆" w:hAnsi="幼圆" w:cs="幼圆" w:hint="eastAsia"/>
          <w:sz w:val="24"/>
          <w:szCs w:val="24"/>
        </w:rPr>
        <w:t>5</w:t>
      </w:r>
      <w:r>
        <w:rPr>
          <w:rFonts w:ascii="幼圆" w:eastAsia="幼圆" w:hAnsi="幼圆" w:cs="幼圆" w:hint="eastAsia"/>
          <w:sz w:val="24"/>
          <w:szCs w:val="24"/>
        </w:rPr>
        <w:t>所示。</w:t>
      </w:r>
    </w:p>
    <w:p w:rsidR="00E27F87" w:rsidRDefault="00D927CC">
      <w:pPr>
        <w:ind w:firstLine="420"/>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114300" distR="114300">
            <wp:extent cx="5265420" cy="2188845"/>
            <wp:effectExtent l="0" t="0" r="11430" b="1905"/>
            <wp:docPr id="35" name="图片 35" descr="教师模块布置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教师模块布置作业时序图"/>
                    <pic:cNvPicPr>
                      <a:picLocks noChangeAspect="1"/>
                    </pic:cNvPicPr>
                  </pic:nvPicPr>
                  <pic:blipFill>
                    <a:blip r:embed="rId15"/>
                    <a:stretch>
                      <a:fillRect/>
                    </a:stretch>
                  </pic:blipFill>
                  <pic:spPr>
                    <a:xfrm>
                      <a:off x="0" y="0"/>
                      <a:ext cx="5265420" cy="2188845"/>
                    </a:xfrm>
                    <a:prstGeom prst="rect">
                      <a:avLst/>
                    </a:prstGeom>
                  </pic:spPr>
                </pic:pic>
              </a:graphicData>
            </a:graphic>
          </wp:inline>
        </w:drawing>
      </w:r>
    </w:p>
    <w:p w:rsidR="00E27F87" w:rsidRDefault="00E27F87">
      <w:pPr>
        <w:ind w:firstLine="420"/>
        <w:rPr>
          <w:rFonts w:ascii="Times New Roman" w:hAnsi="Times New Roman" w:cs="Times New Roman"/>
          <w:sz w:val="24"/>
          <w:szCs w:val="24"/>
        </w:rPr>
      </w:pPr>
    </w:p>
    <w:p w:rsidR="00E27F87" w:rsidRDefault="00D927CC">
      <w:pPr>
        <w:jc w:val="center"/>
        <w:rPr>
          <w:rFonts w:ascii="幼圆" w:eastAsia="幼圆" w:hAnsi="幼圆" w:cs="幼圆"/>
          <w:sz w:val="24"/>
          <w:szCs w:val="24"/>
        </w:rPr>
      </w:pPr>
      <w:r>
        <w:rPr>
          <w:rFonts w:ascii="幼圆" w:eastAsia="幼圆" w:hAnsi="幼圆" w:cs="幼圆" w:hint="eastAsia"/>
          <w:sz w:val="24"/>
          <w:szCs w:val="24"/>
        </w:rPr>
        <w:t>图</w:t>
      </w:r>
      <w:r>
        <w:rPr>
          <w:rFonts w:ascii="幼圆" w:eastAsia="幼圆" w:hAnsi="幼圆" w:cs="幼圆" w:hint="eastAsia"/>
          <w:sz w:val="24"/>
          <w:szCs w:val="24"/>
        </w:rPr>
        <w:t xml:space="preserve"> 4-</w:t>
      </w:r>
      <w:r>
        <w:rPr>
          <w:rFonts w:ascii="幼圆" w:eastAsia="幼圆" w:hAnsi="幼圆" w:cs="幼圆" w:hint="eastAsia"/>
          <w:sz w:val="24"/>
          <w:szCs w:val="24"/>
        </w:rPr>
        <w:t>5</w:t>
      </w:r>
      <w:r>
        <w:rPr>
          <w:rFonts w:ascii="幼圆" w:eastAsia="幼圆" w:hAnsi="幼圆" w:cs="幼圆" w:hint="eastAsia"/>
          <w:sz w:val="24"/>
          <w:szCs w:val="24"/>
        </w:rPr>
        <w:t>教师布置作业</w:t>
      </w:r>
      <w:r>
        <w:rPr>
          <w:rFonts w:ascii="幼圆" w:eastAsia="幼圆" w:hAnsi="幼圆" w:cs="幼圆" w:hint="eastAsia"/>
          <w:sz w:val="24"/>
          <w:szCs w:val="24"/>
        </w:rPr>
        <w:t>系统响应示意图</w:t>
      </w:r>
    </w:p>
    <w:p w:rsidR="00E27F87" w:rsidRDefault="00D927CC">
      <w:pPr>
        <w:pStyle w:val="4"/>
        <w:ind w:firstLineChars="300" w:firstLine="723"/>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2.1</w:t>
      </w:r>
      <w:r>
        <w:rPr>
          <w:rFonts w:ascii="黑体" w:eastAsia="黑体" w:hAnsi="黑体" w:cs="黑体" w:hint="eastAsia"/>
          <w:i w:val="0"/>
          <w:iCs w:val="0"/>
          <w:color w:val="000000" w:themeColor="text1"/>
          <w:sz w:val="24"/>
          <w:szCs w:val="24"/>
        </w:rPr>
        <w:t xml:space="preserve"> </w:t>
      </w:r>
      <w:r>
        <w:rPr>
          <w:rFonts w:ascii="黑体" w:eastAsia="黑体" w:hAnsi="黑体" w:cs="黑体" w:hint="eastAsia"/>
          <w:i w:val="0"/>
          <w:iCs w:val="0"/>
          <w:color w:val="000000" w:themeColor="text1"/>
          <w:sz w:val="24"/>
          <w:szCs w:val="24"/>
        </w:rPr>
        <w:t>表现层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教师布置作业模块的表现层主要实现教师布置作业的功能，教师用户在布置作业页面内输入要布置的作业的内容以及选择作业的题目，点击布置作业按钮后</w:t>
      </w:r>
      <w:r>
        <w:rPr>
          <w:rFonts w:ascii="幼圆" w:eastAsia="幼圆" w:hAnsi="幼圆" w:cs="幼圆" w:hint="eastAsia"/>
          <w:sz w:val="24"/>
          <w:szCs w:val="24"/>
        </w:rPr>
        <w:t>页面给出响应消息，提示</w:t>
      </w:r>
      <w:r>
        <w:rPr>
          <w:rFonts w:ascii="幼圆" w:eastAsia="幼圆" w:hAnsi="幼圆" w:cs="幼圆" w:hint="eastAsia"/>
          <w:sz w:val="24"/>
          <w:szCs w:val="24"/>
        </w:rPr>
        <w:t>布置</w:t>
      </w:r>
      <w:r>
        <w:rPr>
          <w:rFonts w:ascii="幼圆" w:eastAsia="幼圆" w:hAnsi="幼圆" w:cs="幼圆" w:hint="eastAsia"/>
          <w:sz w:val="24"/>
          <w:szCs w:val="24"/>
        </w:rPr>
        <w:t>成功或失败的提示。表现层对应的</w:t>
      </w:r>
      <w:r>
        <w:rPr>
          <w:rFonts w:ascii="幼圆" w:eastAsia="幼圆" w:hAnsi="幼圆" w:cs="幼圆" w:hint="eastAsia"/>
          <w:sz w:val="24"/>
          <w:szCs w:val="24"/>
        </w:rPr>
        <w:t>JSP</w:t>
      </w:r>
      <w:r>
        <w:rPr>
          <w:rFonts w:ascii="幼圆" w:eastAsia="幼圆" w:hAnsi="幼圆" w:cs="幼圆" w:hint="eastAsia"/>
          <w:sz w:val="24"/>
          <w:szCs w:val="24"/>
        </w:rPr>
        <w:t>页面列表见表</w:t>
      </w:r>
      <w:r>
        <w:rPr>
          <w:rFonts w:ascii="幼圆" w:eastAsia="幼圆" w:hAnsi="幼圆" w:cs="幼圆" w:hint="eastAsia"/>
          <w:sz w:val="24"/>
          <w:szCs w:val="24"/>
        </w:rPr>
        <w:t>4-21</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659"/>
        <w:gridCol w:w="3240"/>
        <w:gridCol w:w="3606"/>
      </w:tblGrid>
      <w:tr w:rsidR="00E27F87">
        <w:trPr>
          <w:jc w:val="center"/>
        </w:trPr>
        <w:tc>
          <w:tcPr>
            <w:tcW w:w="1659"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界面</w:t>
            </w:r>
          </w:p>
        </w:tc>
        <w:tc>
          <w:tcPr>
            <w:tcW w:w="3240"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JSP</w:t>
            </w:r>
          </w:p>
        </w:tc>
        <w:tc>
          <w:tcPr>
            <w:tcW w:w="3606"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功能描述</w:t>
            </w:r>
          </w:p>
        </w:tc>
      </w:tr>
      <w:tr w:rsidR="00E27F87">
        <w:trPr>
          <w:jc w:val="center"/>
        </w:trPr>
        <w:tc>
          <w:tcPr>
            <w:tcW w:w="1659"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布置作业</w:t>
            </w:r>
            <w:r>
              <w:rPr>
                <w:rFonts w:ascii="幼圆" w:eastAsia="幼圆" w:hAnsi="幼圆" w:cs="幼圆" w:hint="eastAsia"/>
                <w:sz w:val="24"/>
                <w:szCs w:val="24"/>
              </w:rPr>
              <w:t>页面</w:t>
            </w:r>
          </w:p>
        </w:tc>
        <w:tc>
          <w:tcPr>
            <w:tcW w:w="3240" w:type="dxa"/>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AssignHomeworkStepOne</w:t>
            </w:r>
            <w:r>
              <w:rPr>
                <w:rFonts w:ascii="幼圆" w:eastAsia="幼圆" w:hAnsi="幼圆" w:cs="幼圆" w:hint="eastAsia"/>
                <w:sz w:val="24"/>
                <w:szCs w:val="24"/>
              </w:rPr>
              <w:t>.jsp</w:t>
            </w:r>
            <w:proofErr w:type="spellEnd"/>
            <w:r>
              <w:rPr>
                <w:rFonts w:ascii="幼圆" w:eastAsia="幼圆" w:hAnsi="幼圆" w:cs="幼圆" w:hint="eastAsia"/>
                <w:sz w:val="24"/>
                <w:szCs w:val="24"/>
              </w:rPr>
              <w:t>以及</w:t>
            </w:r>
            <w:proofErr w:type="spellStart"/>
            <w:r>
              <w:rPr>
                <w:rFonts w:ascii="幼圆" w:eastAsia="幼圆" w:hAnsi="幼圆" w:cs="幼圆" w:hint="eastAsia"/>
                <w:sz w:val="24"/>
                <w:szCs w:val="24"/>
              </w:rPr>
              <w:t>AssignHomeworkStepTwo.jsp</w:t>
            </w:r>
            <w:proofErr w:type="spellEnd"/>
          </w:p>
        </w:tc>
        <w:tc>
          <w:tcPr>
            <w:tcW w:w="3606"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布置作业界面，实现教师布置作业的功能。</w:t>
            </w:r>
          </w:p>
        </w:tc>
      </w:tr>
    </w:tbl>
    <w:p w:rsidR="00E27F87" w:rsidRDefault="00D927CC">
      <w:pPr>
        <w:ind w:firstLineChars="100" w:firstLine="240"/>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21</w:t>
      </w:r>
      <w:r>
        <w:rPr>
          <w:rFonts w:ascii="幼圆" w:eastAsia="幼圆" w:hAnsi="幼圆" w:cs="幼圆" w:hint="eastAsia"/>
          <w:sz w:val="24"/>
          <w:szCs w:val="24"/>
        </w:rPr>
        <w:t xml:space="preserve"> </w:t>
      </w:r>
      <w:r>
        <w:rPr>
          <w:rFonts w:ascii="幼圆" w:eastAsia="幼圆" w:hAnsi="幼圆" w:cs="幼圆" w:hint="eastAsia"/>
          <w:sz w:val="24"/>
          <w:szCs w:val="24"/>
        </w:rPr>
        <w:t>布置作业</w:t>
      </w:r>
      <w:r>
        <w:rPr>
          <w:rFonts w:ascii="幼圆" w:eastAsia="幼圆" w:hAnsi="幼圆" w:cs="幼圆" w:hint="eastAsia"/>
          <w:sz w:val="24"/>
          <w:szCs w:val="24"/>
        </w:rPr>
        <w:t>模块表现层</w:t>
      </w:r>
      <w:r>
        <w:rPr>
          <w:rFonts w:ascii="幼圆" w:eastAsia="幼圆" w:hAnsi="幼圆" w:cs="幼圆" w:hint="eastAsia"/>
          <w:sz w:val="24"/>
          <w:szCs w:val="24"/>
        </w:rPr>
        <w:t>JSP</w:t>
      </w:r>
      <w:r>
        <w:rPr>
          <w:rFonts w:ascii="幼圆" w:eastAsia="幼圆" w:hAnsi="幼圆" w:cs="幼圆" w:hint="eastAsia"/>
          <w:sz w:val="24"/>
          <w:szCs w:val="24"/>
        </w:rPr>
        <w:t>列表</w:t>
      </w:r>
    </w:p>
    <w:p w:rsidR="00E27F87" w:rsidRDefault="00E27F87"/>
    <w:p w:rsidR="00E27F87" w:rsidRDefault="00D927CC">
      <w:pPr>
        <w:pStyle w:val="4"/>
        <w:ind w:firstLineChars="300" w:firstLine="723"/>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 xml:space="preserve">2 </w:t>
      </w:r>
      <w:r>
        <w:rPr>
          <w:rFonts w:ascii="黑体" w:eastAsia="黑体" w:hAnsi="黑体" w:cs="黑体" w:hint="eastAsia"/>
          <w:i w:val="0"/>
          <w:iCs w:val="0"/>
          <w:color w:val="000000" w:themeColor="text1"/>
          <w:sz w:val="24"/>
          <w:szCs w:val="24"/>
        </w:rPr>
        <w:t>控制层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教师布置作业</w:t>
      </w:r>
      <w:r>
        <w:rPr>
          <w:rFonts w:ascii="幼圆" w:eastAsia="幼圆" w:hAnsi="幼圆" w:cs="幼圆" w:hint="eastAsia"/>
          <w:sz w:val="24"/>
          <w:szCs w:val="24"/>
        </w:rPr>
        <w:t>模块的控制</w:t>
      </w:r>
      <w:proofErr w:type="gramStart"/>
      <w:r>
        <w:rPr>
          <w:rFonts w:ascii="幼圆" w:eastAsia="幼圆" w:hAnsi="幼圆" w:cs="幼圆" w:hint="eastAsia"/>
          <w:sz w:val="24"/>
          <w:szCs w:val="24"/>
        </w:rPr>
        <w:t>层负责</w:t>
      </w:r>
      <w:proofErr w:type="gramEnd"/>
      <w:r>
        <w:rPr>
          <w:rFonts w:ascii="幼圆" w:eastAsia="幼圆" w:hAnsi="幼圆" w:cs="幼圆" w:hint="eastAsia"/>
          <w:sz w:val="24"/>
          <w:szCs w:val="24"/>
        </w:rPr>
        <w:t>接收</w:t>
      </w:r>
      <w:r>
        <w:rPr>
          <w:rFonts w:ascii="幼圆" w:eastAsia="幼圆" w:hAnsi="幼圆" w:cs="幼圆" w:hint="eastAsia"/>
          <w:sz w:val="24"/>
          <w:szCs w:val="24"/>
        </w:rPr>
        <w:t>来自</w:t>
      </w:r>
      <w:proofErr w:type="spellStart"/>
      <w:r>
        <w:rPr>
          <w:rFonts w:ascii="幼圆" w:eastAsia="幼圆" w:hAnsi="幼圆" w:cs="幼圆" w:hint="eastAsia"/>
          <w:sz w:val="24"/>
          <w:szCs w:val="24"/>
        </w:rPr>
        <w:t>AssignHomeworkStepOne</w:t>
      </w:r>
      <w:r>
        <w:rPr>
          <w:rFonts w:ascii="幼圆" w:eastAsia="幼圆" w:hAnsi="幼圆" w:cs="幼圆" w:hint="eastAsia"/>
          <w:sz w:val="24"/>
          <w:szCs w:val="24"/>
        </w:rPr>
        <w:t>.jsp</w:t>
      </w:r>
      <w:proofErr w:type="spellEnd"/>
      <w:r>
        <w:rPr>
          <w:rFonts w:ascii="幼圆" w:eastAsia="幼圆" w:hAnsi="幼圆" w:cs="幼圆" w:hint="eastAsia"/>
          <w:sz w:val="24"/>
          <w:szCs w:val="24"/>
        </w:rPr>
        <w:t>以及</w:t>
      </w:r>
      <w:proofErr w:type="spellStart"/>
      <w:r>
        <w:rPr>
          <w:rFonts w:ascii="幼圆" w:eastAsia="幼圆" w:hAnsi="幼圆" w:cs="幼圆" w:hint="eastAsia"/>
          <w:sz w:val="24"/>
          <w:szCs w:val="24"/>
        </w:rPr>
        <w:t>AssignHomeworkStepTwo.jsp</w:t>
      </w:r>
      <w:proofErr w:type="spellEnd"/>
      <w:r>
        <w:rPr>
          <w:rFonts w:ascii="幼圆" w:eastAsia="幼圆" w:hAnsi="幼圆" w:cs="幼圆" w:hint="eastAsia"/>
          <w:sz w:val="24"/>
          <w:szCs w:val="24"/>
        </w:rPr>
        <w:t>的输入，同时调用</w:t>
      </w:r>
      <w:r>
        <w:rPr>
          <w:rFonts w:ascii="幼圆" w:eastAsia="幼圆" w:hAnsi="幼圆" w:cs="幼圆" w:hint="eastAsia"/>
          <w:sz w:val="24"/>
          <w:szCs w:val="24"/>
        </w:rPr>
        <w:t>布置作业</w:t>
      </w:r>
      <w:r>
        <w:rPr>
          <w:rFonts w:ascii="幼圆" w:eastAsia="幼圆" w:hAnsi="幼圆" w:cs="幼圆" w:hint="eastAsia"/>
          <w:sz w:val="24"/>
          <w:szCs w:val="24"/>
        </w:rPr>
        <w:t>模块的业务逻辑接口。</w:t>
      </w:r>
      <w:r>
        <w:rPr>
          <w:rFonts w:ascii="幼圆" w:eastAsia="幼圆" w:hAnsi="幼圆" w:cs="幼圆" w:hint="eastAsia"/>
          <w:sz w:val="24"/>
          <w:szCs w:val="24"/>
        </w:rPr>
        <w:t>布置作业</w:t>
      </w:r>
      <w:r>
        <w:rPr>
          <w:rFonts w:ascii="幼圆" w:eastAsia="幼圆" w:hAnsi="幼圆" w:cs="幼圆" w:hint="eastAsia"/>
          <w:sz w:val="24"/>
          <w:szCs w:val="24"/>
        </w:rPr>
        <w:t>模块控制层列表见表</w:t>
      </w:r>
      <w:r>
        <w:rPr>
          <w:rFonts w:ascii="幼圆" w:eastAsia="幼圆" w:hAnsi="幼圆" w:cs="幼圆" w:hint="eastAsia"/>
          <w:sz w:val="24"/>
          <w:szCs w:val="24"/>
        </w:rPr>
        <w:t>4-22</w:t>
      </w:r>
      <w:r>
        <w:rPr>
          <w:rFonts w:ascii="幼圆" w:eastAsia="幼圆" w:hAnsi="幼圆" w:cs="幼圆" w:hint="eastAsia"/>
          <w:sz w:val="24"/>
          <w:szCs w:val="24"/>
        </w:rPr>
        <w:t>所示。</w:t>
      </w:r>
    </w:p>
    <w:p w:rsidR="00E27F87" w:rsidRDefault="00E27F87">
      <w:pPr>
        <w:ind w:firstLine="420"/>
        <w:rPr>
          <w:rFonts w:ascii="幼圆" w:eastAsia="幼圆" w:hAnsi="幼圆" w:cs="幼圆"/>
          <w:sz w:val="24"/>
          <w:szCs w:val="24"/>
        </w:rPr>
      </w:pPr>
    </w:p>
    <w:p w:rsidR="00E27F87" w:rsidRDefault="00E27F87">
      <w:pPr>
        <w:ind w:firstLine="420"/>
        <w:rPr>
          <w:rFonts w:ascii="幼圆" w:eastAsia="幼圆" w:hAnsi="幼圆" w:cs="幼圆"/>
          <w:sz w:val="24"/>
          <w:szCs w:val="24"/>
        </w:rPr>
      </w:pPr>
    </w:p>
    <w:tbl>
      <w:tblPr>
        <w:tblW w:w="898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426"/>
        <w:gridCol w:w="2290"/>
        <w:gridCol w:w="1762"/>
        <w:gridCol w:w="3502"/>
      </w:tblGrid>
      <w:tr w:rsidR="00E27F87">
        <w:trPr>
          <w:trHeight w:val="438"/>
          <w:jc w:val="center"/>
        </w:trPr>
        <w:tc>
          <w:tcPr>
            <w:tcW w:w="1426"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事件</w:t>
            </w:r>
          </w:p>
        </w:tc>
        <w:tc>
          <w:tcPr>
            <w:tcW w:w="229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Action</w:t>
            </w:r>
          </w:p>
        </w:tc>
        <w:tc>
          <w:tcPr>
            <w:tcW w:w="176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转移说明</w:t>
            </w:r>
          </w:p>
        </w:tc>
        <w:tc>
          <w:tcPr>
            <w:tcW w:w="350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trHeight w:val="1260"/>
          <w:jc w:val="center"/>
        </w:trPr>
        <w:tc>
          <w:tcPr>
            <w:tcW w:w="1426" w:type="dxa"/>
            <w:vMerge w:val="restart"/>
            <w:tcBorders>
              <w:top w:val="single" w:sz="6" w:space="0" w:color="000080"/>
              <w:left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布置作业</w:t>
            </w:r>
          </w:p>
        </w:tc>
        <w:tc>
          <w:tcPr>
            <w:tcW w:w="2290" w:type="dxa"/>
            <w:vMerge w:val="restart"/>
            <w:tcBorders>
              <w:top w:val="single" w:sz="6" w:space="0" w:color="000080"/>
              <w:left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TeacherAssignmentController.java</w:t>
            </w:r>
          </w:p>
        </w:tc>
        <w:tc>
          <w:tcPr>
            <w:tcW w:w="1762"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SUCCESS</w:t>
            </w:r>
          </w:p>
        </w:tc>
        <w:tc>
          <w:tcPr>
            <w:tcW w:w="3502"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AssignHomeworkStepOne</w:t>
            </w:r>
            <w:r>
              <w:rPr>
                <w:rFonts w:ascii="幼圆" w:eastAsia="幼圆" w:hAnsi="幼圆" w:cs="幼圆" w:hint="eastAsia"/>
                <w:sz w:val="24"/>
                <w:szCs w:val="24"/>
              </w:rPr>
              <w:t>.jsp</w:t>
            </w:r>
            <w:proofErr w:type="spellEnd"/>
            <w:r>
              <w:rPr>
                <w:rFonts w:ascii="幼圆" w:eastAsia="幼圆" w:hAnsi="幼圆" w:cs="幼圆" w:hint="eastAsia"/>
                <w:sz w:val="24"/>
                <w:szCs w:val="24"/>
              </w:rPr>
              <w:t>、</w:t>
            </w:r>
            <w:proofErr w:type="spellStart"/>
            <w:r>
              <w:rPr>
                <w:rFonts w:ascii="幼圆" w:eastAsia="幼圆" w:hAnsi="幼圆" w:cs="幼圆" w:hint="eastAsia"/>
                <w:sz w:val="24"/>
                <w:szCs w:val="24"/>
              </w:rPr>
              <w:t>AssignHomeworkStepTwo.jsp</w:t>
            </w:r>
            <w:proofErr w:type="spellEnd"/>
            <w:r>
              <w:rPr>
                <w:rFonts w:ascii="幼圆" w:eastAsia="幼圆" w:hAnsi="幼圆" w:cs="幼圆" w:hint="eastAsia"/>
                <w:sz w:val="24"/>
                <w:szCs w:val="24"/>
              </w:rPr>
              <w:t>--</w:t>
            </w:r>
            <w:r>
              <w:rPr>
                <w:rFonts w:ascii="幼圆" w:eastAsia="幼圆" w:hAnsi="幼圆" w:cs="幼圆" w:hint="eastAsia"/>
                <w:sz w:val="24"/>
                <w:szCs w:val="24"/>
              </w:rPr>
              <w:t>显示布置成功的提示</w:t>
            </w:r>
            <w:r>
              <w:rPr>
                <w:rFonts w:ascii="幼圆" w:eastAsia="幼圆" w:hAnsi="幼圆" w:cs="幼圆" w:hint="eastAsia"/>
                <w:sz w:val="24"/>
                <w:szCs w:val="24"/>
              </w:rPr>
              <w:t>。</w:t>
            </w:r>
          </w:p>
        </w:tc>
      </w:tr>
      <w:tr w:rsidR="00E27F87">
        <w:trPr>
          <w:trHeight w:val="724"/>
          <w:jc w:val="center"/>
        </w:trPr>
        <w:tc>
          <w:tcPr>
            <w:tcW w:w="1426" w:type="dxa"/>
            <w:vMerge/>
            <w:tcBorders>
              <w:left w:val="single" w:sz="6" w:space="0" w:color="000080"/>
              <w:bottom w:val="single" w:sz="6" w:space="0" w:color="000080"/>
              <w:right w:val="single" w:sz="6" w:space="0" w:color="000080"/>
            </w:tcBorders>
            <w:vAlign w:val="center"/>
          </w:tcPr>
          <w:p w:rsidR="00E27F87" w:rsidRDefault="00E27F87">
            <w:pPr>
              <w:rPr>
                <w:rFonts w:ascii="幼圆" w:eastAsia="幼圆" w:hAnsi="幼圆" w:cs="幼圆"/>
                <w:sz w:val="24"/>
                <w:szCs w:val="24"/>
              </w:rPr>
            </w:pPr>
          </w:p>
        </w:tc>
        <w:tc>
          <w:tcPr>
            <w:tcW w:w="2290" w:type="dxa"/>
            <w:vMerge/>
            <w:tcBorders>
              <w:left w:val="single" w:sz="6" w:space="0" w:color="000080"/>
              <w:bottom w:val="single" w:sz="6" w:space="0" w:color="000080"/>
              <w:right w:val="single" w:sz="6" w:space="0" w:color="000080"/>
            </w:tcBorders>
            <w:vAlign w:val="center"/>
          </w:tcPr>
          <w:p w:rsidR="00E27F87" w:rsidRDefault="00E27F87">
            <w:pPr>
              <w:rPr>
                <w:rFonts w:ascii="幼圆" w:eastAsia="幼圆" w:hAnsi="幼圆" w:cs="幼圆"/>
                <w:sz w:val="24"/>
                <w:szCs w:val="24"/>
              </w:rPr>
            </w:pPr>
          </w:p>
        </w:tc>
        <w:tc>
          <w:tcPr>
            <w:tcW w:w="1762"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ERROR</w:t>
            </w:r>
          </w:p>
        </w:tc>
        <w:tc>
          <w:tcPr>
            <w:tcW w:w="3502"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AssignHomeworkStepOne</w:t>
            </w:r>
            <w:r>
              <w:rPr>
                <w:rFonts w:ascii="幼圆" w:eastAsia="幼圆" w:hAnsi="幼圆" w:cs="幼圆" w:hint="eastAsia"/>
                <w:sz w:val="24"/>
                <w:szCs w:val="24"/>
              </w:rPr>
              <w:t>.jsp</w:t>
            </w:r>
            <w:proofErr w:type="spellEnd"/>
            <w:r>
              <w:rPr>
                <w:rFonts w:ascii="幼圆" w:eastAsia="幼圆" w:hAnsi="幼圆" w:cs="幼圆" w:hint="eastAsia"/>
                <w:sz w:val="24"/>
                <w:szCs w:val="24"/>
              </w:rPr>
              <w:t>、</w:t>
            </w:r>
            <w:proofErr w:type="spellStart"/>
            <w:r>
              <w:rPr>
                <w:rFonts w:ascii="幼圆" w:eastAsia="幼圆" w:hAnsi="幼圆" w:cs="幼圆" w:hint="eastAsia"/>
                <w:sz w:val="24"/>
                <w:szCs w:val="24"/>
              </w:rPr>
              <w:t>AssignHomeworkStepTwo.jsp</w:t>
            </w:r>
            <w:proofErr w:type="spellEnd"/>
            <w:r>
              <w:rPr>
                <w:rFonts w:ascii="幼圆" w:eastAsia="幼圆" w:hAnsi="幼圆" w:cs="幼圆" w:hint="eastAsia"/>
                <w:sz w:val="24"/>
                <w:szCs w:val="24"/>
              </w:rPr>
              <w:t>--</w:t>
            </w:r>
            <w:r>
              <w:rPr>
                <w:rFonts w:ascii="幼圆" w:eastAsia="幼圆" w:hAnsi="幼圆" w:cs="幼圆" w:hint="eastAsia"/>
                <w:sz w:val="24"/>
                <w:szCs w:val="24"/>
              </w:rPr>
              <w:t>显示布置失败的提示</w:t>
            </w:r>
            <w:r>
              <w:rPr>
                <w:rFonts w:ascii="幼圆" w:eastAsia="幼圆" w:hAnsi="幼圆" w:cs="幼圆" w:hint="eastAsia"/>
                <w:sz w:val="24"/>
                <w:szCs w:val="24"/>
              </w:rPr>
              <w:t>。</w:t>
            </w:r>
          </w:p>
        </w:tc>
      </w:tr>
    </w:tbl>
    <w:p w:rsidR="00E27F87" w:rsidRDefault="00D927CC">
      <w:pPr>
        <w:ind w:firstLineChars="1089" w:firstLine="2614"/>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22</w:t>
      </w:r>
      <w:r>
        <w:rPr>
          <w:rFonts w:ascii="幼圆" w:eastAsia="幼圆" w:hAnsi="幼圆" w:cs="幼圆" w:hint="eastAsia"/>
          <w:sz w:val="24"/>
          <w:szCs w:val="24"/>
        </w:rPr>
        <w:t>布置作业</w:t>
      </w:r>
      <w:r>
        <w:rPr>
          <w:rFonts w:ascii="幼圆" w:eastAsia="幼圆" w:hAnsi="幼圆" w:cs="幼圆" w:hint="eastAsia"/>
          <w:sz w:val="24"/>
          <w:szCs w:val="24"/>
        </w:rPr>
        <w:t>模块控制层列表</w:t>
      </w: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t>在控制层中</w:t>
      </w:r>
      <w:r>
        <w:rPr>
          <w:rFonts w:ascii="幼圆" w:eastAsia="幼圆" w:hAnsi="幼圆" w:cs="幼圆" w:hint="eastAsia"/>
          <w:sz w:val="24"/>
          <w:szCs w:val="24"/>
        </w:rPr>
        <w:t>TeacherAssignmentController</w:t>
      </w:r>
      <w:r>
        <w:rPr>
          <w:rFonts w:ascii="幼圆" w:eastAsia="幼圆" w:hAnsi="幼圆" w:cs="幼圆" w:hint="eastAsia"/>
          <w:sz w:val="24"/>
          <w:szCs w:val="24"/>
        </w:rPr>
        <w:t>.java</w:t>
      </w:r>
      <w:r>
        <w:rPr>
          <w:rFonts w:ascii="幼圆" w:eastAsia="幼圆" w:hAnsi="幼圆" w:cs="幼圆" w:hint="eastAsia"/>
          <w:sz w:val="24"/>
          <w:szCs w:val="24"/>
        </w:rPr>
        <w:t>的描述如下所示：</w:t>
      </w:r>
      <w:r>
        <w:rPr>
          <w:rFonts w:ascii="幼圆" w:eastAsia="幼圆" w:hAnsi="幼圆" w:cs="幼圆" w:hint="eastAsia"/>
          <w:noProof/>
          <w:sz w:val="24"/>
          <w:szCs w:val="24"/>
        </w:rPr>
        <mc:AlternateContent>
          <mc:Choice Requires="wps">
            <w:drawing>
              <wp:inline distT="0" distB="0" distL="0" distR="0">
                <wp:extent cx="5224780" cy="3289935"/>
                <wp:effectExtent l="4445" t="4445" r="9525" b="20320"/>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328993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    @</w:t>
                            </w:r>
                            <w:proofErr w:type="spellStart"/>
                            <w:r>
                              <w:rPr>
                                <w:rFonts w:hint="eastAsia"/>
                              </w:rPr>
                              <w:t>PostMapping</w:t>
                            </w:r>
                            <w:proofErr w:type="spellEnd"/>
                            <w:r>
                              <w:rPr>
                                <w:rFonts w:hint="eastAsia"/>
                              </w:rPr>
                              <w:t>("/</w:t>
                            </w:r>
                            <w:proofErr w:type="spellStart"/>
                            <w:r>
                              <w:rPr>
                                <w:rFonts w:hint="eastAsia"/>
                              </w:rPr>
                              <w:t>AssignHomeworkStepOne</w:t>
                            </w:r>
                            <w:proofErr w:type="spellEnd"/>
                            <w:r>
                              <w:rPr>
                                <w:rFonts w:hint="eastAsia"/>
                              </w:rPr>
                              <w:t>")</w:t>
                            </w:r>
                          </w:p>
                          <w:p w:rsidR="00E27F87" w:rsidRDefault="00D927CC">
                            <w:r>
                              <w:rPr>
                                <w:rFonts w:hint="eastAsia"/>
                              </w:rPr>
                              <w:t xml:space="preserve">    public </w:t>
                            </w:r>
                            <w:proofErr w:type="spellStart"/>
                            <w:r>
                              <w:rPr>
                                <w:rFonts w:hint="eastAsia"/>
                              </w:rPr>
                              <w:t>ModelAndView</w:t>
                            </w:r>
                            <w:proofErr w:type="spellEnd"/>
                            <w:r>
                              <w:rPr>
                                <w:rFonts w:hint="eastAsia"/>
                              </w:rPr>
                              <w:t xml:space="preserve"> </w:t>
                            </w:r>
                            <w:proofErr w:type="spellStart"/>
                            <w:proofErr w:type="gramStart"/>
                            <w:r>
                              <w:rPr>
                                <w:rFonts w:hint="eastAsia"/>
                              </w:rPr>
                              <w:t>assignHomeworkStepOne</w:t>
                            </w:r>
                            <w:proofErr w:type="spellEnd"/>
                            <w:r>
                              <w:rPr>
                                <w:rFonts w:hint="eastAsia"/>
                              </w:rPr>
                              <w:t>(</w:t>
                            </w:r>
                            <w:proofErr w:type="spellStart"/>
                            <w:proofErr w:type="gramEnd"/>
                            <w:r>
                              <w:rPr>
                                <w:rFonts w:hint="eastAsia"/>
                              </w:rPr>
                              <w:t>HttpServletRequest</w:t>
                            </w:r>
                            <w:proofErr w:type="spellEnd"/>
                            <w:r>
                              <w:rPr>
                                <w:rFonts w:hint="eastAsia"/>
                              </w:rPr>
                              <w:t xml:space="preserve"> request, </w:t>
                            </w:r>
                            <w:proofErr w:type="spellStart"/>
                            <w:r>
                              <w:rPr>
                                <w:rFonts w:hint="eastAsia"/>
                              </w:rPr>
                              <w:t>HttpServletResponse</w:t>
                            </w:r>
                            <w:proofErr w:type="spellEnd"/>
                            <w:r>
                              <w:rPr>
                                <w:rFonts w:hint="eastAsia"/>
                              </w:rPr>
                              <w:t xml:space="preserve"> response)</w:t>
                            </w:r>
                          </w:p>
                          <w:p w:rsidR="00E27F87" w:rsidRDefault="00D927CC">
                            <w:pPr>
                              <w:ind w:firstLine="440"/>
                            </w:pPr>
                            <w:r>
                              <w:rPr>
                                <w:rFonts w:hint="eastAsia"/>
                              </w:rPr>
                              <w:t>{</w:t>
                            </w:r>
                          </w:p>
                          <w:p w:rsidR="00E27F87" w:rsidRDefault="00D927CC">
                            <w:pPr>
                              <w:ind w:firstLineChars="200" w:firstLine="440"/>
                            </w:pPr>
                            <w:r>
                              <w:rPr>
                                <w:rFonts w:hint="eastAsia"/>
                              </w:rPr>
                              <w:t>}</w:t>
                            </w:r>
                          </w:p>
                          <w:p w:rsidR="00E27F87" w:rsidRDefault="00D927CC">
                            <w:r>
                              <w:t xml:space="preserve">     @</w:t>
                            </w:r>
                            <w:proofErr w:type="spellStart"/>
                            <w:r>
                              <w:t>PostMapping</w:t>
                            </w:r>
                            <w:proofErr w:type="spellEnd"/>
                            <w:r>
                              <w:t>("/</w:t>
                            </w:r>
                            <w:proofErr w:type="spellStart"/>
                            <w:r>
                              <w:t>addQuestion</w:t>
                            </w:r>
                            <w:proofErr w:type="spellEnd"/>
                            <w:r>
                              <w:t>")</w:t>
                            </w:r>
                          </w:p>
                          <w:p w:rsidR="00E27F87" w:rsidRDefault="00D927CC">
                            <w:r>
                              <w:t xml:space="preserve">    </w:t>
                            </w:r>
                            <w:r>
                              <w:rPr>
                                <w:rFonts w:hint="eastAsia"/>
                              </w:rPr>
                              <w:t xml:space="preserve"> </w:t>
                            </w:r>
                            <w:r>
                              <w:t xml:space="preserve">public </w:t>
                            </w:r>
                            <w:proofErr w:type="spellStart"/>
                            <w:r>
                              <w:t>ModelAndView</w:t>
                            </w:r>
                            <w:proofErr w:type="spellEnd"/>
                            <w:r>
                              <w:t xml:space="preserve"> </w:t>
                            </w:r>
                            <w:proofErr w:type="spellStart"/>
                            <w:proofErr w:type="gramStart"/>
                            <w:r>
                              <w:t>addQuestion</w:t>
                            </w:r>
                            <w:proofErr w:type="spellEnd"/>
                            <w:r>
                              <w:t>(</w:t>
                            </w:r>
                            <w:proofErr w:type="spellStart"/>
                            <w:proofErr w:type="gramEnd"/>
                            <w:r>
                              <w:t>HttpServletRequest</w:t>
                            </w:r>
                            <w:proofErr w:type="spellEnd"/>
                            <w:r>
                              <w:t xml:space="preserve"> request, </w:t>
                            </w:r>
                            <w:proofErr w:type="spellStart"/>
                            <w:r>
                              <w:t>HttpSe</w:t>
                            </w:r>
                            <w:r>
                              <w:t>rvletResponse</w:t>
                            </w:r>
                            <w:proofErr w:type="spellEnd"/>
                            <w:r>
                              <w:t xml:space="preserve"> response)</w:t>
                            </w:r>
                          </w:p>
                          <w:p w:rsidR="00E27F87" w:rsidRDefault="00D927CC">
                            <w:r>
                              <w:t xml:space="preserve">        {</w:t>
                            </w:r>
                          </w:p>
                          <w:p w:rsidR="00E27F87" w:rsidRDefault="00D927CC">
                            <w:pPr>
                              <w:ind w:firstLineChars="400" w:firstLine="880"/>
                            </w:pPr>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36" o:spid="_x0000_s1048" type="#_x0000_t202" style="width:411.4pt;height:25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" fillcolor="#a5a5a5">
                <v:textbox>
                  <w:txbxContent>
                    <w:p w:rsidR="00E27F87" w:rsidRDefault="00D927CC">
                      <w:r>
                        <w:rPr>
                          <w:rFonts w:hint="eastAsia"/>
                        </w:rPr>
                        <w:t xml:space="preserve">    @</w:t>
                      </w:r>
                      <w:proofErr w:type="spellStart"/>
                      <w:r>
                        <w:rPr>
                          <w:rFonts w:hint="eastAsia"/>
                        </w:rPr>
                        <w:t>PostMapping</w:t>
                      </w:r>
                      <w:proofErr w:type="spellEnd"/>
                      <w:r>
                        <w:rPr>
                          <w:rFonts w:hint="eastAsia"/>
                        </w:rPr>
                        <w:t>("/</w:t>
                      </w:r>
                      <w:proofErr w:type="spellStart"/>
                      <w:r>
                        <w:rPr>
                          <w:rFonts w:hint="eastAsia"/>
                        </w:rPr>
                        <w:t>AssignHomeworkStepOne</w:t>
                      </w:r>
                      <w:proofErr w:type="spellEnd"/>
                      <w:r>
                        <w:rPr>
                          <w:rFonts w:hint="eastAsia"/>
                        </w:rPr>
                        <w:t>")</w:t>
                      </w:r>
                    </w:p>
                    <w:p w:rsidR="00E27F87" w:rsidRDefault="00D927CC">
                      <w:r>
                        <w:rPr>
                          <w:rFonts w:hint="eastAsia"/>
                        </w:rPr>
                        <w:t xml:space="preserve">    public </w:t>
                      </w:r>
                      <w:proofErr w:type="spellStart"/>
                      <w:r>
                        <w:rPr>
                          <w:rFonts w:hint="eastAsia"/>
                        </w:rPr>
                        <w:t>ModelAndView</w:t>
                      </w:r>
                      <w:proofErr w:type="spellEnd"/>
                      <w:r>
                        <w:rPr>
                          <w:rFonts w:hint="eastAsia"/>
                        </w:rPr>
                        <w:t xml:space="preserve"> </w:t>
                      </w:r>
                      <w:proofErr w:type="spellStart"/>
                      <w:proofErr w:type="gramStart"/>
                      <w:r>
                        <w:rPr>
                          <w:rFonts w:hint="eastAsia"/>
                        </w:rPr>
                        <w:t>assignHomeworkStepOne</w:t>
                      </w:r>
                      <w:proofErr w:type="spellEnd"/>
                      <w:r>
                        <w:rPr>
                          <w:rFonts w:hint="eastAsia"/>
                        </w:rPr>
                        <w:t>(</w:t>
                      </w:r>
                      <w:proofErr w:type="spellStart"/>
                      <w:proofErr w:type="gramEnd"/>
                      <w:r>
                        <w:rPr>
                          <w:rFonts w:hint="eastAsia"/>
                        </w:rPr>
                        <w:t>HttpServletRequest</w:t>
                      </w:r>
                      <w:proofErr w:type="spellEnd"/>
                      <w:r>
                        <w:rPr>
                          <w:rFonts w:hint="eastAsia"/>
                        </w:rPr>
                        <w:t xml:space="preserve"> request, </w:t>
                      </w:r>
                      <w:proofErr w:type="spellStart"/>
                      <w:r>
                        <w:rPr>
                          <w:rFonts w:hint="eastAsia"/>
                        </w:rPr>
                        <w:t>HttpServletResponse</w:t>
                      </w:r>
                      <w:proofErr w:type="spellEnd"/>
                      <w:r>
                        <w:rPr>
                          <w:rFonts w:hint="eastAsia"/>
                        </w:rPr>
                        <w:t xml:space="preserve"> response)</w:t>
                      </w:r>
                    </w:p>
                    <w:p w:rsidR="00E27F87" w:rsidRDefault="00D927CC">
                      <w:pPr>
                        <w:ind w:firstLine="440"/>
                      </w:pPr>
                      <w:r>
                        <w:rPr>
                          <w:rFonts w:hint="eastAsia"/>
                        </w:rPr>
                        <w:t>{</w:t>
                      </w:r>
                    </w:p>
                    <w:p w:rsidR="00E27F87" w:rsidRDefault="00D927CC">
                      <w:pPr>
                        <w:ind w:firstLineChars="200" w:firstLine="440"/>
                      </w:pPr>
                      <w:r>
                        <w:rPr>
                          <w:rFonts w:hint="eastAsia"/>
                        </w:rPr>
                        <w:t>}</w:t>
                      </w:r>
                    </w:p>
                    <w:p w:rsidR="00E27F87" w:rsidRDefault="00D927CC">
                      <w:r>
                        <w:t xml:space="preserve">     @</w:t>
                      </w:r>
                      <w:proofErr w:type="spellStart"/>
                      <w:r>
                        <w:t>PostMapping</w:t>
                      </w:r>
                      <w:proofErr w:type="spellEnd"/>
                      <w:r>
                        <w:t>("/</w:t>
                      </w:r>
                      <w:proofErr w:type="spellStart"/>
                      <w:r>
                        <w:t>addQuestion</w:t>
                      </w:r>
                      <w:proofErr w:type="spellEnd"/>
                      <w:r>
                        <w:t>")</w:t>
                      </w:r>
                    </w:p>
                    <w:p w:rsidR="00E27F87" w:rsidRDefault="00D927CC">
                      <w:r>
                        <w:t xml:space="preserve">    </w:t>
                      </w:r>
                      <w:r>
                        <w:rPr>
                          <w:rFonts w:hint="eastAsia"/>
                        </w:rPr>
                        <w:t xml:space="preserve"> </w:t>
                      </w:r>
                      <w:r>
                        <w:t xml:space="preserve">public </w:t>
                      </w:r>
                      <w:proofErr w:type="spellStart"/>
                      <w:r>
                        <w:t>ModelAndView</w:t>
                      </w:r>
                      <w:proofErr w:type="spellEnd"/>
                      <w:r>
                        <w:t xml:space="preserve"> </w:t>
                      </w:r>
                      <w:proofErr w:type="spellStart"/>
                      <w:proofErr w:type="gramStart"/>
                      <w:r>
                        <w:t>addQuestion</w:t>
                      </w:r>
                      <w:proofErr w:type="spellEnd"/>
                      <w:r>
                        <w:t>(</w:t>
                      </w:r>
                      <w:proofErr w:type="spellStart"/>
                      <w:proofErr w:type="gramEnd"/>
                      <w:r>
                        <w:t>HttpServletRequest</w:t>
                      </w:r>
                      <w:proofErr w:type="spellEnd"/>
                      <w:r>
                        <w:t xml:space="preserve"> request, </w:t>
                      </w:r>
                      <w:proofErr w:type="spellStart"/>
                      <w:r>
                        <w:t>HttpSe</w:t>
                      </w:r>
                      <w:r>
                        <w:t>rvletResponse</w:t>
                      </w:r>
                      <w:proofErr w:type="spellEnd"/>
                      <w:r>
                        <w:t xml:space="preserve"> response)</w:t>
                      </w:r>
                    </w:p>
                    <w:p w:rsidR="00E27F87" w:rsidRDefault="00D927CC">
                      <w:r>
                        <w:t xml:space="preserve">        {</w:t>
                      </w:r>
                    </w:p>
                    <w:p w:rsidR="00E27F87" w:rsidRDefault="00D927CC">
                      <w:pPr>
                        <w:ind w:firstLineChars="400" w:firstLine="880"/>
                      </w:pPr>
                      <w:r>
                        <w:rPr>
                          <w:rFonts w:hint="eastAsia"/>
                        </w:rPr>
                        <w:t>}</w:t>
                      </w:r>
                    </w:p>
                  </w:txbxContent>
                </v:textbox>
                <w10:anchorlock/>
              </v:shape>
            </w:pict>
          </mc:Fallback>
        </mc:AlternateContent>
      </w:r>
    </w:p>
    <w:p w:rsidR="00E27F87" w:rsidRDefault="00E27F87"/>
    <w:p w:rsidR="00E27F87" w:rsidRDefault="00D927CC">
      <w:pPr>
        <w:pStyle w:val="4"/>
        <w:ind w:firstLineChars="300" w:firstLine="723"/>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 xml:space="preserve">3 </w:t>
      </w:r>
      <w:r>
        <w:rPr>
          <w:rFonts w:ascii="黑体" w:eastAsia="黑体" w:hAnsi="黑体" w:cs="黑体" w:hint="eastAsia"/>
          <w:i w:val="0"/>
          <w:iCs w:val="0"/>
          <w:color w:val="000000" w:themeColor="text1"/>
          <w:sz w:val="24"/>
          <w:szCs w:val="24"/>
        </w:rPr>
        <w:t>业务逻辑层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布置作业</w:t>
      </w:r>
      <w:r>
        <w:rPr>
          <w:rFonts w:ascii="幼圆" w:eastAsia="幼圆" w:hAnsi="幼圆" w:cs="幼圆" w:hint="eastAsia"/>
          <w:sz w:val="24"/>
          <w:szCs w:val="24"/>
        </w:rPr>
        <w:t>模块的业务逻辑层主要完成对</w:t>
      </w:r>
      <w:r>
        <w:rPr>
          <w:rFonts w:ascii="幼圆" w:eastAsia="幼圆" w:hAnsi="幼圆" w:cs="幼圆" w:hint="eastAsia"/>
          <w:sz w:val="24"/>
          <w:szCs w:val="24"/>
        </w:rPr>
        <w:t>教师要布置的作业的信息的获取</w:t>
      </w:r>
      <w:r>
        <w:rPr>
          <w:rFonts w:ascii="幼圆" w:eastAsia="幼圆" w:hAnsi="幼圆" w:cs="幼圆" w:hint="eastAsia"/>
          <w:sz w:val="24"/>
          <w:szCs w:val="24"/>
        </w:rPr>
        <w:t>，同时调用</w:t>
      </w:r>
      <w:r>
        <w:rPr>
          <w:rFonts w:ascii="幼圆" w:eastAsia="幼圆" w:hAnsi="幼圆" w:cs="幼圆" w:hint="eastAsia"/>
          <w:sz w:val="24"/>
          <w:szCs w:val="24"/>
        </w:rPr>
        <w:t>布置作业</w:t>
      </w:r>
      <w:r>
        <w:rPr>
          <w:rFonts w:ascii="幼圆" w:eastAsia="幼圆" w:hAnsi="幼圆" w:cs="幼圆" w:hint="eastAsia"/>
          <w:sz w:val="24"/>
          <w:szCs w:val="24"/>
        </w:rPr>
        <w:t>模块的业务逻辑接口。</w:t>
      </w:r>
      <w:r>
        <w:rPr>
          <w:rFonts w:ascii="幼圆" w:eastAsia="幼圆" w:hAnsi="幼圆" w:cs="幼圆" w:hint="eastAsia"/>
          <w:sz w:val="24"/>
          <w:szCs w:val="24"/>
        </w:rPr>
        <w:t>比如说：在教师用户点击布置作业后，对</w:t>
      </w:r>
      <w:proofErr w:type="gramStart"/>
      <w:r>
        <w:rPr>
          <w:rFonts w:ascii="幼圆" w:eastAsia="幼圆" w:hAnsi="幼圆" w:cs="幼圆" w:hint="eastAsia"/>
          <w:sz w:val="24"/>
          <w:szCs w:val="24"/>
        </w:rPr>
        <w:t>其勾选的</w:t>
      </w:r>
      <w:proofErr w:type="gramEnd"/>
      <w:r>
        <w:rPr>
          <w:rFonts w:ascii="幼圆" w:eastAsia="幼圆" w:hAnsi="幼圆" w:cs="幼圆" w:hint="eastAsia"/>
          <w:sz w:val="24"/>
          <w:szCs w:val="24"/>
        </w:rPr>
        <w:t>题目信息进行获取。布置作业</w:t>
      </w:r>
      <w:r>
        <w:rPr>
          <w:rFonts w:ascii="幼圆" w:eastAsia="幼圆" w:hAnsi="幼圆" w:cs="幼圆" w:hint="eastAsia"/>
          <w:sz w:val="24"/>
          <w:szCs w:val="24"/>
        </w:rPr>
        <w:t>模块业务逻辑层列表如图</w:t>
      </w:r>
      <w:r>
        <w:rPr>
          <w:rFonts w:ascii="幼圆" w:eastAsia="幼圆" w:hAnsi="幼圆" w:cs="幼圆" w:hint="eastAsia"/>
          <w:sz w:val="24"/>
          <w:szCs w:val="24"/>
        </w:rPr>
        <w:t>4-</w:t>
      </w:r>
      <w:r>
        <w:rPr>
          <w:rFonts w:ascii="幼圆" w:eastAsia="幼圆" w:hAnsi="幼圆" w:cs="幼圆" w:hint="eastAsia"/>
          <w:sz w:val="24"/>
          <w:szCs w:val="24"/>
        </w:rPr>
        <w:t>23</w:t>
      </w:r>
      <w:r>
        <w:rPr>
          <w:rFonts w:ascii="幼圆" w:eastAsia="幼圆" w:hAnsi="幼圆" w:cs="幼圆" w:hint="eastAsia"/>
          <w:sz w:val="24"/>
          <w:szCs w:val="24"/>
        </w:rPr>
        <w:t>所示。</w:t>
      </w:r>
    </w:p>
    <w:p w:rsidR="00E27F87" w:rsidRDefault="00E27F87">
      <w:pPr>
        <w:ind w:firstLine="420"/>
        <w:rPr>
          <w:rFonts w:ascii="幼圆" w:eastAsia="幼圆" w:hAnsi="幼圆" w:cs="幼圆"/>
          <w:sz w:val="24"/>
          <w:szCs w:val="24"/>
        </w:rPr>
      </w:pP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13"/>
        <w:gridCol w:w="2499"/>
        <w:gridCol w:w="2574"/>
        <w:gridCol w:w="2119"/>
      </w:tblGrid>
      <w:tr w:rsidR="00E27F87">
        <w:trPr>
          <w:jc w:val="center"/>
        </w:trPr>
        <w:tc>
          <w:tcPr>
            <w:tcW w:w="1313"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事件</w:t>
            </w:r>
          </w:p>
        </w:tc>
        <w:tc>
          <w:tcPr>
            <w:tcW w:w="249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 xml:space="preserve">Service  </w:t>
            </w:r>
          </w:p>
        </w:tc>
        <w:tc>
          <w:tcPr>
            <w:tcW w:w="257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调用说明</w:t>
            </w:r>
          </w:p>
        </w:tc>
        <w:tc>
          <w:tcPr>
            <w:tcW w:w="211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jc w:val="center"/>
        </w:trPr>
        <w:tc>
          <w:tcPr>
            <w:tcW w:w="1313"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布置作业</w:t>
            </w:r>
          </w:p>
        </w:tc>
        <w:tc>
          <w:tcPr>
            <w:tcW w:w="249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TeacherAssignmentService.java</w:t>
            </w:r>
          </w:p>
        </w:tc>
        <w:tc>
          <w:tcPr>
            <w:tcW w:w="257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调用</w:t>
            </w:r>
            <w:r>
              <w:rPr>
                <w:rFonts w:ascii="幼圆" w:eastAsia="幼圆" w:hAnsi="幼圆" w:cs="幼圆" w:hint="eastAsia"/>
                <w:sz w:val="24"/>
                <w:szCs w:val="24"/>
              </w:rPr>
              <w:t>TeacherAssignmentMapper.java</w:t>
            </w:r>
          </w:p>
        </w:tc>
        <w:tc>
          <w:tcPr>
            <w:tcW w:w="211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返回给</w:t>
            </w:r>
            <w:r>
              <w:rPr>
                <w:rFonts w:ascii="幼圆" w:eastAsia="幼圆" w:hAnsi="幼圆" w:cs="幼圆" w:hint="eastAsia"/>
                <w:sz w:val="24"/>
                <w:szCs w:val="24"/>
              </w:rPr>
              <w:t>Action</w:t>
            </w:r>
          </w:p>
        </w:tc>
      </w:tr>
    </w:tbl>
    <w:p w:rsidR="00E27F87" w:rsidRDefault="00D927CC">
      <w:pPr>
        <w:ind w:firstLine="420"/>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23</w:t>
      </w:r>
      <w:r>
        <w:rPr>
          <w:rFonts w:ascii="幼圆" w:eastAsia="幼圆" w:hAnsi="幼圆" w:cs="幼圆" w:hint="eastAsia"/>
          <w:sz w:val="24"/>
          <w:szCs w:val="24"/>
        </w:rPr>
        <w:t>布置作业</w:t>
      </w:r>
      <w:r>
        <w:rPr>
          <w:rFonts w:ascii="幼圆" w:eastAsia="幼圆" w:hAnsi="幼圆" w:cs="幼圆" w:hint="eastAsia"/>
          <w:sz w:val="24"/>
          <w:szCs w:val="24"/>
        </w:rPr>
        <w:t>模块业务逻辑层列表</w:t>
      </w:r>
    </w:p>
    <w:p w:rsidR="00E27F87" w:rsidRDefault="00D927CC">
      <w:pPr>
        <w:rPr>
          <w:rFonts w:ascii="幼圆" w:eastAsia="幼圆" w:hAnsi="幼圆" w:cs="幼圆"/>
          <w:sz w:val="24"/>
          <w:szCs w:val="24"/>
        </w:rPr>
      </w:pPr>
      <w:r>
        <w:rPr>
          <w:rFonts w:ascii="幼圆" w:eastAsia="幼圆" w:hAnsi="幼圆" w:cs="幼圆" w:hint="eastAsia"/>
          <w:sz w:val="24"/>
          <w:szCs w:val="24"/>
        </w:rPr>
        <w:tab/>
      </w:r>
    </w:p>
    <w:p w:rsidR="00E27F87" w:rsidRDefault="00D927CC">
      <w:pPr>
        <w:rPr>
          <w:rFonts w:ascii="幼圆" w:eastAsia="幼圆" w:hAnsi="幼圆" w:cs="幼圆"/>
          <w:sz w:val="24"/>
          <w:szCs w:val="24"/>
        </w:rPr>
      </w:pPr>
      <w:r>
        <w:rPr>
          <w:rFonts w:ascii="幼圆" w:eastAsia="幼圆" w:hAnsi="幼圆" w:cs="幼圆" w:hint="eastAsia"/>
          <w:sz w:val="24"/>
          <w:szCs w:val="24"/>
        </w:rPr>
        <w:t>在</w:t>
      </w:r>
      <w:r>
        <w:rPr>
          <w:rFonts w:ascii="幼圆" w:eastAsia="幼圆" w:hAnsi="幼圆" w:cs="幼圆" w:hint="eastAsia"/>
          <w:sz w:val="24"/>
          <w:szCs w:val="24"/>
        </w:rPr>
        <w:t>布置作业</w:t>
      </w:r>
      <w:r>
        <w:rPr>
          <w:rFonts w:ascii="幼圆" w:eastAsia="幼圆" w:hAnsi="幼圆" w:cs="幼圆" w:hint="eastAsia"/>
          <w:sz w:val="24"/>
          <w:szCs w:val="24"/>
        </w:rPr>
        <w:t>模块的业务逻辑层是调用了公用</w:t>
      </w:r>
      <w:r>
        <w:rPr>
          <w:rFonts w:ascii="幼圆" w:eastAsia="幼圆" w:hAnsi="幼圆" w:cs="幼圆" w:hint="eastAsia"/>
          <w:sz w:val="24"/>
          <w:szCs w:val="24"/>
        </w:rPr>
        <w:tab/>
      </w:r>
      <w:r>
        <w:rPr>
          <w:rFonts w:ascii="幼圆" w:eastAsia="幼圆" w:hAnsi="幼圆" w:cs="幼圆" w:hint="eastAsia"/>
          <w:sz w:val="24"/>
          <w:szCs w:val="24"/>
        </w:rPr>
        <w:t>TeacherAssignmentMapper.java</w:t>
      </w:r>
      <w:r>
        <w:rPr>
          <w:rFonts w:ascii="幼圆" w:eastAsia="幼圆" w:hAnsi="幼圆" w:cs="幼圆" w:hint="eastAsia"/>
          <w:sz w:val="24"/>
          <w:szCs w:val="24"/>
        </w:rPr>
        <w:t>接口，同时在实现该接口。</w:t>
      </w:r>
    </w:p>
    <w:p w:rsidR="00E27F87" w:rsidRDefault="00D927CC">
      <w:pPr>
        <w:rPr>
          <w:rFonts w:ascii="幼圆" w:eastAsia="幼圆" w:hAnsi="幼圆" w:cs="幼圆"/>
          <w:sz w:val="24"/>
          <w:szCs w:val="24"/>
        </w:rPr>
      </w:pPr>
      <w:r>
        <w:rPr>
          <w:rFonts w:ascii="幼圆" w:eastAsia="幼圆" w:hAnsi="幼圆" w:cs="幼圆" w:hint="eastAsia"/>
          <w:sz w:val="24"/>
          <w:szCs w:val="24"/>
        </w:rPr>
        <w:t>TeacherAssignmentService.java</w:t>
      </w:r>
      <w:r>
        <w:rPr>
          <w:rFonts w:ascii="幼圆" w:eastAsia="幼圆" w:hAnsi="幼圆" w:cs="幼圆" w:hint="eastAsia"/>
          <w:sz w:val="24"/>
          <w:szCs w:val="24"/>
        </w:rPr>
        <w:t>接口：</w:t>
      </w:r>
      <w:r>
        <w:rPr>
          <w:rFonts w:ascii="幼圆" w:eastAsia="幼圆" w:hAnsi="幼圆" w:cs="幼圆" w:hint="eastAsia"/>
          <w:noProof/>
          <w:sz w:val="24"/>
          <w:szCs w:val="24"/>
        </w:rPr>
        <mc:AlternateContent>
          <mc:Choice Requires="wps">
            <w:drawing>
              <wp:inline distT="0" distB="0" distL="0" distR="0">
                <wp:extent cx="5224780" cy="2101215"/>
                <wp:effectExtent l="4445" t="4445" r="9525" b="8890"/>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com.gxun.jms.service</w:t>
                            </w:r>
                            <w:proofErr w:type="spellEnd"/>
                            <w:proofErr w:type="gramEnd"/>
                            <w:r>
                              <w:rPr>
                                <w:rFonts w:hint="eastAsia"/>
                                <w:b/>
                              </w:rPr>
                              <w:t>;</w:t>
                            </w:r>
                          </w:p>
                          <w:p w:rsidR="00E27F87" w:rsidRDefault="00D927CC">
                            <w:r>
                              <w:rPr>
                                <w:rFonts w:hint="eastAsia"/>
                              </w:rPr>
                              <w:t>@Service</w:t>
                            </w:r>
                          </w:p>
                          <w:p w:rsidR="00E27F87" w:rsidRDefault="00D927CC">
                            <w:r>
                              <w:rPr>
                                <w:rFonts w:hint="eastAsia"/>
                              </w:rPr>
                              <w:t xml:space="preserve">public class </w:t>
                            </w:r>
                            <w:proofErr w:type="spellStart"/>
                            <w:proofErr w:type="gramStart"/>
                            <w:r>
                              <w:rPr>
                                <w:rFonts w:hint="eastAsia"/>
                              </w:rPr>
                              <w:t>TeacherAssignmentService</w:t>
                            </w:r>
                            <w:proofErr w:type="spellEnd"/>
                            <w:r>
                              <w:rPr>
                                <w:rFonts w:hint="eastAsia"/>
                              </w:rPr>
                              <w:t>{</w:t>
                            </w:r>
                            <w:proofErr w:type="gramEnd"/>
                          </w:p>
                          <w:p w:rsidR="00E27F87" w:rsidRDefault="00D927CC">
                            <w:r>
                              <w:rPr>
                                <w:rFonts w:hint="eastAsia"/>
                              </w:rPr>
                              <w:t xml:space="preserve">  @</w:t>
                            </w:r>
                            <w:proofErr w:type="spellStart"/>
                            <w:r>
                              <w:rPr>
                                <w:rFonts w:hint="eastAsia"/>
                              </w:rPr>
                              <w:t>Autowired</w:t>
                            </w:r>
                            <w:proofErr w:type="spellEnd"/>
                          </w:p>
                          <w:p w:rsidR="00E27F87" w:rsidRDefault="00D927CC">
                            <w:r>
                              <w:rPr>
                                <w:rFonts w:hint="eastAsia"/>
                              </w:rPr>
                              <w:t xml:space="preserve">    private </w:t>
                            </w:r>
                            <w:proofErr w:type="spellStart"/>
                            <w:r>
                              <w:rPr>
                                <w:rFonts w:hint="eastAsia"/>
                              </w:rPr>
                              <w:t>TeacherAssignmentMapper</w:t>
                            </w:r>
                            <w:proofErr w:type="spellEnd"/>
                            <w:r>
                              <w:rPr>
                                <w:rFonts w:hint="eastAsia"/>
                              </w:rPr>
                              <w:t xml:space="preserve">   </w:t>
                            </w:r>
                            <w:proofErr w:type="spellStart"/>
                            <w:r>
                              <w:rPr>
                                <w:rFonts w:hint="eastAsia"/>
                              </w:rPr>
                              <w:t>teacherAssignmentMapper</w:t>
                            </w:r>
                            <w:proofErr w:type="spellEnd"/>
                            <w:r>
                              <w:rPr>
                                <w:rFonts w:hint="eastAsia"/>
                              </w:rPr>
                              <w:t>;</w:t>
                            </w:r>
                          </w:p>
                          <w:p w:rsidR="00E27F87" w:rsidRDefault="00D927CC">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37" o:spid="_x0000_s1049" type="#_x0000_t202" style="width:411.4pt;height:1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com.gxun.jms.service</w:t>
                      </w:r>
                      <w:proofErr w:type="spellEnd"/>
                      <w:proofErr w:type="gramEnd"/>
                      <w:r>
                        <w:rPr>
                          <w:rFonts w:hint="eastAsia"/>
                          <w:b/>
                        </w:rPr>
                        <w:t>;</w:t>
                      </w:r>
                    </w:p>
                    <w:p w:rsidR="00E27F87" w:rsidRDefault="00D927CC">
                      <w:r>
                        <w:rPr>
                          <w:rFonts w:hint="eastAsia"/>
                        </w:rPr>
                        <w:t>@Service</w:t>
                      </w:r>
                    </w:p>
                    <w:p w:rsidR="00E27F87" w:rsidRDefault="00D927CC">
                      <w:r>
                        <w:rPr>
                          <w:rFonts w:hint="eastAsia"/>
                        </w:rPr>
                        <w:t xml:space="preserve">public class </w:t>
                      </w:r>
                      <w:proofErr w:type="spellStart"/>
                      <w:proofErr w:type="gramStart"/>
                      <w:r>
                        <w:rPr>
                          <w:rFonts w:hint="eastAsia"/>
                        </w:rPr>
                        <w:t>TeacherAssignmentService</w:t>
                      </w:r>
                      <w:proofErr w:type="spellEnd"/>
                      <w:r>
                        <w:rPr>
                          <w:rFonts w:hint="eastAsia"/>
                        </w:rPr>
                        <w:t>{</w:t>
                      </w:r>
                      <w:proofErr w:type="gramEnd"/>
                    </w:p>
                    <w:p w:rsidR="00E27F87" w:rsidRDefault="00D927CC">
                      <w:r>
                        <w:rPr>
                          <w:rFonts w:hint="eastAsia"/>
                        </w:rPr>
                        <w:t xml:space="preserve">  @</w:t>
                      </w:r>
                      <w:proofErr w:type="spellStart"/>
                      <w:r>
                        <w:rPr>
                          <w:rFonts w:hint="eastAsia"/>
                        </w:rPr>
                        <w:t>Autowired</w:t>
                      </w:r>
                      <w:proofErr w:type="spellEnd"/>
                    </w:p>
                    <w:p w:rsidR="00E27F87" w:rsidRDefault="00D927CC">
                      <w:r>
                        <w:rPr>
                          <w:rFonts w:hint="eastAsia"/>
                        </w:rPr>
                        <w:t xml:space="preserve">    private </w:t>
                      </w:r>
                      <w:proofErr w:type="spellStart"/>
                      <w:r>
                        <w:rPr>
                          <w:rFonts w:hint="eastAsia"/>
                        </w:rPr>
                        <w:t>TeacherAssignmentMapper</w:t>
                      </w:r>
                      <w:proofErr w:type="spellEnd"/>
                      <w:r>
                        <w:rPr>
                          <w:rFonts w:hint="eastAsia"/>
                        </w:rPr>
                        <w:t xml:space="preserve">   </w:t>
                      </w:r>
                      <w:proofErr w:type="spellStart"/>
                      <w:r>
                        <w:rPr>
                          <w:rFonts w:hint="eastAsia"/>
                        </w:rPr>
                        <w:t>teacherAssignmentMapper</w:t>
                      </w:r>
                      <w:proofErr w:type="spellEnd"/>
                      <w:r>
                        <w:rPr>
                          <w:rFonts w:hint="eastAsia"/>
                        </w:rPr>
                        <w:t>;</w:t>
                      </w:r>
                    </w:p>
                    <w:p w:rsidR="00E27F87" w:rsidRDefault="00D927CC">
                      <w:r>
                        <w:rPr>
                          <w:rFonts w:hint="eastAsia"/>
                        </w:rPr>
                        <w:t>}</w:t>
                      </w:r>
                    </w:p>
                  </w:txbxContent>
                </v:textbox>
                <w10:anchorlock/>
              </v:shape>
            </w:pict>
          </mc:Fallback>
        </mc:AlternateContent>
      </w:r>
      <w:r>
        <w:rPr>
          <w:rFonts w:ascii="幼圆" w:eastAsia="幼圆" w:hAnsi="幼圆" w:cs="幼圆" w:hint="eastAsia"/>
          <w:sz w:val="24"/>
          <w:szCs w:val="24"/>
        </w:rPr>
        <w:t xml:space="preserve"> </w:t>
      </w:r>
    </w:p>
    <w:p w:rsidR="00E27F87" w:rsidRDefault="00D927CC">
      <w:pPr>
        <w:rPr>
          <w:rFonts w:ascii="幼圆" w:eastAsia="幼圆" w:hAnsi="幼圆" w:cs="幼圆"/>
          <w:sz w:val="24"/>
          <w:szCs w:val="24"/>
        </w:rPr>
      </w:pPr>
      <w:r>
        <w:rPr>
          <w:rFonts w:ascii="幼圆" w:eastAsia="幼圆" w:hAnsi="幼圆" w:cs="幼圆" w:hint="eastAsia"/>
          <w:sz w:val="24"/>
          <w:szCs w:val="24"/>
        </w:rPr>
        <w:t>TeacherAssignmentService.java</w:t>
      </w:r>
      <w:r>
        <w:rPr>
          <w:rFonts w:ascii="幼圆" w:eastAsia="幼圆" w:hAnsi="幼圆" w:cs="幼圆" w:hint="eastAsia"/>
          <w:sz w:val="24"/>
          <w:szCs w:val="24"/>
        </w:rPr>
        <w:t>调用数据持久层的</w:t>
      </w:r>
      <w:r>
        <w:rPr>
          <w:rFonts w:ascii="幼圆" w:eastAsia="幼圆" w:hAnsi="幼圆" w:cs="幼圆" w:hint="eastAsia"/>
          <w:sz w:val="24"/>
          <w:szCs w:val="24"/>
        </w:rPr>
        <w:t>TeacherAssignmentMapper.java</w:t>
      </w:r>
    </w:p>
    <w:p w:rsidR="00E27F87" w:rsidRDefault="00D927CC">
      <w:pPr>
        <w:rPr>
          <w:rFonts w:ascii="幼圆" w:eastAsia="幼圆" w:hAnsi="幼圆" w:cs="幼圆"/>
          <w:sz w:val="24"/>
          <w:szCs w:val="24"/>
        </w:rPr>
      </w:pPr>
      <w:r>
        <w:rPr>
          <w:rFonts w:ascii="幼圆" w:eastAsia="幼圆" w:hAnsi="幼圆" w:cs="幼圆" w:hint="eastAsia"/>
          <w:sz w:val="24"/>
          <w:szCs w:val="24"/>
        </w:rPr>
        <w:t>TeacherAssignmentService.java</w:t>
      </w:r>
      <w:r>
        <w:rPr>
          <w:rFonts w:ascii="幼圆" w:eastAsia="幼圆" w:hAnsi="幼圆" w:cs="幼圆" w:hint="eastAsia"/>
          <w:sz w:val="24"/>
          <w:szCs w:val="24"/>
        </w:rPr>
        <w:t>接口：</w:t>
      </w:r>
    </w:p>
    <w:p w:rsidR="00E27F87" w:rsidRDefault="00D927CC">
      <w:pPr>
        <w:rPr>
          <w:rFonts w:ascii="宋体" w:hAnsi="宋体"/>
        </w:rPr>
      </w:pPr>
      <w:r>
        <w:rPr>
          <w:rFonts w:ascii="幼圆" w:eastAsia="幼圆" w:hAnsi="幼圆" w:cs="幼圆" w:hint="eastAsia"/>
          <w:noProof/>
          <w:sz w:val="24"/>
          <w:szCs w:val="24"/>
        </w:rPr>
        <mc:AlternateContent>
          <mc:Choice Requires="wps">
            <w:drawing>
              <wp:inline distT="0" distB="0" distL="0" distR="0">
                <wp:extent cx="5224780" cy="1878965"/>
                <wp:effectExtent l="4445" t="4445" r="9525" b="21590"/>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w:t>
                            </w:r>
                            <w:r>
                              <w:rPr>
                                <w:rFonts w:hint="eastAsia"/>
                              </w:rPr>
                              <w:t xml:space="preserve">interface </w:t>
                            </w:r>
                            <w:proofErr w:type="spellStart"/>
                            <w:proofErr w:type="gramStart"/>
                            <w:r>
                              <w:rPr>
                                <w:rFonts w:hint="eastAsia"/>
                              </w:rPr>
                              <w:t>TeacherAssignmentMapper</w:t>
                            </w:r>
                            <w:proofErr w:type="spellEnd"/>
                            <w:r>
                              <w:rPr>
                                <w:rFonts w:hint="eastAsia"/>
                              </w:rPr>
                              <w:t>{</w:t>
                            </w:r>
                            <w:proofErr w:type="gramEnd"/>
                          </w:p>
                          <w:p w:rsidR="00E27F87" w:rsidRDefault="00D927CC">
                            <w:r>
                              <w:rPr>
                                <w:rFonts w:hint="eastAsia"/>
                              </w:rPr>
                              <w:t>}</w:t>
                            </w:r>
                          </w:p>
                        </w:txbxContent>
                      </wps:txbx>
                      <wps:bodyPr rot="0" vert="horz" wrap="square" lIns="91440" tIns="45720" rIns="91440" bIns="45720" anchor="t" anchorCtr="0" upright="1">
                        <a:spAutoFit/>
                      </wps:bodyPr>
                    </wps:wsp>
                  </a:graphicData>
                </a:graphic>
              </wp:inline>
            </w:drawing>
          </mc:Choice>
          <mc:Fallback>
            <w:pict>
              <v:shape id="文本框 38" o:spid="_x0000_s1050" type="#_x0000_t202" style="width:411.4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w:t>
                      </w:r>
                      <w:r>
                        <w:rPr>
                          <w:rFonts w:hint="eastAsia"/>
                        </w:rPr>
                        <w:t xml:space="preserve">interface </w:t>
                      </w:r>
                      <w:proofErr w:type="spellStart"/>
                      <w:proofErr w:type="gramStart"/>
                      <w:r>
                        <w:rPr>
                          <w:rFonts w:hint="eastAsia"/>
                        </w:rPr>
                        <w:t>TeacherAssignmentMapper</w:t>
                      </w:r>
                      <w:proofErr w:type="spellEnd"/>
                      <w:r>
                        <w:rPr>
                          <w:rFonts w:hint="eastAsia"/>
                        </w:rPr>
                        <w:t>{</w:t>
                      </w:r>
                      <w:proofErr w:type="gramEnd"/>
                    </w:p>
                    <w:p w:rsidR="00E27F87" w:rsidRDefault="00D927CC">
                      <w:r>
                        <w:rPr>
                          <w:rFonts w:hint="eastAsia"/>
                        </w:rPr>
                        <w:t>}</w:t>
                      </w:r>
                    </w:p>
                  </w:txbxContent>
                </v:textbox>
                <w10:anchorlock/>
              </v:shape>
            </w:pict>
          </mc:Fallback>
        </mc:AlternateContent>
      </w:r>
    </w:p>
    <w:p w:rsidR="00E27F87" w:rsidRDefault="00E27F87"/>
    <w:p w:rsidR="00E27F87" w:rsidRDefault="00D927CC">
      <w:pPr>
        <w:pStyle w:val="4"/>
        <w:ind w:firstLineChars="300" w:firstLine="723"/>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lastRenderedPageBreak/>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2.4</w:t>
      </w:r>
      <w:r>
        <w:rPr>
          <w:rFonts w:ascii="黑体" w:eastAsia="黑体" w:hAnsi="黑体" w:cs="黑体" w:hint="eastAsia"/>
          <w:i w:val="0"/>
          <w:iCs w:val="0"/>
          <w:color w:val="000000" w:themeColor="text1"/>
          <w:sz w:val="24"/>
          <w:szCs w:val="24"/>
        </w:rPr>
        <w:t xml:space="preserve"> </w:t>
      </w:r>
      <w:r>
        <w:rPr>
          <w:rFonts w:ascii="黑体" w:eastAsia="黑体" w:hAnsi="黑体" w:cs="黑体" w:hint="eastAsia"/>
          <w:i w:val="0"/>
          <w:iCs w:val="0"/>
          <w:color w:val="000000" w:themeColor="text1"/>
          <w:sz w:val="24"/>
          <w:szCs w:val="24"/>
        </w:rPr>
        <w:t>数据持久层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布置作业模块</w:t>
      </w:r>
      <w:r>
        <w:rPr>
          <w:rFonts w:ascii="幼圆" w:eastAsia="幼圆" w:hAnsi="幼圆" w:cs="幼圆" w:hint="eastAsia"/>
          <w:sz w:val="24"/>
          <w:szCs w:val="24"/>
        </w:rPr>
        <w:t>的数据持久层</w:t>
      </w:r>
      <w:r>
        <w:rPr>
          <w:rFonts w:ascii="幼圆" w:eastAsia="幼圆" w:hAnsi="幼圆" w:cs="幼圆" w:hint="eastAsia"/>
          <w:sz w:val="24"/>
          <w:szCs w:val="24"/>
        </w:rPr>
        <w:t>可以在教师输入布置作业的信息和勾选题目接着点击布置作业以后获取到与教师要布置的作业的信息</w:t>
      </w:r>
      <w:r>
        <w:rPr>
          <w:rFonts w:ascii="幼圆" w:eastAsia="幼圆" w:hAnsi="幼圆" w:cs="幼圆" w:hint="eastAsia"/>
          <w:sz w:val="24"/>
          <w:szCs w:val="24"/>
        </w:rPr>
        <w:t>。</w:t>
      </w:r>
      <w:r>
        <w:rPr>
          <w:rFonts w:ascii="幼圆" w:eastAsia="幼圆" w:hAnsi="幼圆" w:cs="幼圆" w:hint="eastAsia"/>
          <w:sz w:val="24"/>
          <w:szCs w:val="24"/>
        </w:rPr>
        <w:t>布置作业</w:t>
      </w:r>
      <w:r>
        <w:rPr>
          <w:rFonts w:ascii="幼圆" w:eastAsia="幼圆" w:hAnsi="幼圆" w:cs="幼圆" w:hint="eastAsia"/>
          <w:sz w:val="24"/>
          <w:szCs w:val="24"/>
        </w:rPr>
        <w:t>模块数据持久层列表见表</w:t>
      </w:r>
      <w:r>
        <w:rPr>
          <w:rFonts w:ascii="幼圆" w:eastAsia="幼圆" w:hAnsi="幼圆" w:cs="幼圆" w:hint="eastAsia"/>
          <w:sz w:val="24"/>
          <w:szCs w:val="24"/>
        </w:rPr>
        <w:t>4-</w:t>
      </w:r>
      <w:r>
        <w:rPr>
          <w:rFonts w:ascii="幼圆" w:eastAsia="幼圆" w:hAnsi="幼圆" w:cs="幼圆" w:hint="eastAsia"/>
          <w:sz w:val="24"/>
          <w:szCs w:val="24"/>
        </w:rPr>
        <w:t>24</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68"/>
        <w:gridCol w:w="2245"/>
        <w:gridCol w:w="2372"/>
        <w:gridCol w:w="2520"/>
      </w:tblGrid>
      <w:tr w:rsidR="00E27F87">
        <w:trPr>
          <w:jc w:val="center"/>
        </w:trPr>
        <w:tc>
          <w:tcPr>
            <w:tcW w:w="1368"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245"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DAO</w:t>
            </w:r>
          </w:p>
        </w:tc>
        <w:tc>
          <w:tcPr>
            <w:tcW w:w="237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调用数据模型</w:t>
            </w:r>
          </w:p>
        </w:tc>
        <w:tc>
          <w:tcPr>
            <w:tcW w:w="252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说明</w:t>
            </w:r>
          </w:p>
        </w:tc>
      </w:tr>
      <w:tr w:rsidR="00E27F87">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布置作业</w:t>
            </w:r>
          </w:p>
        </w:tc>
        <w:tc>
          <w:tcPr>
            <w:tcW w:w="2245"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TeacherAssignmentMapper.java</w:t>
            </w:r>
          </w:p>
        </w:tc>
        <w:tc>
          <w:tcPr>
            <w:tcW w:w="2372"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调用</w:t>
            </w:r>
            <w:r>
              <w:rPr>
                <w:rFonts w:ascii="幼圆" w:eastAsia="幼圆" w:hAnsi="幼圆" w:cs="幼圆" w:hint="eastAsia"/>
                <w:sz w:val="24"/>
                <w:szCs w:val="24"/>
              </w:rPr>
              <w:t xml:space="preserve"> </w:t>
            </w:r>
            <w:r>
              <w:rPr>
                <w:rFonts w:ascii="幼圆" w:eastAsia="幼圆" w:hAnsi="幼圆" w:cs="幼圆" w:hint="eastAsia"/>
                <w:sz w:val="24"/>
                <w:szCs w:val="24"/>
              </w:rPr>
              <w:t>Assign.java</w:t>
            </w:r>
          </w:p>
        </w:tc>
        <w:tc>
          <w:tcPr>
            <w:tcW w:w="2520"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利用接口对布置作业信息进行插入</w:t>
            </w:r>
          </w:p>
        </w:tc>
      </w:tr>
    </w:tbl>
    <w:p w:rsidR="00E27F87" w:rsidRDefault="00D927CC">
      <w:pPr>
        <w:ind w:firstLineChars="400" w:firstLine="960"/>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24</w:t>
      </w:r>
      <w:r>
        <w:rPr>
          <w:rFonts w:ascii="幼圆" w:eastAsia="幼圆" w:hAnsi="幼圆" w:cs="幼圆" w:hint="eastAsia"/>
          <w:sz w:val="24"/>
          <w:szCs w:val="24"/>
        </w:rPr>
        <w:t>布置作业</w:t>
      </w:r>
      <w:r>
        <w:rPr>
          <w:rFonts w:ascii="幼圆" w:eastAsia="幼圆" w:hAnsi="幼圆" w:cs="幼圆" w:hint="eastAsia"/>
          <w:sz w:val="24"/>
          <w:szCs w:val="24"/>
        </w:rPr>
        <w:t>模块数据持久层列表</w:t>
      </w:r>
    </w:p>
    <w:p w:rsidR="00E27F87" w:rsidRDefault="00D927CC">
      <w:pPr>
        <w:rPr>
          <w:rFonts w:ascii="幼圆" w:eastAsia="幼圆" w:hAnsi="幼圆" w:cs="幼圆"/>
          <w:sz w:val="24"/>
          <w:szCs w:val="24"/>
        </w:rPr>
      </w:pPr>
      <w:r>
        <w:rPr>
          <w:rFonts w:ascii="幼圆" w:eastAsia="幼圆" w:hAnsi="幼圆" w:cs="幼圆" w:hint="eastAsia"/>
          <w:sz w:val="24"/>
          <w:szCs w:val="24"/>
        </w:rPr>
        <w:t>TeacherAssignmentMapper.java</w:t>
      </w:r>
      <w:r>
        <w:rPr>
          <w:rFonts w:ascii="幼圆" w:eastAsia="幼圆" w:hAnsi="幼圆" w:cs="幼圆" w:hint="eastAsia"/>
          <w:sz w:val="24"/>
          <w:szCs w:val="24"/>
        </w:rPr>
        <w:t>定义了</w:t>
      </w:r>
      <w:r>
        <w:rPr>
          <w:rFonts w:ascii="幼圆" w:eastAsia="幼圆" w:hAnsi="幼圆" w:cs="幼圆" w:hint="eastAsia"/>
          <w:sz w:val="24"/>
          <w:szCs w:val="24"/>
        </w:rPr>
        <w:t>对</w:t>
      </w:r>
      <w:r>
        <w:rPr>
          <w:rFonts w:ascii="幼圆" w:eastAsia="幼圆" w:hAnsi="幼圆" w:cs="幼圆" w:hint="eastAsia"/>
          <w:sz w:val="24"/>
          <w:szCs w:val="24"/>
        </w:rPr>
        <w:t>用户信息</w:t>
      </w:r>
      <w:r>
        <w:rPr>
          <w:rFonts w:ascii="幼圆" w:eastAsia="幼圆" w:hAnsi="幼圆" w:cs="幼圆" w:hint="eastAsia"/>
          <w:sz w:val="24"/>
          <w:szCs w:val="24"/>
        </w:rPr>
        <w:t>操作</w:t>
      </w:r>
      <w:r>
        <w:rPr>
          <w:rFonts w:ascii="幼圆" w:eastAsia="幼圆" w:hAnsi="幼圆" w:cs="幼圆" w:hint="eastAsia"/>
          <w:sz w:val="24"/>
          <w:szCs w:val="24"/>
        </w:rPr>
        <w:t>的接口：</w:t>
      </w:r>
    </w:p>
    <w:p w:rsidR="00E27F87" w:rsidRDefault="00D927CC">
      <w:r>
        <w:rPr>
          <w:rFonts w:ascii="幼圆" w:eastAsia="幼圆" w:hAnsi="幼圆" w:cs="幼圆" w:hint="eastAsia"/>
          <w:noProof/>
          <w:sz w:val="24"/>
          <w:szCs w:val="24"/>
        </w:rPr>
        <mc:AlternateContent>
          <mc:Choice Requires="wps">
            <w:drawing>
              <wp:inline distT="0" distB="0" distL="0" distR="0">
                <wp:extent cx="5260975" cy="3988435"/>
                <wp:effectExtent l="4445" t="4445" r="11430" b="7620"/>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proofErr w:type="gramStart"/>
                            <w:r>
                              <w:rPr>
                                <w:rFonts w:hint="eastAsia"/>
                                <w:b/>
                              </w:rPr>
                              <w:t>StudentAssignmentMapper</w:t>
                            </w:r>
                            <w:proofErr w:type="spellEnd"/>
                            <w:r>
                              <w:rPr>
                                <w:rFonts w:hint="eastAsia"/>
                                <w:b/>
                              </w:rPr>
                              <w:t>{</w:t>
                            </w:r>
                            <w:proofErr w:type="gramEnd"/>
                          </w:p>
                          <w:p w:rsidR="00E27F87" w:rsidRDefault="00D927CC">
                            <w:pPr>
                              <w:ind w:firstLine="420"/>
                              <w:rPr>
                                <w:b/>
                              </w:rPr>
                            </w:pPr>
                            <w:r>
                              <w:rPr>
                                <w:rFonts w:hint="eastAsia"/>
                                <w:b/>
                              </w:rPr>
                              <w:t xml:space="preserve">    public void </w:t>
                            </w:r>
                            <w:proofErr w:type="spellStart"/>
                            <w:r>
                              <w:rPr>
                                <w:rFonts w:hint="eastAsia"/>
                                <w:b/>
                              </w:rPr>
                              <w:t>insertHomework</w:t>
                            </w:r>
                            <w:proofErr w:type="spellEnd"/>
                            <w:r>
                              <w:rPr>
                                <w:rFonts w:hint="eastAsia"/>
                                <w:b/>
                              </w:rPr>
                              <w:t>(@Param("homework") Homework homework);</w:t>
                            </w:r>
                          </w:p>
                          <w:p w:rsidR="00E27F87" w:rsidRDefault="00E27F87">
                            <w:pPr>
                              <w:ind w:firstLine="420"/>
                              <w:rPr>
                                <w:b/>
                              </w:rPr>
                            </w:pPr>
                          </w:p>
                          <w:p w:rsidR="00E27F87" w:rsidRDefault="00D927CC">
                            <w:pPr>
                              <w:ind w:firstLine="420"/>
                              <w:rPr>
                                <w:b/>
                              </w:rPr>
                            </w:pPr>
                            <w:r>
                              <w:rPr>
                                <w:rFonts w:hint="eastAsia"/>
                                <w:b/>
                              </w:rPr>
                              <w:t xml:space="preserve">    public void </w:t>
                            </w:r>
                            <w:proofErr w:type="spellStart"/>
                            <w:r>
                              <w:rPr>
                                <w:rFonts w:hint="eastAsia"/>
                                <w:b/>
                              </w:rPr>
                              <w:t>insertAssign</w:t>
                            </w:r>
                            <w:proofErr w:type="spellEnd"/>
                            <w:r>
                              <w:rPr>
                                <w:rFonts w:hint="eastAsia"/>
                                <w:b/>
                              </w:rPr>
                              <w:t>(@Param("assignment") Assign assign</w:t>
                            </w:r>
                            <w:r>
                              <w:rPr>
                                <w:rFonts w:hint="eastAsia"/>
                                <w:b/>
                              </w:rPr>
                              <w:t>);</w:t>
                            </w:r>
                          </w:p>
                          <w:p w:rsidR="00E27F87" w:rsidRDefault="00E27F87">
                            <w:pPr>
                              <w:ind w:firstLine="420"/>
                              <w:rPr>
                                <w:b/>
                              </w:rPr>
                            </w:pPr>
                          </w:p>
                          <w:p w:rsidR="00E27F87" w:rsidRDefault="00D927CC">
                            <w:pPr>
                              <w:ind w:firstLine="420"/>
                              <w:rPr>
                                <w:b/>
                              </w:rPr>
                            </w:pPr>
                            <w:r>
                              <w:rPr>
                                <w:rFonts w:hint="eastAsia"/>
                                <w:b/>
                              </w:rPr>
                              <w:t xml:space="preserve">    public Homework </w:t>
                            </w:r>
                            <w:proofErr w:type="spellStart"/>
                            <w:r>
                              <w:rPr>
                                <w:rFonts w:hint="eastAsia"/>
                                <w:b/>
                              </w:rPr>
                              <w:t>getHomework</w:t>
                            </w:r>
                            <w:proofErr w:type="spellEnd"/>
                            <w:r>
                              <w:rPr>
                                <w:rFonts w:hint="eastAsia"/>
                                <w:b/>
                              </w:rPr>
                              <w:t>(@Param("</w:t>
                            </w:r>
                            <w:proofErr w:type="spellStart"/>
                            <w:r>
                              <w:rPr>
                                <w:rFonts w:hint="eastAsia"/>
                                <w:b/>
                              </w:rPr>
                              <w:t>courseID</w:t>
                            </w:r>
                            <w:proofErr w:type="spellEnd"/>
                            <w:r>
                              <w:rPr>
                                <w:rFonts w:hint="eastAsia"/>
                                <w:b/>
                              </w:rPr>
                              <w:t xml:space="preserve">") int </w:t>
                            </w:r>
                            <w:proofErr w:type="spellStart"/>
                            <w:r>
                              <w:rPr>
                                <w:rFonts w:hint="eastAsia"/>
                                <w:b/>
                              </w:rPr>
                              <w:t>courseID</w:t>
                            </w:r>
                            <w:proofErr w:type="spellEnd"/>
                            <w:r>
                              <w:rPr>
                                <w:rFonts w:hint="eastAsia"/>
                                <w:b/>
                              </w:rPr>
                              <w:t>, @Param("</w:t>
                            </w:r>
                            <w:proofErr w:type="spellStart"/>
                            <w:r>
                              <w:rPr>
                                <w:rFonts w:hint="eastAsia"/>
                                <w:b/>
                              </w:rPr>
                              <w:t>homeworkName</w:t>
                            </w:r>
                            <w:proofErr w:type="spellEnd"/>
                            <w:r>
                              <w:rPr>
                                <w:rFonts w:hint="eastAsia"/>
                                <w:b/>
                              </w:rPr>
                              <w:t xml:space="preserve">") String </w:t>
                            </w:r>
                            <w:proofErr w:type="spellStart"/>
                            <w:r>
                              <w:rPr>
                                <w:rFonts w:hint="eastAsia"/>
                                <w:b/>
                              </w:rPr>
                              <w:t>homeworkName</w:t>
                            </w:r>
                            <w:proofErr w:type="spellEnd"/>
                            <w:r>
                              <w:rPr>
                                <w:rFonts w:hint="eastAsia"/>
                                <w:b/>
                              </w:rPr>
                              <w:t>);</w:t>
                            </w:r>
                          </w:p>
                          <w:p w:rsidR="00E27F87" w:rsidRDefault="00E27F87">
                            <w:pPr>
                              <w:ind w:firstLine="420"/>
                              <w:rPr>
                                <w:b/>
                              </w:rPr>
                            </w:pPr>
                          </w:p>
                          <w:p w:rsidR="00E27F87" w:rsidRDefault="00D927CC">
                            <w:pPr>
                              <w:ind w:firstLine="420"/>
                              <w:rPr>
                                <w:b/>
                              </w:rPr>
                            </w:pPr>
                            <w:r>
                              <w:rPr>
                                <w:rFonts w:hint="eastAsia"/>
                                <w:b/>
                              </w:rPr>
                              <w:t xml:space="preserve">    public </w:t>
                            </w:r>
                            <w:proofErr w:type="spellStart"/>
                            <w:r>
                              <w:rPr>
                                <w:rFonts w:hint="eastAsia"/>
                                <w:b/>
                              </w:rPr>
                              <w:t>ArrayList</w:t>
                            </w:r>
                            <w:proofErr w:type="spellEnd"/>
                            <w:r>
                              <w:rPr>
                                <w:rFonts w:hint="eastAsia"/>
                                <w:b/>
                              </w:rPr>
                              <w:t xml:space="preserve">&lt;Question&gt; </w:t>
                            </w:r>
                            <w:proofErr w:type="spellStart"/>
                            <w:r>
                              <w:rPr>
                                <w:rFonts w:hint="eastAsia"/>
                                <w:b/>
                              </w:rPr>
                              <w:t>getQuestion</w:t>
                            </w:r>
                            <w:proofErr w:type="spellEnd"/>
                            <w:r>
                              <w:rPr>
                                <w:rFonts w:hint="eastAsia"/>
                                <w:b/>
                              </w:rPr>
                              <w:t>(@Param("question") Question question);</w:t>
                            </w:r>
                          </w:p>
                          <w:p w:rsidR="00E27F87" w:rsidRDefault="00E27F87">
                            <w:pPr>
                              <w:ind w:firstLine="420"/>
                              <w:rPr>
                                <w:b/>
                              </w:rPr>
                            </w:pPr>
                          </w:p>
                          <w:p w:rsidR="00E27F87" w:rsidRDefault="00D927CC">
                            <w:pPr>
                              <w:ind w:firstLine="420"/>
                              <w:rPr>
                                <w:b/>
                              </w:rPr>
                            </w:pPr>
                            <w:r>
                              <w:rPr>
                                <w:rFonts w:hint="eastAsia"/>
                                <w:b/>
                              </w:rPr>
                              <w:t xml:space="preserve">    public void </w:t>
                            </w:r>
                            <w:proofErr w:type="spellStart"/>
                            <w:r>
                              <w:rPr>
                                <w:rFonts w:hint="eastAsia"/>
                                <w:b/>
                              </w:rPr>
                              <w:t>insertHomeworkContent</w:t>
                            </w:r>
                            <w:proofErr w:type="spellEnd"/>
                            <w:r>
                              <w:rPr>
                                <w:rFonts w:hint="eastAsia"/>
                                <w:b/>
                              </w:rPr>
                              <w:t>(@Param("</w:t>
                            </w:r>
                            <w:proofErr w:type="spellStart"/>
                            <w:r>
                              <w:rPr>
                                <w:rFonts w:hint="eastAsia"/>
                                <w:b/>
                              </w:rPr>
                              <w:t>homeworkID</w:t>
                            </w:r>
                            <w:proofErr w:type="spellEnd"/>
                            <w:r>
                              <w:rPr>
                                <w:rFonts w:hint="eastAsia"/>
                                <w:b/>
                              </w:rPr>
                              <w:t xml:space="preserve">") int </w:t>
                            </w:r>
                            <w:proofErr w:type="spellStart"/>
                            <w:r>
                              <w:rPr>
                                <w:rFonts w:hint="eastAsia"/>
                                <w:b/>
                              </w:rPr>
                              <w:t>homeworkID</w:t>
                            </w:r>
                            <w:proofErr w:type="spellEnd"/>
                            <w:r>
                              <w:rPr>
                                <w:rFonts w:hint="eastAsia"/>
                                <w:b/>
                              </w:rPr>
                              <w:t>, @Param("</w:t>
                            </w:r>
                            <w:proofErr w:type="spellStart"/>
                            <w:r>
                              <w:rPr>
                                <w:rFonts w:hint="eastAsia"/>
                                <w:b/>
                              </w:rPr>
                              <w:t>questionNum</w:t>
                            </w:r>
                            <w:proofErr w:type="spellEnd"/>
                            <w:r>
                              <w:rPr>
                                <w:rFonts w:hint="eastAsia"/>
                                <w:b/>
                              </w:rPr>
                              <w:t xml:space="preserve">") int </w:t>
                            </w:r>
                            <w:proofErr w:type="spellStart"/>
                            <w:r>
                              <w:rPr>
                                <w:rFonts w:hint="eastAsia"/>
                                <w:b/>
                              </w:rPr>
                              <w:t>questionNum</w:t>
                            </w:r>
                            <w:proofErr w:type="spellEnd"/>
                            <w:r>
                              <w:rPr>
                                <w:rFonts w:hint="eastAsia"/>
                                <w:b/>
                              </w:rPr>
                              <w:t>);</w:t>
                            </w:r>
                          </w:p>
                          <w:p w:rsidR="00E27F87" w:rsidRDefault="00D927CC">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文本框 39" o:spid="_x0000_s1051" type="#_x0000_t202" style="width:414.25pt;height:3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proofErr w:type="gramStart"/>
                      <w:r>
                        <w:rPr>
                          <w:rFonts w:hint="eastAsia"/>
                          <w:b/>
                        </w:rPr>
                        <w:t>StudentAssignmentMapper</w:t>
                      </w:r>
                      <w:proofErr w:type="spellEnd"/>
                      <w:r>
                        <w:rPr>
                          <w:rFonts w:hint="eastAsia"/>
                          <w:b/>
                        </w:rPr>
                        <w:t>{</w:t>
                      </w:r>
                      <w:proofErr w:type="gramEnd"/>
                    </w:p>
                    <w:p w:rsidR="00E27F87" w:rsidRDefault="00D927CC">
                      <w:pPr>
                        <w:ind w:firstLine="420"/>
                        <w:rPr>
                          <w:b/>
                        </w:rPr>
                      </w:pPr>
                      <w:r>
                        <w:rPr>
                          <w:rFonts w:hint="eastAsia"/>
                          <w:b/>
                        </w:rPr>
                        <w:t xml:space="preserve">    public void </w:t>
                      </w:r>
                      <w:proofErr w:type="spellStart"/>
                      <w:r>
                        <w:rPr>
                          <w:rFonts w:hint="eastAsia"/>
                          <w:b/>
                        </w:rPr>
                        <w:t>insertHomework</w:t>
                      </w:r>
                      <w:proofErr w:type="spellEnd"/>
                      <w:r>
                        <w:rPr>
                          <w:rFonts w:hint="eastAsia"/>
                          <w:b/>
                        </w:rPr>
                        <w:t>(@Param("homework") Homework homework);</w:t>
                      </w:r>
                    </w:p>
                    <w:p w:rsidR="00E27F87" w:rsidRDefault="00E27F87">
                      <w:pPr>
                        <w:ind w:firstLine="420"/>
                        <w:rPr>
                          <w:b/>
                        </w:rPr>
                      </w:pPr>
                    </w:p>
                    <w:p w:rsidR="00E27F87" w:rsidRDefault="00D927CC">
                      <w:pPr>
                        <w:ind w:firstLine="420"/>
                        <w:rPr>
                          <w:b/>
                        </w:rPr>
                      </w:pPr>
                      <w:r>
                        <w:rPr>
                          <w:rFonts w:hint="eastAsia"/>
                          <w:b/>
                        </w:rPr>
                        <w:t xml:space="preserve">    public void </w:t>
                      </w:r>
                      <w:proofErr w:type="spellStart"/>
                      <w:r>
                        <w:rPr>
                          <w:rFonts w:hint="eastAsia"/>
                          <w:b/>
                        </w:rPr>
                        <w:t>insertAssign</w:t>
                      </w:r>
                      <w:proofErr w:type="spellEnd"/>
                      <w:r>
                        <w:rPr>
                          <w:rFonts w:hint="eastAsia"/>
                          <w:b/>
                        </w:rPr>
                        <w:t>(@Param("assignment") Assign assign</w:t>
                      </w:r>
                      <w:r>
                        <w:rPr>
                          <w:rFonts w:hint="eastAsia"/>
                          <w:b/>
                        </w:rPr>
                        <w:t>);</w:t>
                      </w:r>
                    </w:p>
                    <w:p w:rsidR="00E27F87" w:rsidRDefault="00E27F87">
                      <w:pPr>
                        <w:ind w:firstLine="420"/>
                        <w:rPr>
                          <w:b/>
                        </w:rPr>
                      </w:pPr>
                    </w:p>
                    <w:p w:rsidR="00E27F87" w:rsidRDefault="00D927CC">
                      <w:pPr>
                        <w:ind w:firstLine="420"/>
                        <w:rPr>
                          <w:b/>
                        </w:rPr>
                      </w:pPr>
                      <w:r>
                        <w:rPr>
                          <w:rFonts w:hint="eastAsia"/>
                          <w:b/>
                        </w:rPr>
                        <w:t xml:space="preserve">    public Homework </w:t>
                      </w:r>
                      <w:proofErr w:type="spellStart"/>
                      <w:r>
                        <w:rPr>
                          <w:rFonts w:hint="eastAsia"/>
                          <w:b/>
                        </w:rPr>
                        <w:t>getHomework</w:t>
                      </w:r>
                      <w:proofErr w:type="spellEnd"/>
                      <w:r>
                        <w:rPr>
                          <w:rFonts w:hint="eastAsia"/>
                          <w:b/>
                        </w:rPr>
                        <w:t>(@Param("</w:t>
                      </w:r>
                      <w:proofErr w:type="spellStart"/>
                      <w:r>
                        <w:rPr>
                          <w:rFonts w:hint="eastAsia"/>
                          <w:b/>
                        </w:rPr>
                        <w:t>courseID</w:t>
                      </w:r>
                      <w:proofErr w:type="spellEnd"/>
                      <w:r>
                        <w:rPr>
                          <w:rFonts w:hint="eastAsia"/>
                          <w:b/>
                        </w:rPr>
                        <w:t xml:space="preserve">") int </w:t>
                      </w:r>
                      <w:proofErr w:type="spellStart"/>
                      <w:r>
                        <w:rPr>
                          <w:rFonts w:hint="eastAsia"/>
                          <w:b/>
                        </w:rPr>
                        <w:t>courseID</w:t>
                      </w:r>
                      <w:proofErr w:type="spellEnd"/>
                      <w:r>
                        <w:rPr>
                          <w:rFonts w:hint="eastAsia"/>
                          <w:b/>
                        </w:rPr>
                        <w:t>, @Param("</w:t>
                      </w:r>
                      <w:proofErr w:type="spellStart"/>
                      <w:r>
                        <w:rPr>
                          <w:rFonts w:hint="eastAsia"/>
                          <w:b/>
                        </w:rPr>
                        <w:t>homeworkName</w:t>
                      </w:r>
                      <w:proofErr w:type="spellEnd"/>
                      <w:r>
                        <w:rPr>
                          <w:rFonts w:hint="eastAsia"/>
                          <w:b/>
                        </w:rPr>
                        <w:t xml:space="preserve">") String </w:t>
                      </w:r>
                      <w:proofErr w:type="spellStart"/>
                      <w:r>
                        <w:rPr>
                          <w:rFonts w:hint="eastAsia"/>
                          <w:b/>
                        </w:rPr>
                        <w:t>homeworkName</w:t>
                      </w:r>
                      <w:proofErr w:type="spellEnd"/>
                      <w:r>
                        <w:rPr>
                          <w:rFonts w:hint="eastAsia"/>
                          <w:b/>
                        </w:rPr>
                        <w:t>);</w:t>
                      </w:r>
                    </w:p>
                    <w:p w:rsidR="00E27F87" w:rsidRDefault="00E27F87">
                      <w:pPr>
                        <w:ind w:firstLine="420"/>
                        <w:rPr>
                          <w:b/>
                        </w:rPr>
                      </w:pPr>
                    </w:p>
                    <w:p w:rsidR="00E27F87" w:rsidRDefault="00D927CC">
                      <w:pPr>
                        <w:ind w:firstLine="420"/>
                        <w:rPr>
                          <w:b/>
                        </w:rPr>
                      </w:pPr>
                      <w:r>
                        <w:rPr>
                          <w:rFonts w:hint="eastAsia"/>
                          <w:b/>
                        </w:rPr>
                        <w:t xml:space="preserve">    public </w:t>
                      </w:r>
                      <w:proofErr w:type="spellStart"/>
                      <w:r>
                        <w:rPr>
                          <w:rFonts w:hint="eastAsia"/>
                          <w:b/>
                        </w:rPr>
                        <w:t>ArrayList</w:t>
                      </w:r>
                      <w:proofErr w:type="spellEnd"/>
                      <w:r>
                        <w:rPr>
                          <w:rFonts w:hint="eastAsia"/>
                          <w:b/>
                        </w:rPr>
                        <w:t xml:space="preserve">&lt;Question&gt; </w:t>
                      </w:r>
                      <w:proofErr w:type="spellStart"/>
                      <w:r>
                        <w:rPr>
                          <w:rFonts w:hint="eastAsia"/>
                          <w:b/>
                        </w:rPr>
                        <w:t>getQuestion</w:t>
                      </w:r>
                      <w:proofErr w:type="spellEnd"/>
                      <w:r>
                        <w:rPr>
                          <w:rFonts w:hint="eastAsia"/>
                          <w:b/>
                        </w:rPr>
                        <w:t>(@Param("question") Question question);</w:t>
                      </w:r>
                    </w:p>
                    <w:p w:rsidR="00E27F87" w:rsidRDefault="00E27F87">
                      <w:pPr>
                        <w:ind w:firstLine="420"/>
                        <w:rPr>
                          <w:b/>
                        </w:rPr>
                      </w:pPr>
                    </w:p>
                    <w:p w:rsidR="00E27F87" w:rsidRDefault="00D927CC">
                      <w:pPr>
                        <w:ind w:firstLine="420"/>
                        <w:rPr>
                          <w:b/>
                        </w:rPr>
                      </w:pPr>
                      <w:r>
                        <w:rPr>
                          <w:rFonts w:hint="eastAsia"/>
                          <w:b/>
                        </w:rPr>
                        <w:t xml:space="preserve">    public void </w:t>
                      </w:r>
                      <w:proofErr w:type="spellStart"/>
                      <w:r>
                        <w:rPr>
                          <w:rFonts w:hint="eastAsia"/>
                          <w:b/>
                        </w:rPr>
                        <w:t>insertHomeworkContent</w:t>
                      </w:r>
                      <w:proofErr w:type="spellEnd"/>
                      <w:r>
                        <w:rPr>
                          <w:rFonts w:hint="eastAsia"/>
                          <w:b/>
                        </w:rPr>
                        <w:t>(@Param("</w:t>
                      </w:r>
                      <w:proofErr w:type="spellStart"/>
                      <w:r>
                        <w:rPr>
                          <w:rFonts w:hint="eastAsia"/>
                          <w:b/>
                        </w:rPr>
                        <w:t>homeworkID</w:t>
                      </w:r>
                      <w:proofErr w:type="spellEnd"/>
                      <w:r>
                        <w:rPr>
                          <w:rFonts w:hint="eastAsia"/>
                          <w:b/>
                        </w:rPr>
                        <w:t xml:space="preserve">") int </w:t>
                      </w:r>
                      <w:proofErr w:type="spellStart"/>
                      <w:r>
                        <w:rPr>
                          <w:rFonts w:hint="eastAsia"/>
                          <w:b/>
                        </w:rPr>
                        <w:t>homeworkID</w:t>
                      </w:r>
                      <w:proofErr w:type="spellEnd"/>
                      <w:r>
                        <w:rPr>
                          <w:rFonts w:hint="eastAsia"/>
                          <w:b/>
                        </w:rPr>
                        <w:t>, @Param("</w:t>
                      </w:r>
                      <w:proofErr w:type="spellStart"/>
                      <w:r>
                        <w:rPr>
                          <w:rFonts w:hint="eastAsia"/>
                          <w:b/>
                        </w:rPr>
                        <w:t>questionNum</w:t>
                      </w:r>
                      <w:proofErr w:type="spellEnd"/>
                      <w:r>
                        <w:rPr>
                          <w:rFonts w:hint="eastAsia"/>
                          <w:b/>
                        </w:rPr>
                        <w:t xml:space="preserve">") int </w:t>
                      </w:r>
                      <w:proofErr w:type="spellStart"/>
                      <w:r>
                        <w:rPr>
                          <w:rFonts w:hint="eastAsia"/>
                          <w:b/>
                        </w:rPr>
                        <w:t>questionNum</w:t>
                      </w:r>
                      <w:proofErr w:type="spellEnd"/>
                      <w:r>
                        <w:rPr>
                          <w:rFonts w:hint="eastAsia"/>
                          <w:b/>
                        </w:rPr>
                        <w:t>);</w:t>
                      </w:r>
                    </w:p>
                    <w:p w:rsidR="00E27F87" w:rsidRDefault="00D927CC">
                      <w:pPr>
                        <w:rPr>
                          <w:b/>
                        </w:rPr>
                      </w:pPr>
                      <w:r>
                        <w:rPr>
                          <w:rFonts w:hint="eastAsia"/>
                          <w:b/>
                        </w:rPr>
                        <w:t>}</w:t>
                      </w:r>
                    </w:p>
                  </w:txbxContent>
                </v:textbox>
                <w10:anchorlock/>
              </v:shape>
            </w:pict>
          </mc:Fallback>
        </mc:AlternateContent>
      </w:r>
    </w:p>
    <w:p w:rsidR="00E27F87" w:rsidRDefault="00D927CC">
      <w:pPr>
        <w:pStyle w:val="4"/>
        <w:ind w:firstLineChars="200" w:firstLine="482"/>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lastRenderedPageBreak/>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 xml:space="preserve">5 </w:t>
      </w:r>
      <w:r>
        <w:rPr>
          <w:rFonts w:ascii="黑体" w:eastAsia="黑体" w:hAnsi="黑体" w:cs="黑体" w:hint="eastAsia"/>
          <w:i w:val="0"/>
          <w:iCs w:val="0"/>
          <w:color w:val="000000" w:themeColor="text1"/>
          <w:sz w:val="24"/>
          <w:szCs w:val="24"/>
        </w:rPr>
        <w:t>域模型层</w:t>
      </w:r>
    </w:p>
    <w:p w:rsidR="00E27F87" w:rsidRDefault="00D927CC">
      <w:pPr>
        <w:ind w:firstLineChars="200" w:firstLine="480"/>
        <w:rPr>
          <w:rFonts w:ascii="幼圆" w:eastAsia="幼圆" w:hAnsi="幼圆" w:cs="幼圆"/>
          <w:sz w:val="24"/>
          <w:szCs w:val="24"/>
        </w:rPr>
      </w:pPr>
      <w:r>
        <w:rPr>
          <w:rFonts w:ascii="幼圆" w:eastAsia="幼圆" w:hAnsi="幼圆" w:cs="幼圆" w:hint="eastAsia"/>
          <w:sz w:val="24"/>
          <w:szCs w:val="24"/>
        </w:rPr>
        <w:t>布置作业</w:t>
      </w:r>
      <w:r>
        <w:rPr>
          <w:rFonts w:ascii="幼圆" w:eastAsia="幼圆" w:hAnsi="幼圆" w:cs="幼圆" w:hint="eastAsia"/>
          <w:sz w:val="24"/>
          <w:szCs w:val="24"/>
        </w:rPr>
        <w:t>模块用到域模型层中</w:t>
      </w:r>
      <w:r>
        <w:rPr>
          <w:rFonts w:ascii="幼圆" w:eastAsia="幼圆" w:hAnsi="幼圆" w:cs="幼圆" w:hint="eastAsia"/>
          <w:sz w:val="24"/>
          <w:szCs w:val="24"/>
        </w:rPr>
        <w:t>Assign.java</w:t>
      </w:r>
      <w:r>
        <w:rPr>
          <w:rFonts w:ascii="幼圆" w:eastAsia="幼圆" w:hAnsi="幼圆" w:cs="幼圆" w:hint="eastAsia"/>
          <w:sz w:val="24"/>
          <w:szCs w:val="24"/>
        </w:rPr>
        <w:t>。</w:t>
      </w:r>
      <w:r>
        <w:rPr>
          <w:rFonts w:ascii="幼圆" w:eastAsia="幼圆" w:hAnsi="幼圆" w:cs="幼圆" w:hint="eastAsia"/>
          <w:sz w:val="24"/>
          <w:szCs w:val="24"/>
        </w:rPr>
        <w:t>Assign.java</w:t>
      </w:r>
      <w:r>
        <w:rPr>
          <w:rFonts w:ascii="幼圆" w:eastAsia="幼圆" w:hAnsi="幼圆" w:cs="幼圆" w:hint="eastAsia"/>
          <w:sz w:val="24"/>
          <w:szCs w:val="24"/>
        </w:rPr>
        <w:t>是公用域模型，在涉及到</w:t>
      </w:r>
      <w:r>
        <w:rPr>
          <w:rFonts w:ascii="幼圆" w:eastAsia="幼圆" w:hAnsi="幼圆" w:cs="幼圆" w:hint="eastAsia"/>
          <w:sz w:val="24"/>
          <w:szCs w:val="24"/>
        </w:rPr>
        <w:t>布置作业操作</w:t>
      </w:r>
      <w:r>
        <w:rPr>
          <w:rFonts w:ascii="幼圆" w:eastAsia="幼圆" w:hAnsi="幼圆" w:cs="幼圆" w:hint="eastAsia"/>
          <w:sz w:val="24"/>
          <w:szCs w:val="24"/>
        </w:rPr>
        <w:t>时，就会调用到该模型，</w:t>
      </w:r>
      <w:r>
        <w:rPr>
          <w:rFonts w:ascii="幼圆" w:eastAsia="幼圆" w:hAnsi="幼圆" w:cs="幼圆" w:hint="eastAsia"/>
          <w:sz w:val="24"/>
          <w:szCs w:val="24"/>
        </w:rPr>
        <w:t>布置作业</w:t>
      </w:r>
      <w:r>
        <w:rPr>
          <w:rFonts w:ascii="幼圆" w:eastAsia="幼圆" w:hAnsi="幼圆" w:cs="幼圆" w:hint="eastAsia"/>
          <w:sz w:val="24"/>
          <w:szCs w:val="24"/>
        </w:rPr>
        <w:t>模块域模型层列表如表</w:t>
      </w:r>
      <w:r>
        <w:rPr>
          <w:rFonts w:ascii="幼圆" w:eastAsia="幼圆" w:hAnsi="幼圆" w:cs="幼圆" w:hint="eastAsia"/>
          <w:sz w:val="24"/>
          <w:szCs w:val="24"/>
        </w:rPr>
        <w:t>4-</w:t>
      </w:r>
      <w:r>
        <w:rPr>
          <w:rFonts w:ascii="幼圆" w:eastAsia="幼圆" w:hAnsi="幼圆" w:cs="幼圆" w:hint="eastAsia"/>
          <w:sz w:val="24"/>
          <w:szCs w:val="24"/>
        </w:rPr>
        <w:t>25</w:t>
      </w:r>
      <w:r>
        <w:rPr>
          <w:rFonts w:ascii="幼圆" w:eastAsia="幼圆" w:hAnsi="幼圆" w:cs="幼圆" w:hint="eastAsia"/>
          <w:sz w:val="24"/>
          <w:szCs w:val="24"/>
        </w:rPr>
        <w:t>所示。</w:t>
      </w:r>
    </w:p>
    <w:tbl>
      <w:tblPr>
        <w:tblW w:w="7746"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944"/>
        <w:gridCol w:w="4802"/>
      </w:tblGrid>
      <w:tr w:rsidR="00E27F87">
        <w:trPr>
          <w:jc w:val="center"/>
        </w:trPr>
        <w:tc>
          <w:tcPr>
            <w:tcW w:w="294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域模型</w:t>
            </w:r>
          </w:p>
        </w:tc>
        <w:tc>
          <w:tcPr>
            <w:tcW w:w="480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描述</w:t>
            </w:r>
          </w:p>
        </w:tc>
      </w:tr>
      <w:tr w:rsidR="00E27F87">
        <w:trPr>
          <w:jc w:val="center"/>
        </w:trPr>
        <w:tc>
          <w:tcPr>
            <w:tcW w:w="2944"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Assign.java</w:t>
            </w:r>
          </w:p>
        </w:tc>
        <w:tc>
          <w:tcPr>
            <w:tcW w:w="4802"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对</w:t>
            </w:r>
            <w:r>
              <w:rPr>
                <w:rFonts w:ascii="幼圆" w:eastAsia="幼圆" w:hAnsi="幼圆" w:cs="幼圆" w:hint="eastAsia"/>
                <w:sz w:val="24"/>
                <w:szCs w:val="24"/>
              </w:rPr>
              <w:t>数据库中的信息进行</w:t>
            </w:r>
            <w:r>
              <w:rPr>
                <w:rFonts w:ascii="幼圆" w:eastAsia="幼圆" w:hAnsi="幼圆" w:cs="幼圆" w:hint="eastAsia"/>
                <w:sz w:val="24"/>
                <w:szCs w:val="24"/>
              </w:rPr>
              <w:t>增、</w:t>
            </w:r>
            <w:proofErr w:type="gramStart"/>
            <w:r>
              <w:rPr>
                <w:rFonts w:ascii="幼圆" w:eastAsia="幼圆" w:hAnsi="幼圆" w:cs="幼圆" w:hint="eastAsia"/>
                <w:sz w:val="24"/>
                <w:szCs w:val="24"/>
              </w:rPr>
              <w:t>删</w:t>
            </w:r>
            <w:proofErr w:type="gramEnd"/>
            <w:r>
              <w:rPr>
                <w:rFonts w:ascii="幼圆" w:eastAsia="幼圆" w:hAnsi="幼圆" w:cs="幼圆" w:hint="eastAsia"/>
                <w:sz w:val="24"/>
                <w:szCs w:val="24"/>
              </w:rPr>
              <w:t>、改、</w:t>
            </w:r>
            <w:proofErr w:type="gramStart"/>
            <w:r>
              <w:rPr>
                <w:rFonts w:ascii="幼圆" w:eastAsia="幼圆" w:hAnsi="幼圆" w:cs="幼圆" w:hint="eastAsia"/>
                <w:sz w:val="24"/>
                <w:szCs w:val="24"/>
              </w:rPr>
              <w:t>查操作</w:t>
            </w:r>
            <w:proofErr w:type="gramEnd"/>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25</w:t>
      </w:r>
      <w:r>
        <w:rPr>
          <w:rFonts w:ascii="幼圆" w:eastAsia="幼圆" w:hAnsi="幼圆" w:cs="幼圆" w:hint="eastAsia"/>
          <w:sz w:val="24"/>
          <w:szCs w:val="24"/>
        </w:rPr>
        <w:t>布置作业</w:t>
      </w:r>
      <w:r>
        <w:rPr>
          <w:rFonts w:ascii="幼圆" w:eastAsia="幼圆" w:hAnsi="幼圆" w:cs="幼圆" w:hint="eastAsia"/>
          <w:sz w:val="24"/>
          <w:szCs w:val="24"/>
        </w:rPr>
        <w:t>模块域模型层列表</w:t>
      </w:r>
    </w:p>
    <w:p w:rsidR="00E27F87" w:rsidRDefault="00D927CC">
      <w:pPr>
        <w:rPr>
          <w:rFonts w:ascii="幼圆" w:eastAsia="幼圆" w:hAnsi="幼圆" w:cs="幼圆"/>
          <w:sz w:val="24"/>
          <w:szCs w:val="24"/>
        </w:rPr>
      </w:pPr>
      <w:r>
        <w:rPr>
          <w:rFonts w:ascii="幼圆" w:eastAsia="幼圆" w:hAnsi="幼圆" w:cs="幼圆" w:hint="eastAsia"/>
          <w:sz w:val="24"/>
          <w:szCs w:val="24"/>
        </w:rPr>
        <w:t>Assign</w:t>
      </w:r>
      <w:r>
        <w:rPr>
          <w:rFonts w:ascii="幼圆" w:eastAsia="幼圆" w:hAnsi="幼圆" w:cs="幼圆" w:hint="eastAsia"/>
          <w:sz w:val="24"/>
          <w:szCs w:val="24"/>
        </w:rPr>
        <w:t>.java</w:t>
      </w:r>
      <w:r>
        <w:rPr>
          <w:rFonts w:ascii="幼圆" w:eastAsia="幼圆" w:hAnsi="幼圆" w:cs="幼圆" w:hint="eastAsia"/>
          <w:sz w:val="24"/>
          <w:szCs w:val="24"/>
        </w:rPr>
        <w:t>主要属性与方法：</w:t>
      </w:r>
    </w:p>
    <w:p w:rsidR="00E27F87" w:rsidRDefault="00D927CC">
      <w:r>
        <w:rPr>
          <w:rFonts w:ascii="幼圆" w:eastAsia="幼圆" w:hAnsi="幼圆" w:cs="幼圆" w:hint="eastAsia"/>
          <w:noProof/>
          <w:sz w:val="24"/>
          <w:szCs w:val="24"/>
        </w:rPr>
        <mc:AlternateContent>
          <mc:Choice Requires="wps">
            <w:drawing>
              <wp:inline distT="0" distB="0" distL="0" distR="0">
                <wp:extent cx="5260975" cy="4617085"/>
                <wp:effectExtent l="4445" t="5080" r="7620" b="10795"/>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4617085"/>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rPr>
                                <w:b/>
                              </w:rPr>
                            </w:pPr>
                            <w:r>
                              <w:rPr>
                                <w:rFonts w:hint="eastAsia"/>
                                <w:b/>
                              </w:rPr>
                              <w:t>public class Assign {</w:t>
                            </w:r>
                          </w:p>
                          <w:p w:rsidR="00E27F87" w:rsidRDefault="00D927CC">
                            <w:pPr>
                              <w:rPr>
                                <w:b/>
                              </w:rPr>
                            </w:pPr>
                            <w:r>
                              <w:rPr>
                                <w:rFonts w:hint="eastAsia"/>
                                <w:b/>
                              </w:rPr>
                              <w:t xml:space="preserve">    private int </w:t>
                            </w:r>
                            <w:proofErr w:type="spellStart"/>
                            <w:r>
                              <w:rPr>
                                <w:rFonts w:hint="eastAsia"/>
                                <w:b/>
                              </w:rPr>
                              <w:t>teacherID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homeworkID</w:t>
                            </w:r>
                            <w:proofErr w:type="spellEnd"/>
                            <w:r>
                              <w:rPr>
                                <w:rFonts w:hint="eastAsia"/>
                                <w:b/>
                              </w:rPr>
                              <w:t>;</w:t>
                            </w:r>
                          </w:p>
                          <w:p w:rsidR="00E27F87" w:rsidRDefault="00D927CC">
                            <w:pPr>
                              <w:rPr>
                                <w:b/>
                              </w:rPr>
                            </w:pPr>
                            <w:r>
                              <w:rPr>
                                <w:rFonts w:hint="eastAsia"/>
                                <w:b/>
                              </w:rPr>
                              <w:t xml:space="preserve">    private float </w:t>
                            </w:r>
                            <w:proofErr w:type="spellStart"/>
                            <w:r>
                              <w:rPr>
                                <w:rFonts w:hint="eastAsia"/>
                                <w:b/>
                              </w:rPr>
                              <w:t>assignScore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assignExampleFlag</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assignSubmissionFlag</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assignCheckFlag</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assignSubmissionTi</w:t>
                            </w:r>
                            <w:r>
                              <w:rPr>
                                <w:rFonts w:hint="eastAsia"/>
                                <w:b/>
                              </w:rPr>
                              <w:t>me</w:t>
                            </w:r>
                            <w:proofErr w:type="spellEnd"/>
                            <w:r>
                              <w:rPr>
                                <w:rFonts w:hint="eastAsia"/>
                                <w:b/>
                              </w:rPr>
                              <w:t>;</w:t>
                            </w:r>
                          </w:p>
                          <w:p w:rsidR="00E27F87" w:rsidRDefault="00D927CC">
                            <w:pPr>
                              <w:ind w:firstLine="440"/>
                              <w:rPr>
                                <w:rFonts w:ascii="幼圆" w:eastAsia="幼圆" w:hAnsi="幼圆" w:cs="幼圆"/>
                                <w:b/>
                                <w:sz w:val="24"/>
                                <w:szCs w:val="24"/>
                              </w:rPr>
                            </w:pPr>
                            <w:r>
                              <w:rPr>
                                <w:rFonts w:hint="eastAsia"/>
                                <w:b/>
                              </w:rPr>
                              <w:t xml:space="preserve">private String </w:t>
                            </w:r>
                            <w:proofErr w:type="spellStart"/>
                            <w:r>
                              <w:rPr>
                                <w:rFonts w:hint="eastAsia"/>
                                <w:b/>
                              </w:rPr>
                              <w:t>assignDeadTime</w:t>
                            </w:r>
                            <w:proofErr w:type="spellEnd"/>
                            <w:r>
                              <w:rPr>
                                <w:rFonts w:hint="eastAsia"/>
                                <w:b/>
                              </w:rPr>
                              <w:t>;</w:t>
                            </w:r>
                          </w:p>
                          <w:p w:rsidR="00E27F87" w:rsidRDefault="00D927CC">
                            <w:pPr>
                              <w:ind w:firstLine="440"/>
                              <w:rPr>
                                <w:b/>
                              </w:rPr>
                            </w:pPr>
                            <w:r>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pPr>
                              <w:ind w:firstLine="440"/>
                            </w:pPr>
                            <w:r>
                              <w:t>}</w:t>
                            </w:r>
                          </w:p>
                        </w:txbxContent>
                      </wps:txbx>
                      <wps:bodyPr rot="0" vert="horz" wrap="square" lIns="91440" tIns="45720" rIns="91440" bIns="45720" anchor="t" anchorCtr="0" upright="1">
                        <a:noAutofit/>
                      </wps:bodyPr>
                    </wps:wsp>
                  </a:graphicData>
                </a:graphic>
              </wp:inline>
            </w:drawing>
          </mc:Choice>
          <mc:Fallback>
            <w:pict>
              <v:shape id="文本框 40" o:spid="_x0000_s1052" type="#_x0000_t202" style="width:414.25pt;height:36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rPr>
                          <w:b/>
                        </w:rPr>
                      </w:pPr>
                      <w:r>
                        <w:rPr>
                          <w:rFonts w:hint="eastAsia"/>
                          <w:b/>
                        </w:rPr>
                        <w:t>public class Assign {</w:t>
                      </w:r>
                    </w:p>
                    <w:p w:rsidR="00E27F87" w:rsidRDefault="00D927CC">
                      <w:pPr>
                        <w:rPr>
                          <w:b/>
                        </w:rPr>
                      </w:pPr>
                      <w:r>
                        <w:rPr>
                          <w:rFonts w:hint="eastAsia"/>
                          <w:b/>
                        </w:rPr>
                        <w:t xml:space="preserve">    private int </w:t>
                      </w:r>
                      <w:proofErr w:type="spellStart"/>
                      <w:r>
                        <w:rPr>
                          <w:rFonts w:hint="eastAsia"/>
                          <w:b/>
                        </w:rPr>
                        <w:t>teacherID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homeworkID</w:t>
                      </w:r>
                      <w:proofErr w:type="spellEnd"/>
                      <w:r>
                        <w:rPr>
                          <w:rFonts w:hint="eastAsia"/>
                          <w:b/>
                        </w:rPr>
                        <w:t>;</w:t>
                      </w:r>
                    </w:p>
                    <w:p w:rsidR="00E27F87" w:rsidRDefault="00D927CC">
                      <w:pPr>
                        <w:rPr>
                          <w:b/>
                        </w:rPr>
                      </w:pPr>
                      <w:r>
                        <w:rPr>
                          <w:rFonts w:hint="eastAsia"/>
                          <w:b/>
                        </w:rPr>
                        <w:t xml:space="preserve">    private float </w:t>
                      </w:r>
                      <w:proofErr w:type="spellStart"/>
                      <w:r>
                        <w:rPr>
                          <w:rFonts w:hint="eastAsia"/>
                          <w:b/>
                        </w:rPr>
                        <w:t>assignScore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assignExampleFlag</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assignSubmissionFlag</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assignCheckFlag</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assignSubmissionTi</w:t>
                      </w:r>
                      <w:r>
                        <w:rPr>
                          <w:rFonts w:hint="eastAsia"/>
                          <w:b/>
                        </w:rPr>
                        <w:t>me</w:t>
                      </w:r>
                      <w:proofErr w:type="spellEnd"/>
                      <w:r>
                        <w:rPr>
                          <w:rFonts w:hint="eastAsia"/>
                          <w:b/>
                        </w:rPr>
                        <w:t>;</w:t>
                      </w:r>
                    </w:p>
                    <w:p w:rsidR="00E27F87" w:rsidRDefault="00D927CC">
                      <w:pPr>
                        <w:ind w:firstLine="440"/>
                        <w:rPr>
                          <w:rFonts w:ascii="幼圆" w:eastAsia="幼圆" w:hAnsi="幼圆" w:cs="幼圆"/>
                          <w:b/>
                          <w:sz w:val="24"/>
                          <w:szCs w:val="24"/>
                        </w:rPr>
                      </w:pPr>
                      <w:r>
                        <w:rPr>
                          <w:rFonts w:hint="eastAsia"/>
                          <w:b/>
                        </w:rPr>
                        <w:t xml:space="preserve">private String </w:t>
                      </w:r>
                      <w:proofErr w:type="spellStart"/>
                      <w:r>
                        <w:rPr>
                          <w:rFonts w:hint="eastAsia"/>
                          <w:b/>
                        </w:rPr>
                        <w:t>assignDeadTime</w:t>
                      </w:r>
                      <w:proofErr w:type="spellEnd"/>
                      <w:r>
                        <w:rPr>
                          <w:rFonts w:hint="eastAsia"/>
                          <w:b/>
                        </w:rPr>
                        <w:t>;</w:t>
                      </w:r>
                    </w:p>
                    <w:p w:rsidR="00E27F87" w:rsidRDefault="00D927CC">
                      <w:pPr>
                        <w:ind w:firstLine="440"/>
                        <w:rPr>
                          <w:b/>
                        </w:rPr>
                      </w:pPr>
                      <w:r>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pPr>
                        <w:ind w:firstLine="440"/>
                      </w:pPr>
                      <w:r>
                        <w:t>}</w:t>
                      </w:r>
                    </w:p>
                  </w:txbxContent>
                </v:textbox>
                <w10:anchorlock/>
              </v:shape>
            </w:pict>
          </mc:Fallback>
        </mc:AlternateContent>
      </w:r>
    </w:p>
    <w:p w:rsidR="00E27F87" w:rsidRDefault="00D927CC">
      <w:pPr>
        <w:pStyle w:val="30"/>
        <w:ind w:firstLineChars="100" w:firstLine="281"/>
        <w:rPr>
          <w:rFonts w:ascii="黑体" w:eastAsia="黑体" w:hAnsi="黑体" w:cs="黑体"/>
          <w:color w:val="000000" w:themeColor="text1"/>
          <w:sz w:val="28"/>
          <w:szCs w:val="28"/>
        </w:rPr>
      </w:pPr>
      <w:bookmarkStart w:id="60" w:name="_Toc6560"/>
      <w:r>
        <w:rPr>
          <w:rFonts w:ascii="黑体" w:eastAsia="黑体" w:hAnsi="黑体" w:cs="黑体" w:hint="eastAsia"/>
          <w:color w:val="000000" w:themeColor="text1"/>
          <w:sz w:val="28"/>
          <w:szCs w:val="28"/>
        </w:rPr>
        <w:t>4.2.3</w:t>
      </w:r>
      <w:r>
        <w:rPr>
          <w:rFonts w:ascii="黑体" w:eastAsia="黑体" w:hAnsi="黑体" w:cs="黑体" w:hint="eastAsia"/>
          <w:color w:val="000000" w:themeColor="text1"/>
          <w:sz w:val="28"/>
          <w:szCs w:val="28"/>
        </w:rPr>
        <w:t>教师批改作业</w:t>
      </w:r>
      <w:bookmarkEnd w:id="60"/>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在</w:t>
      </w:r>
      <w:r>
        <w:rPr>
          <w:rFonts w:ascii="幼圆" w:eastAsia="幼圆" w:hAnsi="幼圆" w:cs="幼圆" w:hint="eastAsia"/>
          <w:sz w:val="24"/>
          <w:szCs w:val="24"/>
        </w:rPr>
        <w:t>批改</w:t>
      </w:r>
      <w:r>
        <w:rPr>
          <w:rFonts w:ascii="幼圆" w:eastAsia="幼圆" w:hAnsi="幼圆" w:cs="幼圆" w:hint="eastAsia"/>
          <w:sz w:val="24"/>
          <w:szCs w:val="24"/>
        </w:rPr>
        <w:t>作业模块时，</w:t>
      </w:r>
      <w:r>
        <w:rPr>
          <w:rFonts w:ascii="幼圆" w:eastAsia="幼圆" w:hAnsi="幼圆" w:cs="幼圆" w:hint="eastAsia"/>
          <w:sz w:val="24"/>
          <w:szCs w:val="24"/>
        </w:rPr>
        <w:t>系统内部的相应响应操作</w:t>
      </w:r>
      <w:r>
        <w:rPr>
          <w:rFonts w:ascii="幼圆" w:eastAsia="幼圆" w:hAnsi="幼圆" w:cs="幼圆" w:hint="eastAsia"/>
          <w:sz w:val="24"/>
          <w:szCs w:val="24"/>
        </w:rPr>
        <w:t>时序</w:t>
      </w:r>
      <w:r>
        <w:rPr>
          <w:rFonts w:ascii="幼圆" w:eastAsia="幼圆" w:hAnsi="幼圆" w:cs="幼圆" w:hint="eastAsia"/>
          <w:sz w:val="24"/>
          <w:szCs w:val="24"/>
        </w:rPr>
        <w:t>图如图</w:t>
      </w:r>
      <w:r>
        <w:rPr>
          <w:rFonts w:ascii="幼圆" w:eastAsia="幼圆" w:hAnsi="幼圆" w:cs="幼圆" w:hint="eastAsia"/>
          <w:sz w:val="24"/>
          <w:szCs w:val="24"/>
        </w:rPr>
        <w:t>4-</w:t>
      </w:r>
      <w:r>
        <w:rPr>
          <w:rFonts w:ascii="幼圆" w:eastAsia="幼圆" w:hAnsi="幼圆" w:cs="幼圆" w:hint="eastAsia"/>
          <w:sz w:val="24"/>
          <w:szCs w:val="24"/>
        </w:rPr>
        <w:t>6</w:t>
      </w:r>
      <w:r>
        <w:rPr>
          <w:rFonts w:ascii="幼圆" w:eastAsia="幼圆" w:hAnsi="幼圆" w:cs="幼圆" w:hint="eastAsia"/>
          <w:sz w:val="24"/>
          <w:szCs w:val="24"/>
        </w:rPr>
        <w:t>所示。</w:t>
      </w:r>
    </w:p>
    <w:p w:rsidR="00E27F87" w:rsidRDefault="00D927CC">
      <w:pPr>
        <w:ind w:firstLine="420"/>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Pr>
          <w:rFonts w:ascii="Times New Roman" w:hAnsi="Times New Roman" w:cs="Times New Roman"/>
          <w:noProof/>
          <w:sz w:val="24"/>
          <w:szCs w:val="24"/>
        </w:rPr>
        <w:drawing>
          <wp:inline distT="0" distB="0" distL="114300" distR="114300">
            <wp:extent cx="5271135" cy="2284730"/>
            <wp:effectExtent l="0" t="0" r="5715" b="1270"/>
            <wp:docPr id="41" name="图片 41" descr="教师模块批改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教师模块批改作业时序图"/>
                    <pic:cNvPicPr>
                      <a:picLocks noChangeAspect="1"/>
                    </pic:cNvPicPr>
                  </pic:nvPicPr>
                  <pic:blipFill>
                    <a:blip r:embed="rId16"/>
                    <a:stretch>
                      <a:fillRect/>
                    </a:stretch>
                  </pic:blipFill>
                  <pic:spPr>
                    <a:xfrm>
                      <a:off x="0" y="0"/>
                      <a:ext cx="5271135" cy="2284730"/>
                    </a:xfrm>
                    <a:prstGeom prst="rect">
                      <a:avLst/>
                    </a:prstGeom>
                  </pic:spPr>
                </pic:pic>
              </a:graphicData>
            </a:graphic>
          </wp:inline>
        </w:drawing>
      </w:r>
    </w:p>
    <w:p w:rsidR="00E27F87" w:rsidRDefault="00D927CC">
      <w:pPr>
        <w:jc w:val="center"/>
        <w:rPr>
          <w:rFonts w:ascii="幼圆" w:eastAsia="幼圆" w:hAnsi="幼圆" w:cs="幼圆"/>
          <w:sz w:val="24"/>
          <w:szCs w:val="24"/>
        </w:rPr>
      </w:pPr>
      <w:r>
        <w:rPr>
          <w:rFonts w:ascii="幼圆" w:eastAsia="幼圆" w:hAnsi="幼圆" w:cs="幼圆" w:hint="eastAsia"/>
          <w:sz w:val="24"/>
          <w:szCs w:val="24"/>
        </w:rPr>
        <w:t>图</w:t>
      </w:r>
      <w:r>
        <w:rPr>
          <w:rFonts w:ascii="幼圆" w:eastAsia="幼圆" w:hAnsi="幼圆" w:cs="幼圆" w:hint="eastAsia"/>
          <w:sz w:val="24"/>
          <w:szCs w:val="24"/>
        </w:rPr>
        <w:t xml:space="preserve"> 4-</w:t>
      </w:r>
      <w:r>
        <w:rPr>
          <w:rFonts w:ascii="幼圆" w:eastAsia="幼圆" w:hAnsi="幼圆" w:cs="幼圆" w:hint="eastAsia"/>
          <w:sz w:val="24"/>
          <w:szCs w:val="24"/>
        </w:rPr>
        <w:t>6</w:t>
      </w:r>
      <w:r>
        <w:rPr>
          <w:rFonts w:ascii="幼圆" w:eastAsia="幼圆" w:hAnsi="幼圆" w:cs="幼圆" w:hint="eastAsia"/>
          <w:sz w:val="24"/>
          <w:szCs w:val="24"/>
        </w:rPr>
        <w:t>批改作业</w:t>
      </w:r>
      <w:r>
        <w:rPr>
          <w:rFonts w:ascii="幼圆" w:eastAsia="幼圆" w:hAnsi="幼圆" w:cs="幼圆" w:hint="eastAsia"/>
          <w:sz w:val="24"/>
          <w:szCs w:val="24"/>
        </w:rPr>
        <w:t>系统响应示意图</w:t>
      </w:r>
    </w:p>
    <w:p w:rsidR="00E27F87" w:rsidRDefault="00E27F87"/>
    <w:p w:rsidR="00E27F87" w:rsidRDefault="00D927CC">
      <w:pPr>
        <w:pStyle w:val="4"/>
        <w:ind w:firstLineChars="300" w:firstLine="723"/>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3.1</w:t>
      </w:r>
      <w:r>
        <w:rPr>
          <w:rFonts w:ascii="黑体" w:eastAsia="黑体" w:hAnsi="黑体" w:cs="黑体" w:hint="eastAsia"/>
          <w:i w:val="0"/>
          <w:iCs w:val="0"/>
          <w:color w:val="000000" w:themeColor="text1"/>
          <w:sz w:val="24"/>
          <w:szCs w:val="24"/>
        </w:rPr>
        <w:t xml:space="preserve"> </w:t>
      </w:r>
      <w:r>
        <w:rPr>
          <w:rFonts w:ascii="黑体" w:eastAsia="黑体" w:hAnsi="黑体" w:cs="黑体" w:hint="eastAsia"/>
          <w:i w:val="0"/>
          <w:iCs w:val="0"/>
          <w:color w:val="000000" w:themeColor="text1"/>
          <w:sz w:val="24"/>
          <w:szCs w:val="24"/>
        </w:rPr>
        <w:t>表现层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批改作业</w:t>
      </w:r>
      <w:r>
        <w:rPr>
          <w:rFonts w:ascii="幼圆" w:eastAsia="幼圆" w:hAnsi="幼圆" w:cs="幼圆" w:hint="eastAsia"/>
          <w:sz w:val="24"/>
          <w:szCs w:val="24"/>
        </w:rPr>
        <w:t>模块的表现层主要完成</w:t>
      </w:r>
      <w:r>
        <w:rPr>
          <w:rFonts w:ascii="幼圆" w:eastAsia="幼圆" w:hAnsi="幼圆" w:cs="幼圆" w:hint="eastAsia"/>
          <w:sz w:val="24"/>
          <w:szCs w:val="24"/>
        </w:rPr>
        <w:t>查询信息的显示</w:t>
      </w:r>
      <w:r>
        <w:rPr>
          <w:rFonts w:ascii="幼圆" w:eastAsia="幼圆" w:hAnsi="幼圆" w:cs="幼圆" w:hint="eastAsia"/>
          <w:sz w:val="24"/>
          <w:szCs w:val="24"/>
        </w:rPr>
        <w:t>。表现层对应的</w:t>
      </w:r>
      <w:r>
        <w:rPr>
          <w:rFonts w:ascii="幼圆" w:eastAsia="幼圆" w:hAnsi="幼圆" w:cs="幼圆" w:hint="eastAsia"/>
          <w:sz w:val="24"/>
          <w:szCs w:val="24"/>
        </w:rPr>
        <w:t>JSP</w:t>
      </w:r>
      <w:r>
        <w:rPr>
          <w:rFonts w:ascii="幼圆" w:eastAsia="幼圆" w:hAnsi="幼圆" w:cs="幼圆" w:hint="eastAsia"/>
          <w:sz w:val="24"/>
          <w:szCs w:val="24"/>
        </w:rPr>
        <w:t>页面列表见表</w:t>
      </w:r>
      <w:r>
        <w:rPr>
          <w:rFonts w:ascii="幼圆" w:eastAsia="幼圆" w:hAnsi="幼圆" w:cs="幼圆" w:hint="eastAsia"/>
          <w:sz w:val="24"/>
          <w:szCs w:val="24"/>
        </w:rPr>
        <w:t>4-26</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30"/>
        <w:gridCol w:w="2193"/>
        <w:gridCol w:w="3682"/>
      </w:tblGrid>
      <w:tr w:rsidR="00E27F87">
        <w:trPr>
          <w:jc w:val="center"/>
        </w:trPr>
        <w:tc>
          <w:tcPr>
            <w:tcW w:w="2630"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界面</w:t>
            </w:r>
          </w:p>
        </w:tc>
        <w:tc>
          <w:tcPr>
            <w:tcW w:w="2193"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JSP</w:t>
            </w:r>
          </w:p>
        </w:tc>
        <w:tc>
          <w:tcPr>
            <w:tcW w:w="3682"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功能描述</w:t>
            </w:r>
          </w:p>
        </w:tc>
      </w:tr>
      <w:tr w:rsidR="00E27F87">
        <w:trPr>
          <w:jc w:val="center"/>
        </w:trPr>
        <w:tc>
          <w:tcPr>
            <w:tcW w:w="2630"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作业</w:t>
            </w:r>
          </w:p>
        </w:tc>
        <w:tc>
          <w:tcPr>
            <w:tcW w:w="2193" w:type="dxa"/>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CheckWork.jsp</w:t>
            </w:r>
            <w:proofErr w:type="spellEnd"/>
          </w:p>
        </w:tc>
        <w:tc>
          <w:tcPr>
            <w:tcW w:w="3682"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用户（</w:t>
            </w:r>
            <w:r>
              <w:rPr>
                <w:rFonts w:ascii="幼圆" w:eastAsia="幼圆" w:hAnsi="幼圆" w:cs="幼圆" w:hint="eastAsia"/>
                <w:sz w:val="24"/>
                <w:szCs w:val="24"/>
              </w:rPr>
              <w:t>教师</w:t>
            </w:r>
            <w:r>
              <w:rPr>
                <w:rFonts w:ascii="幼圆" w:eastAsia="幼圆" w:hAnsi="幼圆" w:cs="幼圆" w:hint="eastAsia"/>
                <w:sz w:val="24"/>
                <w:szCs w:val="24"/>
              </w:rPr>
              <w:t>）</w:t>
            </w:r>
            <w:r>
              <w:rPr>
                <w:rFonts w:ascii="幼圆" w:eastAsia="幼圆" w:hAnsi="幼圆" w:cs="幼圆" w:hint="eastAsia"/>
                <w:sz w:val="24"/>
                <w:szCs w:val="24"/>
              </w:rPr>
              <w:t>批改作业。</w:t>
            </w:r>
          </w:p>
        </w:tc>
      </w:tr>
    </w:tbl>
    <w:p w:rsidR="00E27F87" w:rsidRDefault="00D927CC">
      <w:pPr>
        <w:ind w:firstLineChars="100" w:firstLine="240"/>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26</w:t>
      </w:r>
      <w:r>
        <w:rPr>
          <w:rFonts w:ascii="幼圆" w:eastAsia="幼圆" w:hAnsi="幼圆" w:cs="幼圆" w:hint="eastAsia"/>
          <w:sz w:val="24"/>
          <w:szCs w:val="24"/>
        </w:rPr>
        <w:t xml:space="preserve"> </w:t>
      </w:r>
      <w:r>
        <w:rPr>
          <w:rFonts w:ascii="幼圆" w:eastAsia="幼圆" w:hAnsi="幼圆" w:cs="幼圆" w:hint="eastAsia"/>
          <w:sz w:val="24"/>
          <w:szCs w:val="24"/>
        </w:rPr>
        <w:t>批改作业</w:t>
      </w:r>
      <w:r>
        <w:rPr>
          <w:rFonts w:ascii="幼圆" w:eastAsia="幼圆" w:hAnsi="幼圆" w:cs="幼圆" w:hint="eastAsia"/>
          <w:sz w:val="24"/>
          <w:szCs w:val="24"/>
        </w:rPr>
        <w:t>模块表现层</w:t>
      </w:r>
      <w:r>
        <w:rPr>
          <w:rFonts w:ascii="幼圆" w:eastAsia="幼圆" w:hAnsi="幼圆" w:cs="幼圆" w:hint="eastAsia"/>
          <w:sz w:val="24"/>
          <w:szCs w:val="24"/>
        </w:rPr>
        <w:t>JSP</w:t>
      </w:r>
      <w:r>
        <w:rPr>
          <w:rFonts w:ascii="幼圆" w:eastAsia="幼圆" w:hAnsi="幼圆" w:cs="幼圆" w:hint="eastAsia"/>
          <w:sz w:val="24"/>
          <w:szCs w:val="24"/>
        </w:rPr>
        <w:t>列表</w:t>
      </w:r>
    </w:p>
    <w:p w:rsidR="00E27F87" w:rsidRDefault="00D927CC">
      <w:pPr>
        <w:pStyle w:val="4"/>
        <w:ind w:firstLineChars="100" w:firstLine="241"/>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3.</w:t>
      </w:r>
      <w:r>
        <w:rPr>
          <w:rFonts w:ascii="黑体" w:eastAsia="黑体" w:hAnsi="黑体" w:cs="黑体" w:hint="eastAsia"/>
          <w:i w:val="0"/>
          <w:iCs w:val="0"/>
          <w:color w:val="000000" w:themeColor="text1"/>
          <w:sz w:val="24"/>
          <w:szCs w:val="24"/>
        </w:rPr>
        <w:t xml:space="preserve">2 </w:t>
      </w:r>
      <w:r>
        <w:rPr>
          <w:rFonts w:ascii="黑体" w:eastAsia="黑体" w:hAnsi="黑体" w:cs="黑体" w:hint="eastAsia"/>
          <w:i w:val="0"/>
          <w:iCs w:val="0"/>
          <w:color w:val="000000" w:themeColor="text1"/>
          <w:sz w:val="24"/>
          <w:szCs w:val="24"/>
        </w:rPr>
        <w:t>控制层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批改作业</w:t>
      </w:r>
      <w:r>
        <w:rPr>
          <w:rFonts w:ascii="幼圆" w:eastAsia="幼圆" w:hAnsi="幼圆" w:cs="幼圆" w:hint="eastAsia"/>
          <w:sz w:val="24"/>
          <w:szCs w:val="24"/>
        </w:rPr>
        <w:t>模块的控制</w:t>
      </w:r>
      <w:proofErr w:type="gramStart"/>
      <w:r>
        <w:rPr>
          <w:rFonts w:ascii="幼圆" w:eastAsia="幼圆" w:hAnsi="幼圆" w:cs="幼圆" w:hint="eastAsia"/>
          <w:sz w:val="24"/>
          <w:szCs w:val="24"/>
        </w:rPr>
        <w:t>层负责</w:t>
      </w:r>
      <w:proofErr w:type="gramEnd"/>
      <w:r>
        <w:rPr>
          <w:rFonts w:ascii="幼圆" w:eastAsia="幼圆" w:hAnsi="幼圆" w:cs="幼圆" w:hint="eastAsia"/>
          <w:sz w:val="24"/>
          <w:szCs w:val="24"/>
        </w:rPr>
        <w:t>接收</w:t>
      </w:r>
      <w:r>
        <w:rPr>
          <w:rFonts w:ascii="幼圆" w:eastAsia="幼圆" w:hAnsi="幼圆" w:cs="幼圆" w:hint="eastAsia"/>
          <w:sz w:val="24"/>
          <w:szCs w:val="24"/>
        </w:rPr>
        <w:t>来自</w:t>
      </w:r>
      <w:proofErr w:type="spellStart"/>
      <w:r>
        <w:rPr>
          <w:rFonts w:ascii="幼圆" w:eastAsia="幼圆" w:hAnsi="幼圆" w:cs="幼圆" w:hint="eastAsia"/>
          <w:sz w:val="24"/>
          <w:szCs w:val="24"/>
        </w:rPr>
        <w:t>CheckWork.jsp</w:t>
      </w:r>
      <w:proofErr w:type="spellEnd"/>
      <w:r>
        <w:rPr>
          <w:rFonts w:ascii="幼圆" w:eastAsia="幼圆" w:hAnsi="幼圆" w:cs="幼圆" w:hint="eastAsia"/>
          <w:sz w:val="24"/>
          <w:szCs w:val="24"/>
        </w:rPr>
        <w:t>的用户输入，同时调用</w:t>
      </w:r>
      <w:r>
        <w:rPr>
          <w:rFonts w:ascii="幼圆" w:eastAsia="幼圆" w:hAnsi="幼圆" w:cs="幼圆" w:hint="eastAsia"/>
          <w:sz w:val="24"/>
          <w:szCs w:val="24"/>
        </w:rPr>
        <w:t>批改</w:t>
      </w:r>
      <w:r>
        <w:rPr>
          <w:rFonts w:ascii="幼圆" w:eastAsia="幼圆" w:hAnsi="幼圆" w:cs="幼圆" w:hint="eastAsia"/>
          <w:sz w:val="24"/>
          <w:szCs w:val="24"/>
        </w:rPr>
        <w:t>模块的业务逻辑接口，将相应信息传到表现层，并决定显示页面。</w:t>
      </w:r>
      <w:r>
        <w:rPr>
          <w:rFonts w:ascii="幼圆" w:eastAsia="幼圆" w:hAnsi="幼圆" w:cs="幼圆" w:hint="eastAsia"/>
          <w:sz w:val="24"/>
          <w:szCs w:val="24"/>
        </w:rPr>
        <w:t>批改作业</w:t>
      </w:r>
      <w:r>
        <w:rPr>
          <w:rFonts w:ascii="幼圆" w:eastAsia="幼圆" w:hAnsi="幼圆" w:cs="幼圆" w:hint="eastAsia"/>
          <w:sz w:val="24"/>
          <w:szCs w:val="24"/>
        </w:rPr>
        <w:t>模块控制层列表见表</w:t>
      </w:r>
      <w:r>
        <w:rPr>
          <w:rFonts w:ascii="幼圆" w:eastAsia="幼圆" w:hAnsi="幼圆" w:cs="幼圆" w:hint="eastAsia"/>
          <w:sz w:val="24"/>
          <w:szCs w:val="24"/>
        </w:rPr>
        <w:t>4-</w:t>
      </w:r>
      <w:r>
        <w:rPr>
          <w:rFonts w:ascii="幼圆" w:eastAsia="幼圆" w:hAnsi="幼圆" w:cs="幼圆" w:hint="eastAsia"/>
          <w:sz w:val="24"/>
          <w:szCs w:val="24"/>
        </w:rPr>
        <w:t>27</w:t>
      </w:r>
      <w:r>
        <w:rPr>
          <w:rFonts w:ascii="幼圆" w:eastAsia="幼圆" w:hAnsi="幼圆" w:cs="幼圆" w:hint="eastAsia"/>
          <w:sz w:val="24"/>
          <w:szCs w:val="24"/>
        </w:rPr>
        <w:t>所示。</w:t>
      </w:r>
    </w:p>
    <w:tbl>
      <w:tblPr>
        <w:tblW w:w="898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12"/>
        <w:gridCol w:w="2404"/>
        <w:gridCol w:w="2200"/>
        <w:gridCol w:w="3064"/>
      </w:tblGrid>
      <w:tr w:rsidR="00E27F87">
        <w:trPr>
          <w:trHeight w:val="438"/>
          <w:jc w:val="center"/>
        </w:trPr>
        <w:tc>
          <w:tcPr>
            <w:tcW w:w="131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40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Action</w:t>
            </w:r>
          </w:p>
        </w:tc>
        <w:tc>
          <w:tcPr>
            <w:tcW w:w="220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转移说明</w:t>
            </w:r>
          </w:p>
        </w:tc>
        <w:tc>
          <w:tcPr>
            <w:tcW w:w="306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trHeight w:val="1260"/>
          <w:jc w:val="center"/>
        </w:trPr>
        <w:tc>
          <w:tcPr>
            <w:tcW w:w="1312" w:type="dxa"/>
            <w:tcBorders>
              <w:top w:val="single" w:sz="6" w:space="0" w:color="000080"/>
              <w:left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确认批改</w:t>
            </w:r>
          </w:p>
        </w:tc>
        <w:tc>
          <w:tcPr>
            <w:tcW w:w="2404" w:type="dxa"/>
            <w:tcBorders>
              <w:top w:val="single" w:sz="6" w:space="0" w:color="000080"/>
              <w:left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Teacher</w:t>
            </w:r>
            <w:r>
              <w:rPr>
                <w:rFonts w:ascii="幼圆" w:eastAsia="幼圆" w:hAnsi="幼圆" w:cs="幼圆" w:hint="eastAsia"/>
                <w:sz w:val="24"/>
                <w:szCs w:val="24"/>
              </w:rPr>
              <w:t>AssignmentController.java</w:t>
            </w:r>
          </w:p>
        </w:tc>
        <w:tc>
          <w:tcPr>
            <w:tcW w:w="2200"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SUCCESS</w:t>
            </w:r>
          </w:p>
        </w:tc>
        <w:tc>
          <w:tcPr>
            <w:tcW w:w="306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TeacherIndex</w:t>
            </w:r>
            <w:r>
              <w:rPr>
                <w:rFonts w:ascii="幼圆" w:eastAsia="幼圆" w:hAnsi="幼圆" w:cs="幼圆" w:hint="eastAsia"/>
                <w:sz w:val="24"/>
                <w:szCs w:val="24"/>
              </w:rPr>
              <w:t>.jsp</w:t>
            </w:r>
            <w:proofErr w:type="spellEnd"/>
            <w:r>
              <w:rPr>
                <w:rFonts w:ascii="幼圆" w:eastAsia="幼圆" w:hAnsi="幼圆" w:cs="幼圆" w:hint="eastAsia"/>
                <w:sz w:val="24"/>
                <w:szCs w:val="24"/>
              </w:rPr>
              <w:t>—</w:t>
            </w:r>
            <w:r>
              <w:rPr>
                <w:rFonts w:ascii="幼圆" w:eastAsia="幼圆" w:hAnsi="幼圆" w:cs="幼圆" w:hint="eastAsia"/>
                <w:sz w:val="24"/>
                <w:szCs w:val="24"/>
              </w:rPr>
              <w:t>退出批改界面，返回到教师主界面</w:t>
            </w:r>
          </w:p>
        </w:tc>
      </w:tr>
    </w:tbl>
    <w:p w:rsidR="00E27F87" w:rsidRDefault="00D927CC">
      <w:pPr>
        <w:ind w:firstLineChars="1089" w:firstLine="2614"/>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27</w:t>
      </w:r>
      <w:r>
        <w:rPr>
          <w:rFonts w:ascii="幼圆" w:eastAsia="幼圆" w:hAnsi="幼圆" w:cs="幼圆" w:hint="eastAsia"/>
          <w:sz w:val="24"/>
          <w:szCs w:val="24"/>
        </w:rPr>
        <w:t>批改作业</w:t>
      </w:r>
      <w:r>
        <w:rPr>
          <w:rFonts w:ascii="幼圆" w:eastAsia="幼圆" w:hAnsi="幼圆" w:cs="幼圆" w:hint="eastAsia"/>
          <w:sz w:val="24"/>
          <w:szCs w:val="24"/>
        </w:rPr>
        <w:t>模块控制层列表</w:t>
      </w: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在控制层中</w:t>
      </w:r>
      <w:r>
        <w:rPr>
          <w:rFonts w:ascii="幼圆" w:eastAsia="幼圆" w:hAnsi="幼圆" w:cs="幼圆" w:hint="eastAsia"/>
          <w:sz w:val="24"/>
          <w:szCs w:val="24"/>
        </w:rPr>
        <w:t>Teacher</w:t>
      </w:r>
      <w:r>
        <w:rPr>
          <w:rFonts w:ascii="幼圆" w:eastAsia="幼圆" w:hAnsi="幼圆" w:cs="幼圆" w:hint="eastAsia"/>
          <w:sz w:val="24"/>
          <w:szCs w:val="24"/>
        </w:rPr>
        <w:t>AssignmentController</w:t>
      </w:r>
      <w:r>
        <w:rPr>
          <w:rFonts w:ascii="幼圆" w:eastAsia="幼圆" w:hAnsi="幼圆" w:cs="幼圆" w:hint="eastAsia"/>
          <w:sz w:val="24"/>
          <w:szCs w:val="24"/>
        </w:rPr>
        <w:t>.java</w:t>
      </w:r>
      <w:r>
        <w:rPr>
          <w:rFonts w:ascii="幼圆" w:eastAsia="幼圆" w:hAnsi="幼圆" w:cs="幼圆" w:hint="eastAsia"/>
          <w:sz w:val="24"/>
          <w:szCs w:val="24"/>
        </w:rPr>
        <w:t>的描述如下所示：</w:t>
      </w:r>
    </w:p>
    <w:p w:rsidR="00E27F87" w:rsidRDefault="00D927CC">
      <w:pPr>
        <w:rPr>
          <w:szCs w:val="21"/>
        </w:rPr>
      </w:pPr>
      <w:r>
        <w:rPr>
          <w:rFonts w:ascii="幼圆" w:eastAsia="幼圆" w:hAnsi="幼圆" w:cs="幼圆" w:hint="eastAsia"/>
          <w:noProof/>
          <w:sz w:val="24"/>
          <w:szCs w:val="24"/>
        </w:rPr>
        <mc:AlternateContent>
          <mc:Choice Requires="wps">
            <w:drawing>
              <wp:inline distT="0" distB="0" distL="0" distR="0">
                <wp:extent cx="5224780" cy="2038985"/>
                <wp:effectExtent l="4445" t="4445" r="9525" b="13970"/>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2038985"/>
                        </a:xfrm>
                        <a:prstGeom prst="rect">
                          <a:avLst/>
                        </a:prstGeom>
                        <a:solidFill>
                          <a:srgbClr val="A5A5A5"/>
                        </a:solidFill>
                        <a:ln w="9525">
                          <a:solidFill>
                            <a:srgbClr val="000000"/>
                          </a:solidFill>
                          <a:miter lim="800000"/>
                        </a:ln>
                      </wps:spPr>
                      <wps:txbx>
                        <w:txbxContent>
                          <w:p w:rsidR="00E27F87" w:rsidRDefault="00D927CC">
                            <w:pPr>
                              <w:spacing w:line="180" w:lineRule="auto"/>
                              <w:rPr>
                                <w:b/>
                              </w:rPr>
                            </w:pPr>
                            <w:r>
                              <w:rPr>
                                <w:rFonts w:hint="eastAsia"/>
                                <w:b/>
                              </w:rPr>
                              <w:t xml:space="preserve">package </w:t>
                            </w:r>
                            <w:proofErr w:type="spellStart"/>
                            <w:proofErr w:type="gramStart"/>
                            <w:r>
                              <w:rPr>
                                <w:rFonts w:hint="eastAsia"/>
                                <w:b/>
                              </w:rPr>
                              <w:t>com.gxun.jms.controller</w:t>
                            </w:r>
                            <w:proofErr w:type="spellEnd"/>
                            <w:proofErr w:type="gramEnd"/>
                            <w:r>
                              <w:rPr>
                                <w:rFonts w:hint="eastAsia"/>
                                <w:b/>
                              </w:rPr>
                              <w:t>;</w:t>
                            </w:r>
                          </w:p>
                          <w:p w:rsidR="00E27F87" w:rsidRDefault="00D927CC">
                            <w:pPr>
                              <w:spacing w:line="180" w:lineRule="auto"/>
                              <w:ind w:firstLineChars="100" w:firstLine="220"/>
                              <w:rPr>
                                <w:bCs/>
                              </w:rPr>
                            </w:pPr>
                            <w:r>
                              <w:rPr>
                                <w:rFonts w:hint="eastAsia"/>
                                <w:bCs/>
                              </w:rPr>
                              <w:t>@</w:t>
                            </w:r>
                            <w:proofErr w:type="spellStart"/>
                            <w:r>
                              <w:rPr>
                                <w:rFonts w:hint="eastAsia"/>
                                <w:bCs/>
                              </w:rPr>
                              <w:t>RestController</w:t>
                            </w:r>
                            <w:proofErr w:type="spellEnd"/>
                            <w:r>
                              <w:rPr>
                                <w:rFonts w:hint="eastAsia"/>
                                <w:bCs/>
                              </w:rPr>
                              <w:t>（控制器）</w:t>
                            </w:r>
                          </w:p>
                          <w:p w:rsidR="00E27F87" w:rsidRDefault="00D927CC">
                            <w:pPr>
                              <w:spacing w:line="180" w:lineRule="auto"/>
                              <w:ind w:firstLineChars="100" w:firstLine="220"/>
                              <w:rPr>
                                <w:bCs/>
                              </w:rPr>
                            </w:pPr>
                            <w:r>
                              <w:rPr>
                                <w:rFonts w:hint="eastAsia"/>
                                <w:bCs/>
                              </w:rPr>
                              <w:t xml:space="preserve">public class </w:t>
                            </w:r>
                            <w:proofErr w:type="spellStart"/>
                            <w:proofErr w:type="gramStart"/>
                            <w:r>
                              <w:rPr>
                                <w:rFonts w:hint="eastAsia"/>
                              </w:rPr>
                              <w:t>Teacher</w:t>
                            </w:r>
                            <w:r>
                              <w:rPr>
                                <w:rFonts w:hint="eastAsia"/>
                              </w:rPr>
                              <w:t>AssignmentController</w:t>
                            </w:r>
                            <w:proofErr w:type="spellEnd"/>
                            <w:r>
                              <w:rPr>
                                <w:rFonts w:hint="eastAsia"/>
                                <w:bCs/>
                              </w:rPr>
                              <w:t>{</w:t>
                            </w:r>
                            <w:proofErr w:type="gramEnd"/>
                          </w:p>
                          <w:p w:rsidR="00E27F87" w:rsidRDefault="00D927CC">
                            <w:pPr>
                              <w:spacing w:line="180" w:lineRule="auto"/>
                            </w:pPr>
                            <w:r>
                              <w:tab/>
                            </w:r>
                            <w:r>
                              <w:rPr>
                                <w:rFonts w:hint="eastAsia"/>
                              </w:rPr>
                              <w:t>/*</w:t>
                            </w:r>
                            <w:r>
                              <w:rPr>
                                <w:rFonts w:hint="eastAsia"/>
                              </w:rPr>
                              <w:t>对用户输入数据的获取</w:t>
                            </w:r>
                            <w:r>
                              <w:rPr>
                                <w:rFonts w:hint="eastAsia"/>
                              </w:rPr>
                              <w:t>*/</w:t>
                            </w:r>
                          </w:p>
                          <w:p w:rsidR="00E27F87" w:rsidRDefault="00D927CC">
                            <w:pPr>
                              <w:spacing w:line="180" w:lineRule="auto"/>
                              <w:ind w:firstLineChars="200" w:firstLine="440"/>
                            </w:pPr>
                            <w:r>
                              <w:rPr>
                                <w:rFonts w:hint="eastAsia"/>
                              </w:rPr>
                              <w:t xml:space="preserve">/* </w:t>
                            </w:r>
                            <w:r>
                              <w:rPr>
                                <w:rFonts w:hint="eastAsia"/>
                              </w:rPr>
                              <w:t>对数据进行简单的处理</w:t>
                            </w:r>
                            <w:r>
                              <w:rPr>
                                <w:rFonts w:hint="eastAsia"/>
                              </w:rPr>
                              <w:t>*/</w:t>
                            </w:r>
                          </w:p>
                          <w:p w:rsidR="00E27F87" w:rsidRDefault="00D927CC">
                            <w:pPr>
                              <w:spacing w:line="180" w:lineRule="auto"/>
                            </w:pPr>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42" o:spid="_x0000_s1053" type="#_x0000_t202" style="width:411.4pt;height:16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" fillcolor="#a5a5a5">
                <v:textbox>
                  <w:txbxContent>
                    <w:p w:rsidR="00E27F87" w:rsidRDefault="00D927CC">
                      <w:pPr>
                        <w:spacing w:line="180" w:lineRule="auto"/>
                        <w:rPr>
                          <w:b/>
                        </w:rPr>
                      </w:pPr>
                      <w:r>
                        <w:rPr>
                          <w:rFonts w:hint="eastAsia"/>
                          <w:b/>
                        </w:rPr>
                        <w:t xml:space="preserve">package </w:t>
                      </w:r>
                      <w:proofErr w:type="spellStart"/>
                      <w:proofErr w:type="gramStart"/>
                      <w:r>
                        <w:rPr>
                          <w:rFonts w:hint="eastAsia"/>
                          <w:b/>
                        </w:rPr>
                        <w:t>com.gxun.jms.controller</w:t>
                      </w:r>
                      <w:proofErr w:type="spellEnd"/>
                      <w:proofErr w:type="gramEnd"/>
                      <w:r>
                        <w:rPr>
                          <w:rFonts w:hint="eastAsia"/>
                          <w:b/>
                        </w:rPr>
                        <w:t>;</w:t>
                      </w:r>
                    </w:p>
                    <w:p w:rsidR="00E27F87" w:rsidRDefault="00D927CC">
                      <w:pPr>
                        <w:spacing w:line="180" w:lineRule="auto"/>
                        <w:ind w:firstLineChars="100" w:firstLine="220"/>
                        <w:rPr>
                          <w:bCs/>
                        </w:rPr>
                      </w:pPr>
                      <w:r>
                        <w:rPr>
                          <w:rFonts w:hint="eastAsia"/>
                          <w:bCs/>
                        </w:rPr>
                        <w:t>@</w:t>
                      </w:r>
                      <w:proofErr w:type="spellStart"/>
                      <w:r>
                        <w:rPr>
                          <w:rFonts w:hint="eastAsia"/>
                          <w:bCs/>
                        </w:rPr>
                        <w:t>RestController</w:t>
                      </w:r>
                      <w:proofErr w:type="spellEnd"/>
                      <w:r>
                        <w:rPr>
                          <w:rFonts w:hint="eastAsia"/>
                          <w:bCs/>
                        </w:rPr>
                        <w:t>（控制器）</w:t>
                      </w:r>
                    </w:p>
                    <w:p w:rsidR="00E27F87" w:rsidRDefault="00D927CC">
                      <w:pPr>
                        <w:spacing w:line="180" w:lineRule="auto"/>
                        <w:ind w:firstLineChars="100" w:firstLine="220"/>
                        <w:rPr>
                          <w:bCs/>
                        </w:rPr>
                      </w:pPr>
                      <w:r>
                        <w:rPr>
                          <w:rFonts w:hint="eastAsia"/>
                          <w:bCs/>
                        </w:rPr>
                        <w:t xml:space="preserve">public class </w:t>
                      </w:r>
                      <w:proofErr w:type="spellStart"/>
                      <w:proofErr w:type="gramStart"/>
                      <w:r>
                        <w:rPr>
                          <w:rFonts w:hint="eastAsia"/>
                        </w:rPr>
                        <w:t>Teacher</w:t>
                      </w:r>
                      <w:r>
                        <w:rPr>
                          <w:rFonts w:hint="eastAsia"/>
                        </w:rPr>
                        <w:t>AssignmentController</w:t>
                      </w:r>
                      <w:proofErr w:type="spellEnd"/>
                      <w:r>
                        <w:rPr>
                          <w:rFonts w:hint="eastAsia"/>
                          <w:bCs/>
                        </w:rPr>
                        <w:t>{</w:t>
                      </w:r>
                      <w:proofErr w:type="gramEnd"/>
                    </w:p>
                    <w:p w:rsidR="00E27F87" w:rsidRDefault="00D927CC">
                      <w:pPr>
                        <w:spacing w:line="180" w:lineRule="auto"/>
                      </w:pPr>
                      <w:r>
                        <w:tab/>
                      </w:r>
                      <w:r>
                        <w:rPr>
                          <w:rFonts w:hint="eastAsia"/>
                        </w:rPr>
                        <w:t>/*</w:t>
                      </w:r>
                      <w:r>
                        <w:rPr>
                          <w:rFonts w:hint="eastAsia"/>
                        </w:rPr>
                        <w:t>对用户输入数据的获取</w:t>
                      </w:r>
                      <w:r>
                        <w:rPr>
                          <w:rFonts w:hint="eastAsia"/>
                        </w:rPr>
                        <w:t>*/</w:t>
                      </w:r>
                    </w:p>
                    <w:p w:rsidR="00E27F87" w:rsidRDefault="00D927CC">
                      <w:pPr>
                        <w:spacing w:line="180" w:lineRule="auto"/>
                        <w:ind w:firstLineChars="200" w:firstLine="440"/>
                      </w:pPr>
                      <w:r>
                        <w:rPr>
                          <w:rFonts w:hint="eastAsia"/>
                        </w:rPr>
                        <w:t xml:space="preserve">/* </w:t>
                      </w:r>
                      <w:r>
                        <w:rPr>
                          <w:rFonts w:hint="eastAsia"/>
                        </w:rPr>
                        <w:t>对数据进行简单的处理</w:t>
                      </w:r>
                      <w:r>
                        <w:rPr>
                          <w:rFonts w:hint="eastAsia"/>
                        </w:rPr>
                        <w:t>*/</w:t>
                      </w:r>
                    </w:p>
                    <w:p w:rsidR="00E27F87" w:rsidRDefault="00D927CC">
                      <w:pPr>
                        <w:spacing w:line="180" w:lineRule="auto"/>
                      </w:pPr>
                      <w:r>
                        <w:rPr>
                          <w:rFonts w:hint="eastAsia"/>
                        </w:rPr>
                        <w:t>}</w:t>
                      </w:r>
                    </w:p>
                  </w:txbxContent>
                </v:textbox>
                <w10:anchorlock/>
              </v:shape>
            </w:pict>
          </mc:Fallback>
        </mc:AlternateContent>
      </w:r>
    </w:p>
    <w:p w:rsidR="00E27F87" w:rsidRDefault="00D927CC">
      <w:pPr>
        <w:pStyle w:val="4"/>
        <w:ind w:firstLineChars="200" w:firstLine="482"/>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3.</w:t>
      </w:r>
      <w:r>
        <w:rPr>
          <w:rFonts w:ascii="黑体" w:eastAsia="黑体" w:hAnsi="黑体" w:cs="黑体" w:hint="eastAsia"/>
          <w:i w:val="0"/>
          <w:iCs w:val="0"/>
          <w:color w:val="000000" w:themeColor="text1"/>
          <w:sz w:val="24"/>
          <w:szCs w:val="24"/>
        </w:rPr>
        <w:t xml:space="preserve">3 </w:t>
      </w:r>
      <w:r>
        <w:rPr>
          <w:rFonts w:ascii="黑体" w:eastAsia="黑体" w:hAnsi="黑体" w:cs="黑体" w:hint="eastAsia"/>
          <w:i w:val="0"/>
          <w:iCs w:val="0"/>
          <w:color w:val="000000" w:themeColor="text1"/>
          <w:sz w:val="24"/>
          <w:szCs w:val="24"/>
        </w:rPr>
        <w:t>业务逻辑层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批改作业</w:t>
      </w:r>
      <w:r>
        <w:rPr>
          <w:rFonts w:ascii="幼圆" w:eastAsia="幼圆" w:hAnsi="幼圆" w:cs="幼圆" w:hint="eastAsia"/>
          <w:sz w:val="24"/>
          <w:szCs w:val="24"/>
        </w:rPr>
        <w:t>模块的业务逻辑层主要完成对</w:t>
      </w:r>
      <w:r>
        <w:rPr>
          <w:rFonts w:ascii="幼圆" w:eastAsia="幼圆" w:hAnsi="幼圆" w:cs="幼圆" w:hint="eastAsia"/>
          <w:sz w:val="24"/>
          <w:szCs w:val="24"/>
        </w:rPr>
        <w:t>用户所需作业信息的获取和录入</w:t>
      </w:r>
      <w:r>
        <w:rPr>
          <w:rFonts w:ascii="幼圆" w:eastAsia="幼圆" w:hAnsi="幼圆" w:cs="幼圆" w:hint="eastAsia"/>
          <w:sz w:val="24"/>
          <w:szCs w:val="24"/>
        </w:rPr>
        <w:t>，同时调用</w:t>
      </w:r>
      <w:r>
        <w:rPr>
          <w:rFonts w:ascii="幼圆" w:eastAsia="幼圆" w:hAnsi="幼圆" w:cs="幼圆" w:hint="eastAsia"/>
          <w:sz w:val="24"/>
          <w:szCs w:val="24"/>
        </w:rPr>
        <w:t>查看</w:t>
      </w:r>
      <w:r>
        <w:rPr>
          <w:rFonts w:ascii="幼圆" w:eastAsia="幼圆" w:hAnsi="幼圆" w:cs="幼圆" w:hint="eastAsia"/>
          <w:sz w:val="24"/>
          <w:szCs w:val="24"/>
        </w:rPr>
        <w:t>模块的业务逻辑接口。</w:t>
      </w:r>
      <w:r>
        <w:rPr>
          <w:rFonts w:ascii="幼圆" w:eastAsia="幼圆" w:hAnsi="幼圆" w:cs="幼圆" w:hint="eastAsia"/>
          <w:sz w:val="24"/>
          <w:szCs w:val="24"/>
        </w:rPr>
        <w:t>批改作业</w:t>
      </w:r>
      <w:r>
        <w:rPr>
          <w:rFonts w:ascii="幼圆" w:eastAsia="幼圆" w:hAnsi="幼圆" w:cs="幼圆" w:hint="eastAsia"/>
          <w:sz w:val="24"/>
          <w:szCs w:val="24"/>
        </w:rPr>
        <w:t>模块业务逻辑层列表如图</w:t>
      </w:r>
      <w:r>
        <w:rPr>
          <w:rFonts w:ascii="幼圆" w:eastAsia="幼圆" w:hAnsi="幼圆" w:cs="幼圆" w:hint="eastAsia"/>
          <w:sz w:val="24"/>
          <w:szCs w:val="24"/>
        </w:rPr>
        <w:t>4-</w:t>
      </w:r>
      <w:r>
        <w:rPr>
          <w:rFonts w:ascii="幼圆" w:eastAsia="幼圆" w:hAnsi="幼圆" w:cs="幼圆" w:hint="eastAsia"/>
          <w:sz w:val="24"/>
          <w:szCs w:val="24"/>
        </w:rPr>
        <w:t>28</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13"/>
        <w:gridCol w:w="2499"/>
        <w:gridCol w:w="2574"/>
        <w:gridCol w:w="2119"/>
      </w:tblGrid>
      <w:tr w:rsidR="00E27F87">
        <w:trPr>
          <w:jc w:val="center"/>
        </w:trPr>
        <w:tc>
          <w:tcPr>
            <w:tcW w:w="1313"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49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 xml:space="preserve">Service  </w:t>
            </w:r>
          </w:p>
        </w:tc>
        <w:tc>
          <w:tcPr>
            <w:tcW w:w="257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调用说明</w:t>
            </w:r>
          </w:p>
        </w:tc>
        <w:tc>
          <w:tcPr>
            <w:tcW w:w="211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jc w:val="center"/>
        </w:trPr>
        <w:tc>
          <w:tcPr>
            <w:tcW w:w="1313"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确认批改</w:t>
            </w:r>
          </w:p>
        </w:tc>
        <w:tc>
          <w:tcPr>
            <w:tcW w:w="249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Teacher</w:t>
            </w:r>
            <w:r>
              <w:rPr>
                <w:rFonts w:ascii="幼圆" w:eastAsia="幼圆" w:hAnsi="幼圆" w:cs="幼圆" w:hint="eastAsia"/>
                <w:sz w:val="24"/>
                <w:szCs w:val="24"/>
              </w:rPr>
              <w:t>AssignmentService.java</w:t>
            </w:r>
          </w:p>
        </w:tc>
        <w:tc>
          <w:tcPr>
            <w:tcW w:w="257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调用</w:t>
            </w:r>
            <w:r>
              <w:rPr>
                <w:rFonts w:ascii="幼圆" w:eastAsia="幼圆" w:hAnsi="幼圆" w:cs="幼圆" w:hint="eastAsia"/>
                <w:sz w:val="24"/>
                <w:szCs w:val="24"/>
              </w:rPr>
              <w:t>Teacher</w:t>
            </w:r>
            <w:r>
              <w:rPr>
                <w:rFonts w:ascii="幼圆" w:eastAsia="幼圆" w:hAnsi="幼圆" w:cs="幼圆" w:hint="eastAsia"/>
                <w:sz w:val="24"/>
                <w:szCs w:val="24"/>
              </w:rPr>
              <w:t>AssignmentMapper.java</w:t>
            </w:r>
          </w:p>
        </w:tc>
        <w:tc>
          <w:tcPr>
            <w:tcW w:w="211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返回给</w:t>
            </w:r>
            <w:r>
              <w:rPr>
                <w:rFonts w:ascii="幼圆" w:eastAsia="幼圆" w:hAnsi="幼圆" w:cs="幼圆" w:hint="eastAsia"/>
                <w:sz w:val="24"/>
                <w:szCs w:val="24"/>
              </w:rPr>
              <w:t>Action</w:t>
            </w:r>
          </w:p>
        </w:tc>
      </w:tr>
    </w:tbl>
    <w:p w:rsidR="00E27F87" w:rsidRDefault="00D927CC">
      <w:pPr>
        <w:ind w:firstLineChars="700" w:firstLine="1680"/>
        <w:jc w:val="both"/>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28</w:t>
      </w:r>
      <w:r>
        <w:rPr>
          <w:rFonts w:ascii="幼圆" w:eastAsia="幼圆" w:hAnsi="幼圆" w:cs="幼圆" w:hint="eastAsia"/>
          <w:sz w:val="24"/>
          <w:szCs w:val="24"/>
        </w:rPr>
        <w:t>批改作业</w:t>
      </w:r>
      <w:r>
        <w:rPr>
          <w:rFonts w:ascii="幼圆" w:eastAsia="幼圆" w:hAnsi="幼圆" w:cs="幼圆" w:hint="eastAsia"/>
          <w:sz w:val="24"/>
          <w:szCs w:val="24"/>
        </w:rPr>
        <w:t>模块业务逻辑层列表</w:t>
      </w:r>
      <w:r>
        <w:rPr>
          <w:rFonts w:ascii="幼圆" w:eastAsia="幼圆" w:hAnsi="幼圆" w:cs="幼圆" w:hint="eastAsia"/>
          <w:sz w:val="24"/>
          <w:szCs w:val="24"/>
        </w:rPr>
        <w:tab/>
      </w:r>
    </w:p>
    <w:p w:rsidR="00E27F87" w:rsidRDefault="00D927CC">
      <w:pPr>
        <w:rPr>
          <w:rFonts w:ascii="幼圆" w:eastAsia="幼圆" w:hAnsi="幼圆" w:cs="幼圆"/>
          <w:sz w:val="24"/>
          <w:szCs w:val="24"/>
        </w:rPr>
      </w:pPr>
      <w:r>
        <w:rPr>
          <w:rFonts w:ascii="幼圆" w:eastAsia="幼圆" w:hAnsi="幼圆" w:cs="幼圆" w:hint="eastAsia"/>
          <w:sz w:val="24"/>
          <w:szCs w:val="24"/>
        </w:rPr>
        <w:t>在</w:t>
      </w:r>
      <w:r>
        <w:rPr>
          <w:rFonts w:ascii="幼圆" w:eastAsia="幼圆" w:hAnsi="幼圆" w:cs="幼圆" w:hint="eastAsia"/>
          <w:sz w:val="24"/>
          <w:szCs w:val="24"/>
        </w:rPr>
        <w:t>批改</w:t>
      </w:r>
      <w:r>
        <w:rPr>
          <w:rFonts w:ascii="幼圆" w:eastAsia="幼圆" w:hAnsi="幼圆" w:cs="幼圆" w:hint="eastAsia"/>
          <w:sz w:val="24"/>
          <w:szCs w:val="24"/>
        </w:rPr>
        <w:t>模块的业务逻辑层是调用了公用的</w:t>
      </w:r>
      <w:proofErr w:type="spellStart"/>
      <w:r>
        <w:rPr>
          <w:rFonts w:ascii="幼圆" w:eastAsia="幼圆" w:hAnsi="幼圆" w:cs="幼圆" w:hint="eastAsia"/>
          <w:sz w:val="24"/>
          <w:szCs w:val="24"/>
        </w:rPr>
        <w:t>TeacherAssignmentMapper</w:t>
      </w:r>
      <w:proofErr w:type="spellEnd"/>
      <w:r>
        <w:rPr>
          <w:rFonts w:ascii="幼圆" w:eastAsia="幼圆" w:hAnsi="幼圆" w:cs="幼圆" w:hint="eastAsia"/>
          <w:sz w:val="24"/>
          <w:szCs w:val="24"/>
        </w:rPr>
        <w:t xml:space="preserve"> .java</w:t>
      </w:r>
      <w:r>
        <w:rPr>
          <w:rFonts w:ascii="幼圆" w:eastAsia="幼圆" w:hAnsi="幼圆" w:cs="幼圆" w:hint="eastAsia"/>
          <w:sz w:val="24"/>
          <w:szCs w:val="24"/>
        </w:rPr>
        <w:t>接口，同时在实现该接口。</w:t>
      </w:r>
    </w:p>
    <w:p w:rsidR="00E27F87" w:rsidRDefault="00D927CC">
      <w:pPr>
        <w:rPr>
          <w:rFonts w:ascii="幼圆" w:eastAsia="幼圆" w:hAnsi="幼圆" w:cs="幼圆"/>
          <w:sz w:val="24"/>
          <w:szCs w:val="24"/>
        </w:rPr>
      </w:pPr>
      <w:r>
        <w:rPr>
          <w:rFonts w:ascii="幼圆" w:eastAsia="幼圆" w:hAnsi="幼圆" w:cs="幼圆" w:hint="eastAsia"/>
          <w:sz w:val="24"/>
          <w:szCs w:val="24"/>
        </w:rPr>
        <w:t>Teacher</w:t>
      </w:r>
      <w:r>
        <w:rPr>
          <w:rFonts w:ascii="幼圆" w:eastAsia="幼圆" w:hAnsi="幼圆" w:cs="幼圆" w:hint="eastAsia"/>
          <w:sz w:val="24"/>
          <w:szCs w:val="24"/>
        </w:rPr>
        <w:t>AssignmentService.java</w:t>
      </w:r>
      <w:r>
        <w:rPr>
          <w:rFonts w:ascii="幼圆" w:eastAsia="幼圆" w:hAnsi="幼圆" w:cs="幼圆" w:hint="eastAsia"/>
          <w:sz w:val="24"/>
          <w:szCs w:val="24"/>
        </w:rPr>
        <w:t>接口：</w:t>
      </w:r>
      <w:r>
        <w:rPr>
          <w:rFonts w:ascii="幼圆" w:eastAsia="幼圆" w:hAnsi="幼圆" w:cs="幼圆" w:hint="eastAsia"/>
          <w:noProof/>
          <w:sz w:val="24"/>
          <w:szCs w:val="24"/>
        </w:rPr>
        <mc:AlternateContent>
          <mc:Choice Requires="wps">
            <w:drawing>
              <wp:inline distT="0" distB="0" distL="0" distR="0">
                <wp:extent cx="5224780" cy="2101215"/>
                <wp:effectExtent l="4445" t="4445" r="9525" b="8890"/>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proofErr w:type="gramStart"/>
                            <w:r>
                              <w:rPr>
                                <w:rFonts w:hint="eastAsia"/>
                              </w:rPr>
                              <w:t>com.gxun.jms.service</w:t>
                            </w:r>
                            <w:proofErr w:type="spellEnd"/>
                            <w:proofErr w:type="gramEnd"/>
                            <w:r>
                              <w:rPr>
                                <w:rFonts w:hint="eastAsia"/>
                              </w:rPr>
                              <w:t>;</w:t>
                            </w:r>
                          </w:p>
                          <w:p w:rsidR="00E27F87" w:rsidRDefault="00D927CC">
                            <w:r>
                              <w:rPr>
                                <w:rFonts w:hint="eastAsia"/>
                              </w:rPr>
                              <w:t>@Service</w:t>
                            </w:r>
                          </w:p>
                          <w:p w:rsidR="00E27F87" w:rsidRDefault="00D927CC">
                            <w:r>
                              <w:rPr>
                                <w:rFonts w:hint="eastAsia"/>
                              </w:rPr>
                              <w:t xml:space="preserve">public class </w:t>
                            </w:r>
                            <w:proofErr w:type="spellStart"/>
                            <w:proofErr w:type="gramStart"/>
                            <w:r>
                              <w:rPr>
                                <w:rFonts w:hint="eastAsia"/>
                              </w:rPr>
                              <w:t>Teacher</w:t>
                            </w:r>
                            <w:r>
                              <w:rPr>
                                <w:rFonts w:hint="eastAsia"/>
                              </w:rPr>
                              <w:t>AssignmentService</w:t>
                            </w:r>
                            <w:proofErr w:type="spellEnd"/>
                            <w:r>
                              <w:rPr>
                                <w:rFonts w:hint="eastAsia"/>
                              </w:rPr>
                              <w:t>{</w:t>
                            </w:r>
                            <w:proofErr w:type="gramEnd"/>
                          </w:p>
                          <w:p w:rsidR="00E27F87" w:rsidRDefault="00D927CC">
                            <w:r>
                              <w:rPr>
                                <w:rFonts w:hint="eastAsia"/>
                              </w:rPr>
                              <w:t xml:space="preserve">  @</w:t>
                            </w:r>
                            <w:proofErr w:type="spellStart"/>
                            <w:r>
                              <w:rPr>
                                <w:rFonts w:hint="eastAsia"/>
                              </w:rPr>
                              <w:t>Autowired</w:t>
                            </w:r>
                            <w:proofErr w:type="spellEnd"/>
                            <w:r>
                              <w:rPr>
                                <w:rFonts w:hint="eastAsia"/>
                              </w:rPr>
                              <w:br/>
                              <w:t xml:space="preserve">private </w:t>
                            </w:r>
                            <w:proofErr w:type="spellStart"/>
                            <w:r>
                              <w:rPr>
                                <w:rFonts w:hint="eastAsia"/>
                              </w:rPr>
                              <w:t>TeacherAssignmentMapper</w:t>
                            </w:r>
                            <w:proofErr w:type="spellEnd"/>
                            <w:r>
                              <w:rPr>
                                <w:rFonts w:hint="eastAsia"/>
                              </w:rPr>
                              <w:t xml:space="preserve"> </w:t>
                            </w:r>
                            <w:proofErr w:type="spellStart"/>
                            <w:r>
                              <w:rPr>
                                <w:rFonts w:hint="eastAsia"/>
                              </w:rPr>
                              <w:t>teacherAssignmentMapper</w:t>
                            </w:r>
                            <w:proofErr w:type="spellEnd"/>
                            <w:r>
                              <w:rPr>
                                <w:rFonts w:hint="eastAsia"/>
                              </w:rPr>
                              <w:t>;</w:t>
                            </w:r>
                          </w:p>
                          <w:p w:rsidR="00E27F87" w:rsidRDefault="00D927CC">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43" o:spid="_x0000_s1054" type="#_x0000_t202" style="width:411.4pt;height:1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" fillcolor="#a5a5a5">
                <v:textbox>
                  <w:txbxContent>
                    <w:p w:rsidR="00E27F87" w:rsidRDefault="00D927CC">
                      <w:r>
                        <w:rPr>
                          <w:rFonts w:hint="eastAsia"/>
                        </w:rPr>
                        <w:t xml:space="preserve">package </w:t>
                      </w:r>
                      <w:proofErr w:type="spellStart"/>
                      <w:proofErr w:type="gramStart"/>
                      <w:r>
                        <w:rPr>
                          <w:rFonts w:hint="eastAsia"/>
                        </w:rPr>
                        <w:t>com.gxun.jms.service</w:t>
                      </w:r>
                      <w:proofErr w:type="spellEnd"/>
                      <w:proofErr w:type="gramEnd"/>
                      <w:r>
                        <w:rPr>
                          <w:rFonts w:hint="eastAsia"/>
                        </w:rPr>
                        <w:t>;</w:t>
                      </w:r>
                    </w:p>
                    <w:p w:rsidR="00E27F87" w:rsidRDefault="00D927CC">
                      <w:r>
                        <w:rPr>
                          <w:rFonts w:hint="eastAsia"/>
                        </w:rPr>
                        <w:t>@Service</w:t>
                      </w:r>
                    </w:p>
                    <w:p w:rsidR="00E27F87" w:rsidRDefault="00D927CC">
                      <w:r>
                        <w:rPr>
                          <w:rFonts w:hint="eastAsia"/>
                        </w:rPr>
                        <w:t xml:space="preserve">public class </w:t>
                      </w:r>
                      <w:proofErr w:type="spellStart"/>
                      <w:proofErr w:type="gramStart"/>
                      <w:r>
                        <w:rPr>
                          <w:rFonts w:hint="eastAsia"/>
                        </w:rPr>
                        <w:t>Teacher</w:t>
                      </w:r>
                      <w:r>
                        <w:rPr>
                          <w:rFonts w:hint="eastAsia"/>
                        </w:rPr>
                        <w:t>AssignmentService</w:t>
                      </w:r>
                      <w:proofErr w:type="spellEnd"/>
                      <w:r>
                        <w:rPr>
                          <w:rFonts w:hint="eastAsia"/>
                        </w:rPr>
                        <w:t>{</w:t>
                      </w:r>
                      <w:proofErr w:type="gramEnd"/>
                    </w:p>
                    <w:p w:rsidR="00E27F87" w:rsidRDefault="00D927CC">
                      <w:r>
                        <w:rPr>
                          <w:rFonts w:hint="eastAsia"/>
                        </w:rPr>
                        <w:t xml:space="preserve">  @</w:t>
                      </w:r>
                      <w:proofErr w:type="spellStart"/>
                      <w:r>
                        <w:rPr>
                          <w:rFonts w:hint="eastAsia"/>
                        </w:rPr>
                        <w:t>Autowired</w:t>
                      </w:r>
                      <w:proofErr w:type="spellEnd"/>
                      <w:r>
                        <w:rPr>
                          <w:rFonts w:hint="eastAsia"/>
                        </w:rPr>
                        <w:br/>
                        <w:t xml:space="preserve">private </w:t>
                      </w:r>
                      <w:proofErr w:type="spellStart"/>
                      <w:r>
                        <w:rPr>
                          <w:rFonts w:hint="eastAsia"/>
                        </w:rPr>
                        <w:t>TeacherAssignmentMapper</w:t>
                      </w:r>
                      <w:proofErr w:type="spellEnd"/>
                      <w:r>
                        <w:rPr>
                          <w:rFonts w:hint="eastAsia"/>
                        </w:rPr>
                        <w:t xml:space="preserve"> </w:t>
                      </w:r>
                      <w:proofErr w:type="spellStart"/>
                      <w:r>
                        <w:rPr>
                          <w:rFonts w:hint="eastAsia"/>
                        </w:rPr>
                        <w:t>teacherAssignmentMapper</w:t>
                      </w:r>
                      <w:proofErr w:type="spellEnd"/>
                      <w:r>
                        <w:rPr>
                          <w:rFonts w:hint="eastAsia"/>
                        </w:rPr>
                        <w:t>;</w:t>
                      </w:r>
                    </w:p>
                    <w:p w:rsidR="00E27F87" w:rsidRDefault="00D927CC">
                      <w:r>
                        <w:rPr>
                          <w:rFonts w:hint="eastAsia"/>
                        </w:rPr>
                        <w:t>}</w:t>
                      </w:r>
                    </w:p>
                  </w:txbxContent>
                </v:textbox>
                <w10:anchorlock/>
              </v:shape>
            </w:pict>
          </mc:Fallback>
        </mc:AlternateContent>
      </w:r>
      <w:r>
        <w:rPr>
          <w:rFonts w:ascii="幼圆" w:eastAsia="幼圆" w:hAnsi="幼圆" w:cs="幼圆" w:hint="eastAsia"/>
          <w:sz w:val="24"/>
          <w:szCs w:val="24"/>
        </w:rPr>
        <w:t xml:space="preserve"> </w:t>
      </w:r>
    </w:p>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Teacher</w:t>
      </w:r>
      <w:r>
        <w:rPr>
          <w:rFonts w:ascii="幼圆" w:eastAsia="幼圆" w:hAnsi="幼圆" w:cs="幼圆" w:hint="eastAsia"/>
          <w:sz w:val="24"/>
          <w:szCs w:val="24"/>
        </w:rPr>
        <w:t>AssignmentService.java</w:t>
      </w:r>
      <w:r>
        <w:rPr>
          <w:rFonts w:ascii="幼圆" w:eastAsia="幼圆" w:hAnsi="幼圆" w:cs="幼圆" w:hint="eastAsia"/>
          <w:sz w:val="24"/>
          <w:szCs w:val="24"/>
        </w:rPr>
        <w:t>调用数据持久层的</w:t>
      </w:r>
      <w:proofErr w:type="spellStart"/>
      <w:r>
        <w:rPr>
          <w:rFonts w:ascii="幼圆" w:eastAsia="幼圆" w:hAnsi="幼圆" w:cs="幼圆" w:hint="eastAsia"/>
          <w:sz w:val="24"/>
          <w:szCs w:val="24"/>
        </w:rPr>
        <w:t>TeacherAssignmentMapper</w:t>
      </w:r>
      <w:proofErr w:type="spellEnd"/>
      <w:r>
        <w:rPr>
          <w:rFonts w:ascii="幼圆" w:eastAsia="幼圆" w:hAnsi="幼圆" w:cs="幼圆" w:hint="eastAsia"/>
          <w:sz w:val="24"/>
          <w:szCs w:val="24"/>
        </w:rPr>
        <w:t xml:space="preserve"> .java</w:t>
      </w:r>
    </w:p>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TeacherAssignmentMapper</w:t>
      </w:r>
      <w:proofErr w:type="spellEnd"/>
      <w:r>
        <w:rPr>
          <w:rFonts w:ascii="幼圆" w:eastAsia="幼圆" w:hAnsi="幼圆" w:cs="幼圆" w:hint="eastAsia"/>
          <w:sz w:val="24"/>
          <w:szCs w:val="24"/>
        </w:rPr>
        <w:t xml:space="preserve"> .java</w:t>
      </w:r>
      <w:r>
        <w:rPr>
          <w:rFonts w:ascii="幼圆" w:eastAsia="幼圆" w:hAnsi="幼圆" w:cs="幼圆" w:hint="eastAsia"/>
          <w:sz w:val="24"/>
          <w:szCs w:val="24"/>
        </w:rPr>
        <w:t>接口：</w:t>
      </w:r>
    </w:p>
    <w:p w:rsidR="00E27F87" w:rsidRDefault="00D927CC">
      <w:pPr>
        <w:rPr>
          <w:rFonts w:ascii="幼圆" w:eastAsia="幼圆" w:hAnsi="幼圆" w:cs="幼圆"/>
          <w:sz w:val="24"/>
          <w:szCs w:val="24"/>
        </w:rPr>
      </w:pPr>
      <w:r>
        <w:rPr>
          <w:rFonts w:ascii="幼圆" w:eastAsia="幼圆" w:hAnsi="幼圆" w:cs="幼圆" w:hint="eastAsia"/>
          <w:noProof/>
          <w:sz w:val="24"/>
          <w:szCs w:val="24"/>
        </w:rPr>
        <mc:AlternateContent>
          <mc:Choice Requires="wps">
            <w:drawing>
              <wp:inline distT="0" distB="0" distL="0" distR="0">
                <wp:extent cx="5224780" cy="1339215"/>
                <wp:effectExtent l="4445" t="4445" r="9525" b="8890"/>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33921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w:t>
                            </w:r>
                            <w:r>
                              <w:rPr>
                                <w:rFonts w:hint="eastAsia"/>
                              </w:rPr>
                              <w:t>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r>
                              <w:rPr>
                                <w:rFonts w:hint="eastAsia"/>
                              </w:rPr>
                              <w:t>TeacherAssignmentMapper</w:t>
                            </w:r>
                            <w:proofErr w:type="spellEnd"/>
                            <w:r>
                              <w:rPr>
                                <w:rFonts w:hint="eastAsia"/>
                              </w:rPr>
                              <w:t xml:space="preserve"> {</w:t>
                            </w:r>
                          </w:p>
                          <w:p w:rsidR="00E27F87" w:rsidRDefault="00D927CC">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44" o:spid="_x0000_s1055" type="#_x0000_t202" style="width:411.4pt;height:10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" fillcolor="#a5a5a5">
                <v:textbox>
                  <w:txbxContent>
                    <w:p w:rsidR="00E27F87" w:rsidRDefault="00D927CC">
                      <w:r>
                        <w:rPr>
                          <w:rFonts w:hint="eastAsia"/>
                        </w:rPr>
                        <w:t xml:space="preserve">package </w:t>
                      </w:r>
                      <w:proofErr w:type="spellStart"/>
                      <w:r>
                        <w:rPr>
                          <w:rFonts w:hint="eastAsia"/>
                        </w:rPr>
                        <w:t>c</w:t>
                      </w:r>
                      <w:r>
                        <w:rPr>
                          <w:rFonts w:hint="eastAsia"/>
                        </w:rPr>
                        <w:t>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r>
                        <w:rPr>
                          <w:rFonts w:hint="eastAsia"/>
                        </w:rPr>
                        <w:t>TeacherAssignmentMapper</w:t>
                      </w:r>
                      <w:proofErr w:type="spellEnd"/>
                      <w:r>
                        <w:rPr>
                          <w:rFonts w:hint="eastAsia"/>
                        </w:rPr>
                        <w:t xml:space="preserve"> {</w:t>
                      </w:r>
                    </w:p>
                    <w:p w:rsidR="00E27F87" w:rsidRDefault="00D927CC">
                      <w:r>
                        <w:rPr>
                          <w:rFonts w:hint="eastAsia"/>
                        </w:rPr>
                        <w:t>}</w:t>
                      </w:r>
                    </w:p>
                  </w:txbxContent>
                </v:textbox>
                <w10:anchorlock/>
              </v:shape>
            </w:pict>
          </mc:Fallback>
        </mc:AlternateContent>
      </w:r>
    </w:p>
    <w:p w:rsidR="00E27F87" w:rsidRDefault="00D927CC">
      <w:pPr>
        <w:pStyle w:val="4"/>
        <w:ind w:firstLineChars="200" w:firstLine="482"/>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3.4</w:t>
      </w:r>
      <w:r>
        <w:rPr>
          <w:rFonts w:ascii="黑体" w:eastAsia="黑体" w:hAnsi="黑体" w:cs="黑体" w:hint="eastAsia"/>
          <w:i w:val="0"/>
          <w:iCs w:val="0"/>
          <w:color w:val="000000" w:themeColor="text1"/>
          <w:sz w:val="24"/>
          <w:szCs w:val="24"/>
        </w:rPr>
        <w:t xml:space="preserve"> </w:t>
      </w:r>
      <w:r>
        <w:rPr>
          <w:rFonts w:ascii="黑体" w:eastAsia="黑体" w:hAnsi="黑体" w:cs="黑体" w:hint="eastAsia"/>
          <w:i w:val="0"/>
          <w:iCs w:val="0"/>
          <w:color w:val="000000" w:themeColor="text1"/>
          <w:sz w:val="24"/>
          <w:szCs w:val="24"/>
        </w:rPr>
        <w:t>数据持久层</w:t>
      </w:r>
    </w:p>
    <w:p w:rsidR="00E27F87" w:rsidRDefault="00D927CC">
      <w:pPr>
        <w:ind w:firstLineChars="200" w:firstLine="480"/>
        <w:rPr>
          <w:rFonts w:ascii="幼圆" w:eastAsia="幼圆" w:hAnsi="幼圆" w:cs="幼圆"/>
          <w:sz w:val="24"/>
          <w:szCs w:val="24"/>
        </w:rPr>
      </w:pPr>
      <w:r>
        <w:rPr>
          <w:rFonts w:ascii="幼圆" w:eastAsia="幼圆" w:hAnsi="幼圆" w:cs="幼圆" w:hint="eastAsia"/>
          <w:sz w:val="24"/>
          <w:szCs w:val="24"/>
        </w:rPr>
        <w:t>批改作业模块</w:t>
      </w:r>
      <w:r>
        <w:rPr>
          <w:rFonts w:ascii="幼圆" w:eastAsia="幼圆" w:hAnsi="幼圆" w:cs="幼圆" w:hint="eastAsia"/>
          <w:sz w:val="24"/>
          <w:szCs w:val="24"/>
        </w:rPr>
        <w:t>的数据持久层</w:t>
      </w:r>
      <w:r>
        <w:rPr>
          <w:rFonts w:ascii="幼圆" w:eastAsia="幼圆" w:hAnsi="幼圆" w:cs="幼圆" w:hint="eastAsia"/>
          <w:sz w:val="24"/>
          <w:szCs w:val="24"/>
        </w:rPr>
        <w:t>可以在选择查看作业类型后系统获取相应的作业数据，批改</w:t>
      </w:r>
      <w:r>
        <w:rPr>
          <w:rFonts w:ascii="幼圆" w:eastAsia="幼圆" w:hAnsi="幼圆" w:cs="幼圆" w:hint="eastAsia"/>
          <w:sz w:val="24"/>
          <w:szCs w:val="24"/>
        </w:rPr>
        <w:t>模块数据持久层列表见表</w:t>
      </w:r>
      <w:r>
        <w:rPr>
          <w:rFonts w:ascii="幼圆" w:eastAsia="幼圆" w:hAnsi="幼圆" w:cs="幼圆" w:hint="eastAsia"/>
          <w:sz w:val="24"/>
          <w:szCs w:val="24"/>
        </w:rPr>
        <w:t>4-</w:t>
      </w:r>
      <w:r>
        <w:rPr>
          <w:rFonts w:ascii="幼圆" w:eastAsia="幼圆" w:hAnsi="幼圆" w:cs="幼圆" w:hint="eastAsia"/>
          <w:sz w:val="24"/>
          <w:szCs w:val="24"/>
        </w:rPr>
        <w:t>29</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68"/>
        <w:gridCol w:w="2245"/>
        <w:gridCol w:w="2372"/>
        <w:gridCol w:w="2520"/>
      </w:tblGrid>
      <w:tr w:rsidR="00E27F87">
        <w:trPr>
          <w:jc w:val="center"/>
        </w:trPr>
        <w:tc>
          <w:tcPr>
            <w:tcW w:w="1368"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245"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DAO</w:t>
            </w:r>
          </w:p>
        </w:tc>
        <w:tc>
          <w:tcPr>
            <w:tcW w:w="237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调用数据模型</w:t>
            </w:r>
          </w:p>
        </w:tc>
        <w:tc>
          <w:tcPr>
            <w:tcW w:w="252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说明</w:t>
            </w:r>
          </w:p>
        </w:tc>
      </w:tr>
      <w:tr w:rsidR="00E27F87">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查看</w:t>
            </w:r>
          </w:p>
        </w:tc>
        <w:tc>
          <w:tcPr>
            <w:tcW w:w="2245"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TeacherAssignmentMapper</w:t>
            </w:r>
            <w:proofErr w:type="spellEnd"/>
            <w:r>
              <w:rPr>
                <w:rFonts w:ascii="幼圆" w:eastAsia="幼圆" w:hAnsi="幼圆" w:cs="幼圆" w:hint="eastAsia"/>
                <w:sz w:val="24"/>
                <w:szCs w:val="24"/>
              </w:rPr>
              <w:t xml:space="preserve"> .java</w:t>
            </w:r>
          </w:p>
        </w:tc>
        <w:tc>
          <w:tcPr>
            <w:tcW w:w="2372"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待定（</w:t>
            </w:r>
            <w:proofErr w:type="spellStart"/>
            <w:r>
              <w:rPr>
                <w:rFonts w:ascii="幼圆" w:eastAsia="幼圆" w:hAnsi="幼圆" w:cs="幼圆" w:hint="eastAsia"/>
                <w:sz w:val="24"/>
                <w:szCs w:val="24"/>
              </w:rPr>
              <w:t>ps</w:t>
            </w:r>
            <w:proofErr w:type="spellEnd"/>
            <w:r>
              <w:rPr>
                <w:rFonts w:ascii="幼圆" w:eastAsia="幼圆" w:hAnsi="幼圆" w:cs="幼圆" w:hint="eastAsia"/>
                <w:sz w:val="24"/>
                <w:szCs w:val="24"/>
              </w:rPr>
              <w:t>：</w:t>
            </w:r>
            <w:r>
              <w:rPr>
                <w:rFonts w:ascii="幼圆" w:eastAsia="幼圆" w:hAnsi="幼圆" w:cs="幼圆" w:hint="eastAsia"/>
                <w:sz w:val="24"/>
                <w:szCs w:val="24"/>
              </w:rPr>
              <w:t>）</w:t>
            </w:r>
          </w:p>
        </w:tc>
        <w:tc>
          <w:tcPr>
            <w:tcW w:w="2520"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利用接口对作业批改信息进行操作</w:t>
            </w:r>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29</w:t>
      </w:r>
      <w:r>
        <w:rPr>
          <w:rFonts w:ascii="幼圆" w:eastAsia="幼圆" w:hAnsi="幼圆" w:cs="幼圆" w:hint="eastAsia"/>
          <w:sz w:val="24"/>
          <w:szCs w:val="24"/>
        </w:rPr>
        <w:t>批改作业模块</w:t>
      </w:r>
      <w:r>
        <w:rPr>
          <w:rFonts w:ascii="幼圆" w:eastAsia="幼圆" w:hAnsi="幼圆" w:cs="幼圆" w:hint="eastAsia"/>
          <w:sz w:val="24"/>
          <w:szCs w:val="24"/>
        </w:rPr>
        <w:t>数据持久层列表</w:t>
      </w:r>
      <w:r>
        <w:rPr>
          <w:rFonts w:ascii="幼圆" w:eastAsia="幼圆" w:hAnsi="幼圆" w:cs="幼圆" w:hint="eastAsia"/>
          <w:sz w:val="24"/>
          <w:szCs w:val="24"/>
        </w:rPr>
        <w:tab/>
      </w:r>
    </w:p>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TeacherAssignmentMapper</w:t>
      </w:r>
      <w:proofErr w:type="spellEnd"/>
      <w:r>
        <w:rPr>
          <w:rFonts w:ascii="幼圆" w:eastAsia="幼圆" w:hAnsi="幼圆" w:cs="幼圆" w:hint="eastAsia"/>
          <w:sz w:val="24"/>
          <w:szCs w:val="24"/>
        </w:rPr>
        <w:t xml:space="preserve"> .java</w:t>
      </w:r>
      <w:r>
        <w:rPr>
          <w:rFonts w:ascii="幼圆" w:eastAsia="幼圆" w:hAnsi="幼圆" w:cs="幼圆" w:hint="eastAsia"/>
          <w:sz w:val="24"/>
          <w:szCs w:val="24"/>
        </w:rPr>
        <w:t>定义了</w:t>
      </w:r>
      <w:r>
        <w:rPr>
          <w:rFonts w:ascii="幼圆" w:eastAsia="幼圆" w:hAnsi="幼圆" w:cs="幼圆" w:hint="eastAsia"/>
          <w:sz w:val="24"/>
          <w:szCs w:val="24"/>
        </w:rPr>
        <w:t>对</w:t>
      </w:r>
      <w:r>
        <w:rPr>
          <w:rFonts w:ascii="幼圆" w:eastAsia="幼圆" w:hAnsi="幼圆" w:cs="幼圆" w:hint="eastAsia"/>
          <w:sz w:val="24"/>
          <w:szCs w:val="24"/>
        </w:rPr>
        <w:t>用户信息</w:t>
      </w:r>
      <w:r>
        <w:rPr>
          <w:rFonts w:ascii="幼圆" w:eastAsia="幼圆" w:hAnsi="幼圆" w:cs="幼圆" w:hint="eastAsia"/>
          <w:sz w:val="24"/>
          <w:szCs w:val="24"/>
        </w:rPr>
        <w:t>操作</w:t>
      </w:r>
      <w:r>
        <w:rPr>
          <w:rFonts w:ascii="幼圆" w:eastAsia="幼圆" w:hAnsi="幼圆" w:cs="幼圆" w:hint="eastAsia"/>
          <w:sz w:val="24"/>
          <w:szCs w:val="24"/>
        </w:rPr>
        <w:t>的接口：</w:t>
      </w:r>
    </w:p>
    <w:p w:rsidR="00E27F87" w:rsidRDefault="00D927CC">
      <w:r>
        <w:rPr>
          <w:rFonts w:ascii="幼圆" w:eastAsia="幼圆" w:hAnsi="幼圆" w:cs="幼圆" w:hint="eastAsia"/>
          <w:noProof/>
          <w:sz w:val="24"/>
          <w:szCs w:val="24"/>
        </w:rPr>
        <mc:AlternateContent>
          <mc:Choice Requires="wps">
            <w:drawing>
              <wp:inline distT="0" distB="0" distL="0" distR="0">
                <wp:extent cx="5260975" cy="3988435"/>
                <wp:effectExtent l="4445" t="4445" r="11430" b="7620"/>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t>/*</w:t>
                            </w:r>
                          </w:p>
                          <w:p w:rsidR="00E27F87" w:rsidRDefault="00D927CC">
                            <w:r>
                              <w:rPr>
                                <w:rFonts w:hint="eastAsia"/>
                              </w:rPr>
                              <w:t>* @description</w:t>
                            </w:r>
                            <w:r>
                              <w:rPr>
                                <w:rFonts w:hint="eastAsia"/>
                              </w:rPr>
                              <w:tab/>
                            </w:r>
                            <w:r>
                              <w:rPr>
                                <w:rFonts w:hint="eastAsia"/>
                              </w:rPr>
                              <w:t>信息持久层接口定义，包括查询</w:t>
                            </w:r>
                            <w:r>
                              <w:rPr>
                                <w:rFonts w:hint="eastAsia"/>
                              </w:rPr>
                              <w:t>。</w:t>
                            </w:r>
                          </w:p>
                          <w:p w:rsidR="00E27F87" w:rsidRDefault="00D927CC">
                            <w: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r>
                              <w:rPr>
                                <w:rFonts w:hint="eastAsia"/>
                              </w:rPr>
                              <w:t>TeacherAssignmentMapper</w:t>
                            </w:r>
                            <w:proofErr w:type="spellEnd"/>
                            <w:r>
                              <w:rPr>
                                <w:rFonts w:hint="eastAsia"/>
                              </w:rPr>
                              <w:t xml:space="preserve"> </w:t>
                            </w:r>
                            <w:r>
                              <w:rPr>
                                <w:rFonts w:hint="eastAsia"/>
                                <w:b/>
                              </w:rPr>
                              <w:t>{</w:t>
                            </w:r>
                          </w:p>
                          <w:p w:rsidR="00E27F87" w:rsidRDefault="00D927CC">
                            <w:r>
                              <w:rPr>
                                <w:rFonts w:hint="eastAsia"/>
                              </w:rPr>
                              <w:t xml:space="preserve">public void </w:t>
                            </w:r>
                            <w:proofErr w:type="spellStart"/>
                            <w:r>
                              <w:rPr>
                                <w:rFonts w:hint="eastAsia"/>
                              </w:rPr>
                              <w:t>insertHomeworkContent</w:t>
                            </w:r>
                            <w:proofErr w:type="spellEnd"/>
                            <w:r>
                              <w:rPr>
                                <w:rFonts w:hint="eastAsia"/>
                              </w:rPr>
                              <w:t>(@Param("</w:t>
                            </w:r>
                            <w:proofErr w:type="spellStart"/>
                            <w:r>
                              <w:rPr>
                                <w:rFonts w:hint="eastAsia"/>
                              </w:rPr>
                              <w:t>homeworkID</w:t>
                            </w:r>
                            <w:proofErr w:type="spellEnd"/>
                            <w:r>
                              <w:rPr>
                                <w:rFonts w:hint="eastAsia"/>
                              </w:rPr>
                              <w:t xml:space="preserve">") int </w:t>
                            </w:r>
                            <w:proofErr w:type="spellStart"/>
                            <w:r>
                              <w:rPr>
                                <w:rFonts w:hint="eastAsia"/>
                              </w:rPr>
                              <w:t>homeworkID</w:t>
                            </w:r>
                            <w:proofErr w:type="spellEnd"/>
                            <w:r>
                              <w:rPr>
                                <w:rFonts w:hint="eastAsia"/>
                              </w:rPr>
                              <w:t>, @Param("</w:t>
                            </w:r>
                            <w:proofErr w:type="spellStart"/>
                            <w:r>
                              <w:rPr>
                                <w:rFonts w:hint="eastAsia"/>
                              </w:rPr>
                              <w:t>questionNum</w:t>
                            </w:r>
                            <w:proofErr w:type="spellEnd"/>
                            <w:r>
                              <w:rPr>
                                <w:rFonts w:hint="eastAsia"/>
                              </w:rPr>
                              <w:t>") in</w:t>
                            </w:r>
                            <w:r>
                              <w:rPr>
                                <w:rFonts w:hint="eastAsia"/>
                              </w:rPr>
                              <w:t xml:space="preserve">t </w:t>
                            </w:r>
                            <w:proofErr w:type="spellStart"/>
                            <w:r>
                              <w:rPr>
                                <w:rFonts w:hint="eastAsia"/>
                              </w:rPr>
                              <w:t>questionNum</w:t>
                            </w:r>
                            <w:proofErr w:type="spellEnd"/>
                            <w:r>
                              <w:rPr>
                                <w:rFonts w:hint="eastAsia"/>
                              </w:rPr>
                              <w:t>);</w:t>
                            </w:r>
                          </w:p>
                          <w:p w:rsidR="00E27F87" w:rsidRDefault="00D927CC">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文本框 45" o:spid="_x0000_s1056" type="#_x0000_t202" style="width:414.25pt;height:3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t>/*</w:t>
                      </w:r>
                    </w:p>
                    <w:p w:rsidR="00E27F87" w:rsidRDefault="00D927CC">
                      <w:r>
                        <w:rPr>
                          <w:rFonts w:hint="eastAsia"/>
                        </w:rPr>
                        <w:t>* @description</w:t>
                      </w:r>
                      <w:r>
                        <w:rPr>
                          <w:rFonts w:hint="eastAsia"/>
                        </w:rPr>
                        <w:tab/>
                      </w:r>
                      <w:r>
                        <w:rPr>
                          <w:rFonts w:hint="eastAsia"/>
                        </w:rPr>
                        <w:t>信息持久层接口定义，包括查询</w:t>
                      </w:r>
                      <w:r>
                        <w:rPr>
                          <w:rFonts w:hint="eastAsia"/>
                        </w:rPr>
                        <w:t>。</w:t>
                      </w:r>
                    </w:p>
                    <w:p w:rsidR="00E27F87" w:rsidRDefault="00D927CC">
                      <w: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r>
                        <w:rPr>
                          <w:rFonts w:hint="eastAsia"/>
                        </w:rPr>
                        <w:t>TeacherAssignmentMapper</w:t>
                      </w:r>
                      <w:proofErr w:type="spellEnd"/>
                      <w:r>
                        <w:rPr>
                          <w:rFonts w:hint="eastAsia"/>
                        </w:rPr>
                        <w:t xml:space="preserve"> </w:t>
                      </w:r>
                      <w:r>
                        <w:rPr>
                          <w:rFonts w:hint="eastAsia"/>
                          <w:b/>
                        </w:rPr>
                        <w:t>{</w:t>
                      </w:r>
                    </w:p>
                    <w:p w:rsidR="00E27F87" w:rsidRDefault="00D927CC">
                      <w:r>
                        <w:rPr>
                          <w:rFonts w:hint="eastAsia"/>
                        </w:rPr>
                        <w:t xml:space="preserve">public void </w:t>
                      </w:r>
                      <w:proofErr w:type="spellStart"/>
                      <w:r>
                        <w:rPr>
                          <w:rFonts w:hint="eastAsia"/>
                        </w:rPr>
                        <w:t>insertHomeworkContent</w:t>
                      </w:r>
                      <w:proofErr w:type="spellEnd"/>
                      <w:r>
                        <w:rPr>
                          <w:rFonts w:hint="eastAsia"/>
                        </w:rPr>
                        <w:t>(@Param("</w:t>
                      </w:r>
                      <w:proofErr w:type="spellStart"/>
                      <w:r>
                        <w:rPr>
                          <w:rFonts w:hint="eastAsia"/>
                        </w:rPr>
                        <w:t>homeworkID</w:t>
                      </w:r>
                      <w:proofErr w:type="spellEnd"/>
                      <w:r>
                        <w:rPr>
                          <w:rFonts w:hint="eastAsia"/>
                        </w:rPr>
                        <w:t xml:space="preserve">") int </w:t>
                      </w:r>
                      <w:proofErr w:type="spellStart"/>
                      <w:r>
                        <w:rPr>
                          <w:rFonts w:hint="eastAsia"/>
                        </w:rPr>
                        <w:t>homeworkID</w:t>
                      </w:r>
                      <w:proofErr w:type="spellEnd"/>
                      <w:r>
                        <w:rPr>
                          <w:rFonts w:hint="eastAsia"/>
                        </w:rPr>
                        <w:t>, @Param("</w:t>
                      </w:r>
                      <w:proofErr w:type="spellStart"/>
                      <w:r>
                        <w:rPr>
                          <w:rFonts w:hint="eastAsia"/>
                        </w:rPr>
                        <w:t>questionNum</w:t>
                      </w:r>
                      <w:proofErr w:type="spellEnd"/>
                      <w:r>
                        <w:rPr>
                          <w:rFonts w:hint="eastAsia"/>
                        </w:rPr>
                        <w:t>") in</w:t>
                      </w:r>
                      <w:r>
                        <w:rPr>
                          <w:rFonts w:hint="eastAsia"/>
                        </w:rPr>
                        <w:t xml:space="preserve">t </w:t>
                      </w:r>
                      <w:proofErr w:type="spellStart"/>
                      <w:r>
                        <w:rPr>
                          <w:rFonts w:hint="eastAsia"/>
                        </w:rPr>
                        <w:t>questionNum</w:t>
                      </w:r>
                      <w:proofErr w:type="spellEnd"/>
                      <w:r>
                        <w:rPr>
                          <w:rFonts w:hint="eastAsia"/>
                        </w:rPr>
                        <w:t>);</w:t>
                      </w:r>
                    </w:p>
                    <w:p w:rsidR="00E27F87" w:rsidRDefault="00D927CC">
                      <w:pPr>
                        <w:rPr>
                          <w:b/>
                        </w:rPr>
                      </w:pPr>
                      <w:r>
                        <w:rPr>
                          <w:rFonts w:hint="eastAsia"/>
                          <w:b/>
                        </w:rPr>
                        <w:t>}</w:t>
                      </w:r>
                    </w:p>
                  </w:txbxContent>
                </v:textbox>
                <w10:anchorlock/>
              </v:shape>
            </w:pict>
          </mc:Fallback>
        </mc:AlternateContent>
      </w:r>
    </w:p>
    <w:p w:rsidR="00E27F87" w:rsidRDefault="00D927CC">
      <w:pPr>
        <w:pStyle w:val="4"/>
        <w:ind w:firstLineChars="200" w:firstLine="482"/>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lastRenderedPageBreak/>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3.</w:t>
      </w:r>
      <w:r>
        <w:rPr>
          <w:rFonts w:ascii="黑体" w:eastAsia="黑体" w:hAnsi="黑体" w:cs="黑体" w:hint="eastAsia"/>
          <w:i w:val="0"/>
          <w:iCs w:val="0"/>
          <w:color w:val="000000" w:themeColor="text1"/>
          <w:sz w:val="24"/>
          <w:szCs w:val="24"/>
        </w:rPr>
        <w:t xml:space="preserve">5 </w:t>
      </w:r>
      <w:r>
        <w:rPr>
          <w:rFonts w:ascii="黑体" w:eastAsia="黑体" w:hAnsi="黑体" w:cs="黑体" w:hint="eastAsia"/>
          <w:i w:val="0"/>
          <w:iCs w:val="0"/>
          <w:color w:val="000000" w:themeColor="text1"/>
          <w:sz w:val="24"/>
          <w:szCs w:val="24"/>
        </w:rPr>
        <w:t>域模型层</w:t>
      </w:r>
    </w:p>
    <w:p w:rsidR="00E27F87" w:rsidRDefault="00D927CC">
      <w:pPr>
        <w:ind w:firstLineChars="200" w:firstLine="480"/>
        <w:rPr>
          <w:rFonts w:ascii="幼圆" w:eastAsia="幼圆" w:hAnsi="幼圆" w:cs="幼圆"/>
          <w:sz w:val="24"/>
          <w:szCs w:val="24"/>
        </w:rPr>
      </w:pPr>
      <w:r>
        <w:rPr>
          <w:rFonts w:ascii="幼圆" w:eastAsia="幼圆" w:hAnsi="幼圆" w:cs="幼圆" w:hint="eastAsia"/>
          <w:sz w:val="24"/>
          <w:szCs w:val="24"/>
        </w:rPr>
        <w:t>教师批改作业</w:t>
      </w:r>
      <w:r>
        <w:rPr>
          <w:rFonts w:ascii="幼圆" w:eastAsia="幼圆" w:hAnsi="幼圆" w:cs="幼圆" w:hint="eastAsia"/>
          <w:sz w:val="24"/>
          <w:szCs w:val="24"/>
        </w:rPr>
        <w:t>模块用到域模型层中</w:t>
      </w:r>
      <w:r>
        <w:rPr>
          <w:rFonts w:ascii="幼圆" w:eastAsia="幼圆" w:hAnsi="幼圆" w:cs="幼圆" w:hint="eastAsia"/>
          <w:sz w:val="24"/>
          <w:szCs w:val="24"/>
        </w:rPr>
        <w:t>HomeworkView.java</w:t>
      </w:r>
      <w:r>
        <w:rPr>
          <w:rFonts w:ascii="幼圆" w:eastAsia="幼圆" w:hAnsi="幼圆" w:cs="幼圆" w:hint="eastAsia"/>
          <w:sz w:val="24"/>
          <w:szCs w:val="24"/>
        </w:rPr>
        <w:t>，并且它也是</w:t>
      </w:r>
      <w:r>
        <w:rPr>
          <w:rFonts w:ascii="幼圆" w:eastAsia="幼圆" w:hAnsi="幼圆" w:cs="幼圆" w:hint="eastAsia"/>
          <w:sz w:val="24"/>
          <w:szCs w:val="24"/>
        </w:rPr>
        <w:t>是公用域模型，在涉及到</w:t>
      </w:r>
      <w:r>
        <w:rPr>
          <w:rFonts w:ascii="幼圆" w:eastAsia="幼圆" w:hAnsi="幼圆" w:cs="幼圆" w:hint="eastAsia"/>
          <w:sz w:val="24"/>
          <w:szCs w:val="24"/>
        </w:rPr>
        <w:t>作业信息调用操作</w:t>
      </w:r>
      <w:r>
        <w:rPr>
          <w:rFonts w:ascii="幼圆" w:eastAsia="幼圆" w:hAnsi="幼圆" w:cs="幼圆" w:hint="eastAsia"/>
          <w:sz w:val="24"/>
          <w:szCs w:val="24"/>
        </w:rPr>
        <w:t>时，就会调用到该模型，</w:t>
      </w:r>
      <w:r>
        <w:rPr>
          <w:rFonts w:ascii="幼圆" w:eastAsia="幼圆" w:hAnsi="幼圆" w:cs="幼圆" w:hint="eastAsia"/>
          <w:sz w:val="24"/>
          <w:szCs w:val="24"/>
        </w:rPr>
        <w:t>教师批改作业</w:t>
      </w:r>
      <w:r>
        <w:rPr>
          <w:rFonts w:ascii="幼圆" w:eastAsia="幼圆" w:hAnsi="幼圆" w:cs="幼圆" w:hint="eastAsia"/>
          <w:sz w:val="24"/>
          <w:szCs w:val="24"/>
        </w:rPr>
        <w:t>模块域模型层列表如表</w:t>
      </w:r>
      <w:r>
        <w:rPr>
          <w:rFonts w:ascii="幼圆" w:eastAsia="幼圆" w:hAnsi="幼圆" w:cs="幼圆" w:hint="eastAsia"/>
          <w:sz w:val="24"/>
          <w:szCs w:val="24"/>
        </w:rPr>
        <w:t>4-</w:t>
      </w:r>
      <w:r>
        <w:rPr>
          <w:rFonts w:ascii="幼圆" w:eastAsia="幼圆" w:hAnsi="幼圆" w:cs="幼圆" w:hint="eastAsia"/>
          <w:sz w:val="24"/>
          <w:szCs w:val="24"/>
        </w:rPr>
        <w:t>30</w:t>
      </w:r>
      <w:r>
        <w:rPr>
          <w:rFonts w:ascii="幼圆" w:eastAsia="幼圆" w:hAnsi="幼圆" w:cs="幼圆" w:hint="eastAsia"/>
          <w:sz w:val="24"/>
          <w:szCs w:val="24"/>
        </w:rPr>
        <w:t>所示。</w:t>
      </w:r>
    </w:p>
    <w:tbl>
      <w:tblPr>
        <w:tblW w:w="7746"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944"/>
        <w:gridCol w:w="4802"/>
      </w:tblGrid>
      <w:tr w:rsidR="00E27F87">
        <w:trPr>
          <w:jc w:val="center"/>
        </w:trPr>
        <w:tc>
          <w:tcPr>
            <w:tcW w:w="294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域模型</w:t>
            </w:r>
          </w:p>
        </w:tc>
        <w:tc>
          <w:tcPr>
            <w:tcW w:w="480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描述</w:t>
            </w:r>
          </w:p>
        </w:tc>
      </w:tr>
      <w:tr w:rsidR="00E27F87">
        <w:trPr>
          <w:jc w:val="center"/>
        </w:trPr>
        <w:tc>
          <w:tcPr>
            <w:tcW w:w="2944"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HomeworkView.java</w:t>
            </w:r>
          </w:p>
        </w:tc>
        <w:tc>
          <w:tcPr>
            <w:tcW w:w="4802"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对</w:t>
            </w:r>
            <w:r>
              <w:rPr>
                <w:rFonts w:ascii="幼圆" w:eastAsia="幼圆" w:hAnsi="幼圆" w:cs="幼圆" w:hint="eastAsia"/>
                <w:sz w:val="24"/>
                <w:szCs w:val="24"/>
              </w:rPr>
              <w:t>数据库中的信息进行显示</w:t>
            </w:r>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30</w:t>
      </w:r>
      <w:r>
        <w:rPr>
          <w:rFonts w:ascii="幼圆" w:eastAsia="幼圆" w:hAnsi="幼圆" w:cs="幼圆" w:hint="eastAsia"/>
          <w:sz w:val="24"/>
          <w:szCs w:val="24"/>
        </w:rPr>
        <w:t>批改作业</w:t>
      </w:r>
      <w:r>
        <w:rPr>
          <w:rFonts w:ascii="幼圆" w:eastAsia="幼圆" w:hAnsi="幼圆" w:cs="幼圆" w:hint="eastAsia"/>
          <w:sz w:val="24"/>
          <w:szCs w:val="24"/>
        </w:rPr>
        <w:t>模块域模型层列表</w:t>
      </w:r>
    </w:p>
    <w:p w:rsidR="00E27F87" w:rsidRDefault="00D927CC">
      <w:pPr>
        <w:ind w:left="220" w:firstLineChars="88" w:firstLine="211"/>
        <w:rPr>
          <w:rFonts w:ascii="幼圆" w:eastAsia="幼圆" w:hAnsi="幼圆" w:cs="幼圆"/>
          <w:sz w:val="24"/>
          <w:szCs w:val="24"/>
        </w:rPr>
      </w:pPr>
      <w:r>
        <w:rPr>
          <w:rFonts w:ascii="幼圆" w:eastAsia="幼圆" w:hAnsi="幼圆" w:cs="幼圆" w:hint="eastAsia"/>
          <w:sz w:val="24"/>
          <w:szCs w:val="24"/>
        </w:rPr>
        <w:t>HomeworkView.java</w:t>
      </w:r>
      <w:r>
        <w:rPr>
          <w:rFonts w:ascii="幼圆" w:eastAsia="幼圆" w:hAnsi="幼圆" w:cs="幼圆" w:hint="eastAsia"/>
          <w:sz w:val="24"/>
          <w:szCs w:val="24"/>
        </w:rPr>
        <w:t>主要属性与方法：</w:t>
      </w:r>
    </w:p>
    <w:p w:rsidR="00E27F87" w:rsidRDefault="00D927CC">
      <w:r>
        <w:rPr>
          <w:rFonts w:ascii="幼圆" w:eastAsia="幼圆" w:hAnsi="幼圆" w:cs="幼圆" w:hint="eastAsia"/>
          <w:noProof/>
          <w:sz w:val="24"/>
          <w:szCs w:val="24"/>
        </w:rPr>
        <mc:AlternateContent>
          <mc:Choice Requires="wps">
            <w:drawing>
              <wp:inline distT="0" distB="0" distL="0" distR="0">
                <wp:extent cx="5260975" cy="5955030"/>
                <wp:effectExtent l="4445" t="4445" r="11430" b="22225"/>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5955030"/>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rPr>
                                <w:b/>
                              </w:rPr>
                            </w:pPr>
                            <w:r>
                              <w:rPr>
                                <w:rFonts w:hint="eastAsia"/>
                                <w:b/>
                              </w:rPr>
                              <w:t xml:space="preserve">public class </w:t>
                            </w:r>
                            <w:proofErr w:type="spellStart"/>
                            <w:r>
                              <w:rPr>
                                <w:rFonts w:hint="eastAsia"/>
                                <w:b/>
                              </w:rPr>
                              <w:t>HomeworkView</w:t>
                            </w:r>
                            <w:proofErr w:type="spellEnd"/>
                            <w:r>
                              <w:rPr>
                                <w:rFonts w:hint="eastAsia"/>
                                <w:b/>
                              </w:rPr>
                              <w:t xml:space="preserve"> {</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homeworkID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studentAnswer</w:t>
                            </w:r>
                            <w:proofErr w:type="spellEnd"/>
                            <w:r>
                              <w:rPr>
                                <w:rFonts w:hint="eastAsia"/>
                                <w:b/>
                              </w:rPr>
                              <w:t>;</w:t>
                            </w:r>
                          </w:p>
                          <w:p w:rsidR="00E27F87" w:rsidRDefault="00D927CC">
                            <w:pPr>
                              <w:rPr>
                                <w:b/>
                              </w:rPr>
                            </w:pPr>
                            <w:r>
                              <w:rPr>
                                <w:rFonts w:hint="eastAsia"/>
                                <w:b/>
                              </w:rPr>
                              <w:t xml:space="preserve">    private float </w:t>
                            </w:r>
                            <w:proofErr w:type="spellStart"/>
                            <w:r>
                              <w:rPr>
                                <w:rFonts w:hint="eastAsia"/>
                                <w:b/>
                              </w:rPr>
                              <w:t>questionScore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questionType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courseID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questionContent</w:t>
                            </w:r>
                            <w:proofErr w:type="spellEnd"/>
                            <w:r>
                              <w:rPr>
                                <w:rFonts w:hint="eastAsia"/>
                                <w:b/>
                              </w:rPr>
                              <w:t>;</w:t>
                            </w:r>
                          </w:p>
                          <w:p w:rsidR="00E27F87" w:rsidRDefault="00D927CC">
                            <w:pPr>
                              <w:rPr>
                                <w:b/>
                              </w:rPr>
                            </w:pPr>
                            <w:r>
                              <w:rPr>
                                <w:rFonts w:hint="eastAsia"/>
                                <w:b/>
                              </w:rPr>
                              <w:t xml:space="preserve">    </w:t>
                            </w:r>
                            <w:proofErr w:type="gramStart"/>
                            <w:r>
                              <w:rPr>
                                <w:rFonts w:hint="eastAsia"/>
                                <w:b/>
                              </w:rPr>
                              <w:t>private  String</w:t>
                            </w:r>
                            <w:proofErr w:type="gramEnd"/>
                            <w:r>
                              <w:rPr>
                                <w:rFonts w:hint="eastAsia"/>
                                <w:b/>
                              </w:rPr>
                              <w:t xml:space="preserve"> </w:t>
                            </w:r>
                            <w:proofErr w:type="spellStart"/>
                            <w:r>
                              <w:rPr>
                                <w:rFonts w:hint="eastAsia"/>
                                <w:b/>
                              </w:rPr>
                              <w:t>questionOptionA</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questionOptionB</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questionOptionC</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questionRightAnswer</w:t>
                            </w:r>
                            <w:proofErr w:type="spellEnd"/>
                            <w:r>
                              <w:rPr>
                                <w:rFonts w:hint="eastAsia"/>
                                <w:b/>
                              </w:rPr>
                              <w:t>;</w:t>
                            </w:r>
                          </w:p>
                          <w:p w:rsidR="00E27F87" w:rsidRDefault="00D927CC">
                            <w:r>
                              <w:rPr>
                                <w:rFonts w:hint="eastAsia"/>
                                <w:b/>
                              </w:rPr>
                              <w:t xml:space="preserve">    private float Expr1;</w:t>
                            </w:r>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wps:txbx>
                      <wps:bodyPr rot="0" vert="horz" wrap="square" lIns="91440" tIns="45720" rIns="91440" bIns="45720" anchor="t" anchorCtr="0" upright="1">
                        <a:noAutofit/>
                      </wps:bodyPr>
                    </wps:wsp>
                  </a:graphicData>
                </a:graphic>
              </wp:inline>
            </w:drawing>
          </mc:Choice>
          <mc:Fallback>
            <w:pict>
              <v:shape id="文本框 52" o:spid="_x0000_s1057" type="#_x0000_t202" style="width:414.25pt;height:4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rPr>
                          <w:b/>
                        </w:rPr>
                      </w:pPr>
                      <w:r>
                        <w:rPr>
                          <w:rFonts w:hint="eastAsia"/>
                          <w:b/>
                        </w:rPr>
                        <w:t xml:space="preserve">public class </w:t>
                      </w:r>
                      <w:proofErr w:type="spellStart"/>
                      <w:r>
                        <w:rPr>
                          <w:rFonts w:hint="eastAsia"/>
                          <w:b/>
                        </w:rPr>
                        <w:t>HomeworkView</w:t>
                      </w:r>
                      <w:proofErr w:type="spellEnd"/>
                      <w:r>
                        <w:rPr>
                          <w:rFonts w:hint="eastAsia"/>
                          <w:b/>
                        </w:rPr>
                        <w:t xml:space="preserve"> {</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homeworkID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studentAnswer</w:t>
                      </w:r>
                      <w:proofErr w:type="spellEnd"/>
                      <w:r>
                        <w:rPr>
                          <w:rFonts w:hint="eastAsia"/>
                          <w:b/>
                        </w:rPr>
                        <w:t>;</w:t>
                      </w:r>
                    </w:p>
                    <w:p w:rsidR="00E27F87" w:rsidRDefault="00D927CC">
                      <w:pPr>
                        <w:rPr>
                          <w:b/>
                        </w:rPr>
                      </w:pPr>
                      <w:r>
                        <w:rPr>
                          <w:rFonts w:hint="eastAsia"/>
                          <w:b/>
                        </w:rPr>
                        <w:t xml:space="preserve">    private float </w:t>
                      </w:r>
                      <w:proofErr w:type="spellStart"/>
                      <w:r>
                        <w:rPr>
                          <w:rFonts w:hint="eastAsia"/>
                          <w:b/>
                        </w:rPr>
                        <w:t>questionScore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questionType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courseID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questionContent</w:t>
                      </w:r>
                      <w:proofErr w:type="spellEnd"/>
                      <w:r>
                        <w:rPr>
                          <w:rFonts w:hint="eastAsia"/>
                          <w:b/>
                        </w:rPr>
                        <w:t>;</w:t>
                      </w:r>
                    </w:p>
                    <w:p w:rsidR="00E27F87" w:rsidRDefault="00D927CC">
                      <w:pPr>
                        <w:rPr>
                          <w:b/>
                        </w:rPr>
                      </w:pPr>
                      <w:r>
                        <w:rPr>
                          <w:rFonts w:hint="eastAsia"/>
                          <w:b/>
                        </w:rPr>
                        <w:t xml:space="preserve">    </w:t>
                      </w:r>
                      <w:proofErr w:type="gramStart"/>
                      <w:r>
                        <w:rPr>
                          <w:rFonts w:hint="eastAsia"/>
                          <w:b/>
                        </w:rPr>
                        <w:t>private  String</w:t>
                      </w:r>
                      <w:proofErr w:type="gramEnd"/>
                      <w:r>
                        <w:rPr>
                          <w:rFonts w:hint="eastAsia"/>
                          <w:b/>
                        </w:rPr>
                        <w:t xml:space="preserve"> </w:t>
                      </w:r>
                      <w:proofErr w:type="spellStart"/>
                      <w:r>
                        <w:rPr>
                          <w:rFonts w:hint="eastAsia"/>
                          <w:b/>
                        </w:rPr>
                        <w:t>questionOptionA</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questionOptionB</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questionOptionC</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questionRightAnswer</w:t>
                      </w:r>
                      <w:proofErr w:type="spellEnd"/>
                      <w:r>
                        <w:rPr>
                          <w:rFonts w:hint="eastAsia"/>
                          <w:b/>
                        </w:rPr>
                        <w:t>;</w:t>
                      </w:r>
                    </w:p>
                    <w:p w:rsidR="00E27F87" w:rsidRDefault="00D927CC">
                      <w:r>
                        <w:rPr>
                          <w:rFonts w:hint="eastAsia"/>
                          <w:b/>
                        </w:rPr>
                        <w:t xml:space="preserve">    private float Expr1;</w:t>
                      </w:r>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v:textbox>
                <w10:anchorlock/>
              </v:shape>
            </w:pict>
          </mc:Fallback>
        </mc:AlternateContent>
      </w:r>
    </w:p>
    <w:p w:rsidR="00E27F87" w:rsidRDefault="00D927CC">
      <w:pPr>
        <w:pStyle w:val="30"/>
        <w:rPr>
          <w:rFonts w:ascii="黑体" w:eastAsia="黑体" w:hAnsi="黑体" w:cs="黑体"/>
          <w:color w:val="000000" w:themeColor="text1"/>
          <w:sz w:val="28"/>
          <w:szCs w:val="28"/>
        </w:rPr>
      </w:pPr>
      <w:bookmarkStart w:id="61" w:name="_Toc8861"/>
      <w:r>
        <w:rPr>
          <w:rFonts w:ascii="黑体" w:eastAsia="黑体" w:hAnsi="黑体" w:cs="黑体" w:hint="eastAsia"/>
          <w:color w:val="000000" w:themeColor="text1"/>
          <w:sz w:val="28"/>
          <w:szCs w:val="28"/>
        </w:rPr>
        <w:lastRenderedPageBreak/>
        <w:t>4.2.4</w:t>
      </w:r>
      <w:r>
        <w:rPr>
          <w:rFonts w:ascii="黑体" w:eastAsia="黑体" w:hAnsi="黑体" w:cs="黑体" w:hint="eastAsia"/>
          <w:color w:val="000000" w:themeColor="text1"/>
          <w:sz w:val="28"/>
          <w:szCs w:val="28"/>
        </w:rPr>
        <w:t>教师查看作业</w:t>
      </w:r>
      <w:bookmarkEnd w:id="61"/>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在</w:t>
      </w:r>
      <w:r>
        <w:rPr>
          <w:rFonts w:ascii="幼圆" w:eastAsia="幼圆" w:hAnsi="幼圆" w:cs="幼圆" w:hint="eastAsia"/>
          <w:sz w:val="24"/>
          <w:szCs w:val="24"/>
        </w:rPr>
        <w:t>教师查看作业</w:t>
      </w:r>
      <w:r>
        <w:rPr>
          <w:rFonts w:ascii="幼圆" w:eastAsia="幼圆" w:hAnsi="幼圆" w:cs="幼圆" w:hint="eastAsia"/>
          <w:sz w:val="24"/>
          <w:szCs w:val="24"/>
        </w:rPr>
        <w:t>模块时，系统内部的相应响应操作</w:t>
      </w:r>
      <w:r>
        <w:rPr>
          <w:rFonts w:ascii="幼圆" w:eastAsia="幼圆" w:hAnsi="幼圆" w:cs="幼圆" w:hint="eastAsia"/>
          <w:sz w:val="24"/>
          <w:szCs w:val="24"/>
        </w:rPr>
        <w:t>时序</w:t>
      </w:r>
      <w:r>
        <w:rPr>
          <w:rFonts w:ascii="幼圆" w:eastAsia="幼圆" w:hAnsi="幼圆" w:cs="幼圆" w:hint="eastAsia"/>
          <w:sz w:val="24"/>
          <w:szCs w:val="24"/>
        </w:rPr>
        <w:t>图如图所示。</w:t>
      </w:r>
    </w:p>
    <w:p w:rsidR="00E27F87" w:rsidRDefault="00D927CC">
      <w:r>
        <w:rPr>
          <w:rFonts w:hint="eastAsia"/>
          <w:noProof/>
        </w:rPr>
        <w:drawing>
          <wp:inline distT="0" distB="0" distL="114300" distR="114300">
            <wp:extent cx="5272405" cy="2411730"/>
            <wp:effectExtent l="0" t="0" r="4445" b="7620"/>
            <wp:docPr id="29" name="图片 29" descr="教师模块查看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教师模块查看作业时序图"/>
                    <pic:cNvPicPr>
                      <a:picLocks noChangeAspect="1"/>
                    </pic:cNvPicPr>
                  </pic:nvPicPr>
                  <pic:blipFill>
                    <a:blip r:embed="rId17"/>
                    <a:stretch>
                      <a:fillRect/>
                    </a:stretch>
                  </pic:blipFill>
                  <pic:spPr>
                    <a:xfrm>
                      <a:off x="0" y="0"/>
                      <a:ext cx="5272405" cy="2411730"/>
                    </a:xfrm>
                    <a:prstGeom prst="rect">
                      <a:avLst/>
                    </a:prstGeom>
                  </pic:spPr>
                </pic:pic>
              </a:graphicData>
            </a:graphic>
          </wp:inline>
        </w:drawing>
      </w:r>
    </w:p>
    <w:p w:rsidR="00E27F87" w:rsidRDefault="00D927CC">
      <w:pPr>
        <w:jc w:val="center"/>
        <w:rPr>
          <w:rFonts w:ascii="幼圆" w:eastAsia="幼圆" w:hAnsi="幼圆" w:cs="幼圆"/>
          <w:sz w:val="24"/>
          <w:szCs w:val="24"/>
        </w:rPr>
      </w:pPr>
      <w:r>
        <w:rPr>
          <w:rFonts w:ascii="幼圆" w:eastAsia="幼圆" w:hAnsi="幼圆" w:cs="幼圆" w:hint="eastAsia"/>
          <w:sz w:val="24"/>
          <w:szCs w:val="24"/>
        </w:rPr>
        <w:t>图</w:t>
      </w:r>
      <w:r>
        <w:rPr>
          <w:rFonts w:ascii="幼圆" w:eastAsia="幼圆" w:hAnsi="幼圆" w:cs="幼圆" w:hint="eastAsia"/>
          <w:sz w:val="24"/>
          <w:szCs w:val="24"/>
        </w:rPr>
        <w:t xml:space="preserve"> 4-</w:t>
      </w:r>
      <w:r>
        <w:rPr>
          <w:rFonts w:ascii="幼圆" w:eastAsia="幼圆" w:hAnsi="幼圆" w:cs="幼圆" w:hint="eastAsia"/>
          <w:sz w:val="24"/>
          <w:szCs w:val="24"/>
        </w:rPr>
        <w:t>7</w:t>
      </w:r>
      <w:r>
        <w:rPr>
          <w:rFonts w:ascii="幼圆" w:eastAsia="幼圆" w:hAnsi="幼圆" w:cs="幼圆" w:hint="eastAsia"/>
          <w:sz w:val="24"/>
          <w:szCs w:val="24"/>
        </w:rPr>
        <w:t>查看作业</w:t>
      </w:r>
      <w:r>
        <w:rPr>
          <w:rFonts w:ascii="幼圆" w:eastAsia="幼圆" w:hAnsi="幼圆" w:cs="幼圆" w:hint="eastAsia"/>
          <w:sz w:val="24"/>
          <w:szCs w:val="24"/>
        </w:rPr>
        <w:t>系统响应示意图</w:t>
      </w:r>
    </w:p>
    <w:p w:rsidR="00E27F87" w:rsidRDefault="00D927CC">
      <w:pPr>
        <w:pStyle w:val="4"/>
        <w:ind w:firstLineChars="300" w:firstLine="723"/>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4.1</w:t>
      </w:r>
      <w:r>
        <w:rPr>
          <w:rFonts w:ascii="黑体" w:eastAsia="黑体" w:hAnsi="黑体" w:cs="黑体" w:hint="eastAsia"/>
          <w:i w:val="0"/>
          <w:iCs w:val="0"/>
          <w:color w:val="000000" w:themeColor="text1"/>
          <w:sz w:val="24"/>
          <w:szCs w:val="24"/>
        </w:rPr>
        <w:t xml:space="preserve"> </w:t>
      </w:r>
      <w:r>
        <w:rPr>
          <w:rFonts w:ascii="黑体" w:eastAsia="黑体" w:hAnsi="黑体" w:cs="黑体" w:hint="eastAsia"/>
          <w:i w:val="0"/>
          <w:iCs w:val="0"/>
          <w:color w:val="000000" w:themeColor="text1"/>
          <w:sz w:val="24"/>
          <w:szCs w:val="24"/>
        </w:rPr>
        <w:t>表现层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教师查看作业</w:t>
      </w:r>
      <w:r>
        <w:rPr>
          <w:rFonts w:ascii="幼圆" w:eastAsia="幼圆" w:hAnsi="幼圆" w:cs="幼圆" w:hint="eastAsia"/>
          <w:sz w:val="24"/>
          <w:szCs w:val="24"/>
        </w:rPr>
        <w:t>模块的表现层主要完成</w:t>
      </w:r>
      <w:r>
        <w:rPr>
          <w:rFonts w:ascii="幼圆" w:eastAsia="幼圆" w:hAnsi="幼圆" w:cs="幼圆" w:hint="eastAsia"/>
          <w:sz w:val="24"/>
          <w:szCs w:val="24"/>
        </w:rPr>
        <w:t>教师查看学生的作业的</w:t>
      </w:r>
      <w:r>
        <w:rPr>
          <w:rFonts w:ascii="幼圆" w:eastAsia="幼圆" w:hAnsi="幼圆" w:cs="幼圆" w:hint="eastAsia"/>
          <w:sz w:val="24"/>
          <w:szCs w:val="24"/>
        </w:rPr>
        <w:t>功能，</w:t>
      </w:r>
      <w:r>
        <w:rPr>
          <w:rFonts w:ascii="幼圆" w:eastAsia="幼圆" w:hAnsi="幼圆" w:cs="幼圆" w:hint="eastAsia"/>
          <w:sz w:val="24"/>
          <w:szCs w:val="24"/>
        </w:rPr>
        <w:t>学生作业页面要显示出学生所填写的作业的详细情况</w:t>
      </w:r>
      <w:r>
        <w:rPr>
          <w:rFonts w:ascii="幼圆" w:eastAsia="幼圆" w:hAnsi="幼圆" w:cs="幼圆" w:hint="eastAsia"/>
          <w:sz w:val="24"/>
          <w:szCs w:val="24"/>
        </w:rPr>
        <w:t>，</w:t>
      </w:r>
      <w:r>
        <w:rPr>
          <w:rFonts w:ascii="幼圆" w:eastAsia="幼圆" w:hAnsi="幼圆" w:cs="幼圆" w:hint="eastAsia"/>
          <w:sz w:val="24"/>
          <w:szCs w:val="24"/>
        </w:rPr>
        <w:t>查看完毕后点击返回会直接跳转回到教师主界面</w:t>
      </w:r>
      <w:r>
        <w:rPr>
          <w:rFonts w:ascii="幼圆" w:eastAsia="幼圆" w:hAnsi="幼圆" w:cs="幼圆" w:hint="eastAsia"/>
          <w:sz w:val="24"/>
          <w:szCs w:val="24"/>
        </w:rPr>
        <w:t>。表现层对应的</w:t>
      </w:r>
      <w:r>
        <w:rPr>
          <w:rFonts w:ascii="幼圆" w:eastAsia="幼圆" w:hAnsi="幼圆" w:cs="幼圆" w:hint="eastAsia"/>
          <w:sz w:val="24"/>
          <w:szCs w:val="24"/>
        </w:rPr>
        <w:t>JSP</w:t>
      </w:r>
      <w:r>
        <w:rPr>
          <w:rFonts w:ascii="幼圆" w:eastAsia="幼圆" w:hAnsi="幼圆" w:cs="幼圆" w:hint="eastAsia"/>
          <w:sz w:val="24"/>
          <w:szCs w:val="24"/>
        </w:rPr>
        <w:t>页面列表</w:t>
      </w:r>
      <w:r>
        <w:rPr>
          <w:rFonts w:ascii="幼圆" w:eastAsia="幼圆" w:hAnsi="幼圆" w:cs="幼圆" w:hint="eastAsia"/>
          <w:sz w:val="24"/>
          <w:szCs w:val="24"/>
        </w:rPr>
        <w:t>如下</w:t>
      </w:r>
      <w:r>
        <w:rPr>
          <w:rFonts w:ascii="幼圆" w:eastAsia="幼圆" w:hAnsi="幼圆" w:cs="幼圆" w:hint="eastAsia"/>
          <w:sz w:val="24"/>
          <w:szCs w:val="24"/>
        </w:rPr>
        <w:t>所示。表现层对应的</w:t>
      </w:r>
      <w:r>
        <w:rPr>
          <w:rFonts w:ascii="幼圆" w:eastAsia="幼圆" w:hAnsi="幼圆" w:cs="幼圆" w:hint="eastAsia"/>
          <w:sz w:val="24"/>
          <w:szCs w:val="24"/>
        </w:rPr>
        <w:t>JSP</w:t>
      </w:r>
      <w:r>
        <w:rPr>
          <w:rFonts w:ascii="幼圆" w:eastAsia="幼圆" w:hAnsi="幼圆" w:cs="幼圆" w:hint="eastAsia"/>
          <w:sz w:val="24"/>
          <w:szCs w:val="24"/>
        </w:rPr>
        <w:t>页面列表见表</w:t>
      </w:r>
      <w:r>
        <w:rPr>
          <w:rFonts w:ascii="幼圆" w:eastAsia="幼圆" w:hAnsi="幼圆" w:cs="幼圆" w:hint="eastAsia"/>
          <w:sz w:val="24"/>
          <w:szCs w:val="24"/>
        </w:rPr>
        <w:t>4-31</w:t>
      </w:r>
      <w:r>
        <w:rPr>
          <w:rFonts w:ascii="幼圆" w:eastAsia="幼圆" w:hAnsi="幼圆" w:cs="幼圆" w:hint="eastAsia"/>
          <w:sz w:val="24"/>
          <w:szCs w:val="24"/>
        </w:rPr>
        <w:t>所示。</w:t>
      </w:r>
    </w:p>
    <w:tbl>
      <w:tblPr>
        <w:tblW w:w="8658"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67"/>
        <w:gridCol w:w="2345"/>
        <w:gridCol w:w="3846"/>
      </w:tblGrid>
      <w:tr w:rsidR="00E27F87">
        <w:trPr>
          <w:jc w:val="center"/>
        </w:trPr>
        <w:tc>
          <w:tcPr>
            <w:tcW w:w="2467"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界面</w:t>
            </w:r>
          </w:p>
        </w:tc>
        <w:tc>
          <w:tcPr>
            <w:tcW w:w="2345"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JSP</w:t>
            </w:r>
          </w:p>
        </w:tc>
        <w:tc>
          <w:tcPr>
            <w:tcW w:w="3846"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功能描述</w:t>
            </w:r>
          </w:p>
        </w:tc>
      </w:tr>
      <w:tr w:rsidR="00E27F87">
        <w:trPr>
          <w:jc w:val="center"/>
        </w:trPr>
        <w:tc>
          <w:tcPr>
            <w:tcW w:w="2467"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登录页面</w:t>
            </w:r>
          </w:p>
        </w:tc>
        <w:tc>
          <w:tcPr>
            <w:tcW w:w="2345" w:type="dxa"/>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CheckHomework.jsp</w:t>
            </w:r>
            <w:proofErr w:type="spellEnd"/>
          </w:p>
        </w:tc>
        <w:tc>
          <w:tcPr>
            <w:tcW w:w="3846"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教师进入页面查看学生提交的作业</w:t>
            </w:r>
          </w:p>
        </w:tc>
      </w:tr>
    </w:tbl>
    <w:p w:rsidR="00E27F87" w:rsidRDefault="00D927CC">
      <w:pPr>
        <w:ind w:firstLineChars="100" w:firstLine="240"/>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31</w:t>
      </w:r>
      <w:r>
        <w:rPr>
          <w:rFonts w:ascii="幼圆" w:eastAsia="幼圆" w:hAnsi="幼圆" w:cs="幼圆" w:hint="eastAsia"/>
          <w:sz w:val="24"/>
          <w:szCs w:val="24"/>
        </w:rPr>
        <w:t>查看作业</w:t>
      </w:r>
      <w:r>
        <w:rPr>
          <w:rFonts w:ascii="幼圆" w:eastAsia="幼圆" w:hAnsi="幼圆" w:cs="幼圆" w:hint="eastAsia"/>
          <w:sz w:val="24"/>
          <w:szCs w:val="24"/>
        </w:rPr>
        <w:t>模块表现层</w:t>
      </w:r>
      <w:r>
        <w:rPr>
          <w:rFonts w:ascii="幼圆" w:eastAsia="幼圆" w:hAnsi="幼圆" w:cs="幼圆" w:hint="eastAsia"/>
          <w:sz w:val="24"/>
          <w:szCs w:val="24"/>
        </w:rPr>
        <w:t>JSP</w:t>
      </w:r>
      <w:r>
        <w:rPr>
          <w:rFonts w:ascii="幼圆" w:eastAsia="幼圆" w:hAnsi="幼圆" w:cs="幼圆" w:hint="eastAsia"/>
          <w:sz w:val="24"/>
          <w:szCs w:val="24"/>
        </w:rPr>
        <w:t>列表</w:t>
      </w:r>
    </w:p>
    <w:p w:rsidR="00E27F87" w:rsidRDefault="00D927CC">
      <w:pPr>
        <w:pStyle w:val="4"/>
        <w:ind w:firstLineChars="300" w:firstLine="723"/>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 xml:space="preserve">2 </w:t>
      </w:r>
      <w:r>
        <w:rPr>
          <w:rFonts w:ascii="黑体" w:eastAsia="黑体" w:hAnsi="黑体" w:cs="黑体" w:hint="eastAsia"/>
          <w:i w:val="0"/>
          <w:iCs w:val="0"/>
          <w:color w:val="000000" w:themeColor="text1"/>
          <w:sz w:val="24"/>
          <w:szCs w:val="24"/>
        </w:rPr>
        <w:t>控制层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教师查看作业</w:t>
      </w:r>
      <w:r>
        <w:rPr>
          <w:rFonts w:ascii="幼圆" w:eastAsia="幼圆" w:hAnsi="幼圆" w:cs="幼圆" w:hint="eastAsia"/>
          <w:sz w:val="24"/>
          <w:szCs w:val="24"/>
        </w:rPr>
        <w:t>模块的控制</w:t>
      </w:r>
      <w:proofErr w:type="gramStart"/>
      <w:r>
        <w:rPr>
          <w:rFonts w:ascii="幼圆" w:eastAsia="幼圆" w:hAnsi="幼圆" w:cs="幼圆" w:hint="eastAsia"/>
          <w:sz w:val="24"/>
          <w:szCs w:val="24"/>
        </w:rPr>
        <w:t>层负责</w:t>
      </w:r>
      <w:proofErr w:type="gramEnd"/>
      <w:r>
        <w:rPr>
          <w:rFonts w:ascii="幼圆" w:eastAsia="幼圆" w:hAnsi="幼圆" w:cs="幼圆" w:hint="eastAsia"/>
          <w:sz w:val="24"/>
          <w:szCs w:val="24"/>
        </w:rPr>
        <w:t>接收</w:t>
      </w:r>
      <w:r>
        <w:rPr>
          <w:rFonts w:ascii="幼圆" w:eastAsia="幼圆" w:hAnsi="幼圆" w:cs="幼圆" w:hint="eastAsia"/>
          <w:sz w:val="24"/>
          <w:szCs w:val="24"/>
        </w:rPr>
        <w:t>来自</w:t>
      </w:r>
      <w:proofErr w:type="spellStart"/>
      <w:r>
        <w:rPr>
          <w:rFonts w:ascii="幼圆" w:eastAsia="幼圆" w:hAnsi="幼圆" w:cs="幼圆" w:hint="eastAsia"/>
          <w:sz w:val="24"/>
          <w:szCs w:val="24"/>
        </w:rPr>
        <w:t>WriteHomework.jsp</w:t>
      </w:r>
      <w:proofErr w:type="spellEnd"/>
      <w:r>
        <w:rPr>
          <w:rFonts w:ascii="幼圆" w:eastAsia="幼圆" w:hAnsi="幼圆" w:cs="幼圆" w:hint="eastAsia"/>
          <w:sz w:val="24"/>
          <w:szCs w:val="24"/>
        </w:rPr>
        <w:t>的</w:t>
      </w:r>
      <w:r>
        <w:rPr>
          <w:rFonts w:ascii="幼圆" w:eastAsia="幼圆" w:hAnsi="幼圆" w:cs="幼圆" w:hint="eastAsia"/>
          <w:sz w:val="24"/>
          <w:szCs w:val="24"/>
        </w:rPr>
        <w:t>学生</w:t>
      </w:r>
      <w:r>
        <w:rPr>
          <w:rFonts w:ascii="幼圆" w:eastAsia="幼圆" w:hAnsi="幼圆" w:cs="幼圆" w:hint="eastAsia"/>
          <w:sz w:val="24"/>
          <w:szCs w:val="24"/>
        </w:rPr>
        <w:t>输入，同时调用</w:t>
      </w:r>
      <w:r>
        <w:rPr>
          <w:rFonts w:ascii="幼圆" w:eastAsia="幼圆" w:hAnsi="幼圆" w:cs="幼圆" w:hint="eastAsia"/>
          <w:sz w:val="24"/>
          <w:szCs w:val="24"/>
        </w:rPr>
        <w:t>教师查看作业</w:t>
      </w:r>
      <w:r>
        <w:rPr>
          <w:rFonts w:ascii="幼圆" w:eastAsia="幼圆" w:hAnsi="幼圆" w:cs="幼圆" w:hint="eastAsia"/>
          <w:sz w:val="24"/>
          <w:szCs w:val="24"/>
        </w:rPr>
        <w:t>模块的业务逻辑接口，将</w:t>
      </w:r>
      <w:r>
        <w:rPr>
          <w:rFonts w:ascii="幼圆" w:eastAsia="幼圆" w:hAnsi="幼圆" w:cs="幼圆" w:hint="eastAsia"/>
          <w:sz w:val="24"/>
          <w:szCs w:val="24"/>
        </w:rPr>
        <w:t>教师在查看作业页面上面的操作</w:t>
      </w:r>
      <w:r>
        <w:rPr>
          <w:rFonts w:ascii="幼圆" w:eastAsia="幼圆" w:hAnsi="幼圆" w:cs="幼圆" w:hint="eastAsia"/>
          <w:sz w:val="24"/>
          <w:szCs w:val="24"/>
        </w:rPr>
        <w:t>进行判定。等到</w:t>
      </w:r>
      <w:r>
        <w:rPr>
          <w:rFonts w:ascii="幼圆" w:eastAsia="幼圆" w:hAnsi="幼圆" w:cs="幼圆" w:hint="eastAsia"/>
          <w:sz w:val="24"/>
          <w:szCs w:val="24"/>
        </w:rPr>
        <w:t>判定</w:t>
      </w:r>
      <w:r>
        <w:rPr>
          <w:rFonts w:ascii="幼圆" w:eastAsia="幼圆" w:hAnsi="幼圆" w:cs="幼圆" w:hint="eastAsia"/>
          <w:sz w:val="24"/>
          <w:szCs w:val="24"/>
        </w:rPr>
        <w:t>完成之后，将相应信息传到表现层，并决定显示页面。</w:t>
      </w:r>
      <w:r>
        <w:rPr>
          <w:rFonts w:ascii="幼圆" w:eastAsia="幼圆" w:hAnsi="幼圆" w:cs="幼圆" w:hint="eastAsia"/>
          <w:sz w:val="24"/>
          <w:szCs w:val="24"/>
        </w:rPr>
        <w:t>教师查看作业</w:t>
      </w:r>
      <w:r>
        <w:rPr>
          <w:rFonts w:ascii="幼圆" w:eastAsia="幼圆" w:hAnsi="幼圆" w:cs="幼圆" w:hint="eastAsia"/>
          <w:sz w:val="24"/>
          <w:szCs w:val="24"/>
        </w:rPr>
        <w:t>模块控制层列表见表</w:t>
      </w:r>
      <w:r>
        <w:rPr>
          <w:rFonts w:ascii="幼圆" w:eastAsia="幼圆" w:hAnsi="幼圆" w:cs="幼圆" w:hint="eastAsia"/>
          <w:sz w:val="24"/>
          <w:szCs w:val="24"/>
        </w:rPr>
        <w:t>4-</w:t>
      </w:r>
      <w:r>
        <w:rPr>
          <w:rFonts w:ascii="幼圆" w:eastAsia="幼圆" w:hAnsi="幼圆" w:cs="幼圆" w:hint="eastAsia"/>
          <w:sz w:val="24"/>
          <w:szCs w:val="24"/>
        </w:rPr>
        <w:t>32</w:t>
      </w:r>
      <w:r>
        <w:rPr>
          <w:rFonts w:ascii="幼圆" w:eastAsia="幼圆" w:hAnsi="幼圆" w:cs="幼圆" w:hint="eastAsia"/>
          <w:sz w:val="24"/>
          <w:szCs w:val="24"/>
        </w:rPr>
        <w:t>所示。</w:t>
      </w:r>
    </w:p>
    <w:p w:rsidR="00E27F87" w:rsidRDefault="00E27F87">
      <w:pPr>
        <w:ind w:firstLine="420"/>
        <w:rPr>
          <w:rFonts w:ascii="幼圆" w:eastAsia="幼圆" w:hAnsi="幼圆" w:cs="幼圆"/>
          <w:sz w:val="24"/>
          <w:szCs w:val="24"/>
        </w:rPr>
      </w:pPr>
    </w:p>
    <w:tbl>
      <w:tblPr>
        <w:tblW w:w="898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12"/>
        <w:gridCol w:w="2404"/>
        <w:gridCol w:w="2200"/>
        <w:gridCol w:w="3064"/>
      </w:tblGrid>
      <w:tr w:rsidR="00E27F87">
        <w:trPr>
          <w:trHeight w:val="438"/>
          <w:jc w:val="center"/>
        </w:trPr>
        <w:tc>
          <w:tcPr>
            <w:tcW w:w="131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事件</w:t>
            </w:r>
          </w:p>
        </w:tc>
        <w:tc>
          <w:tcPr>
            <w:tcW w:w="240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Action</w:t>
            </w:r>
          </w:p>
        </w:tc>
        <w:tc>
          <w:tcPr>
            <w:tcW w:w="220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转移说明</w:t>
            </w:r>
          </w:p>
        </w:tc>
        <w:tc>
          <w:tcPr>
            <w:tcW w:w="306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trHeight w:val="1260"/>
          <w:jc w:val="center"/>
        </w:trPr>
        <w:tc>
          <w:tcPr>
            <w:tcW w:w="1312" w:type="dxa"/>
            <w:tcBorders>
              <w:top w:val="single" w:sz="6" w:space="0" w:color="000080"/>
              <w:left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确认批改</w:t>
            </w:r>
          </w:p>
        </w:tc>
        <w:tc>
          <w:tcPr>
            <w:tcW w:w="2404" w:type="dxa"/>
            <w:tcBorders>
              <w:top w:val="single" w:sz="6" w:space="0" w:color="000080"/>
              <w:left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Teacher</w:t>
            </w:r>
            <w:r>
              <w:rPr>
                <w:rFonts w:ascii="幼圆" w:eastAsia="幼圆" w:hAnsi="幼圆" w:cs="幼圆" w:hint="eastAsia"/>
                <w:sz w:val="24"/>
                <w:szCs w:val="24"/>
              </w:rPr>
              <w:t>AssignmentController.java</w:t>
            </w:r>
          </w:p>
        </w:tc>
        <w:tc>
          <w:tcPr>
            <w:tcW w:w="2200"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SUCCESS</w:t>
            </w:r>
          </w:p>
        </w:tc>
        <w:tc>
          <w:tcPr>
            <w:tcW w:w="306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TeacherIndex</w:t>
            </w:r>
            <w:r>
              <w:rPr>
                <w:rFonts w:ascii="幼圆" w:eastAsia="幼圆" w:hAnsi="幼圆" w:cs="幼圆" w:hint="eastAsia"/>
                <w:sz w:val="24"/>
                <w:szCs w:val="24"/>
              </w:rPr>
              <w:t>.jsp</w:t>
            </w:r>
            <w:proofErr w:type="spellEnd"/>
            <w:r>
              <w:rPr>
                <w:rFonts w:ascii="幼圆" w:eastAsia="幼圆" w:hAnsi="幼圆" w:cs="幼圆" w:hint="eastAsia"/>
                <w:sz w:val="24"/>
                <w:szCs w:val="24"/>
              </w:rPr>
              <w:t>—</w:t>
            </w:r>
            <w:r>
              <w:rPr>
                <w:rFonts w:ascii="幼圆" w:eastAsia="幼圆" w:hAnsi="幼圆" w:cs="幼圆" w:hint="eastAsia"/>
                <w:sz w:val="24"/>
                <w:szCs w:val="24"/>
              </w:rPr>
              <w:t>退出查看界面，返回到教师主界面</w:t>
            </w:r>
          </w:p>
        </w:tc>
      </w:tr>
    </w:tbl>
    <w:p w:rsidR="00E27F87" w:rsidRDefault="00D927CC">
      <w:pPr>
        <w:ind w:firstLineChars="1089" w:firstLine="2614"/>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32</w:t>
      </w:r>
      <w:r>
        <w:rPr>
          <w:rFonts w:ascii="幼圆" w:eastAsia="幼圆" w:hAnsi="幼圆" w:cs="幼圆" w:hint="eastAsia"/>
          <w:sz w:val="24"/>
          <w:szCs w:val="24"/>
        </w:rPr>
        <w:t>查看作业</w:t>
      </w:r>
      <w:r>
        <w:rPr>
          <w:rFonts w:ascii="幼圆" w:eastAsia="幼圆" w:hAnsi="幼圆" w:cs="幼圆" w:hint="eastAsia"/>
          <w:sz w:val="24"/>
          <w:szCs w:val="24"/>
        </w:rPr>
        <w:t>模块控制层列表</w:t>
      </w:r>
    </w:p>
    <w:p w:rsidR="00E27F87" w:rsidRDefault="00D927CC">
      <w:pPr>
        <w:rPr>
          <w:rFonts w:ascii="幼圆" w:eastAsia="幼圆" w:hAnsi="幼圆" w:cs="幼圆"/>
          <w:sz w:val="24"/>
          <w:szCs w:val="24"/>
        </w:rPr>
      </w:pPr>
      <w:r>
        <w:rPr>
          <w:rFonts w:ascii="幼圆" w:eastAsia="幼圆" w:hAnsi="幼圆" w:cs="幼圆" w:hint="eastAsia"/>
          <w:sz w:val="24"/>
          <w:szCs w:val="24"/>
        </w:rPr>
        <w:t>在控制层中</w:t>
      </w:r>
      <w:r>
        <w:rPr>
          <w:rFonts w:ascii="幼圆" w:eastAsia="幼圆" w:hAnsi="幼圆" w:cs="幼圆" w:hint="eastAsia"/>
          <w:sz w:val="24"/>
          <w:szCs w:val="24"/>
        </w:rPr>
        <w:t>Teacher</w:t>
      </w:r>
      <w:r>
        <w:rPr>
          <w:rFonts w:ascii="幼圆" w:eastAsia="幼圆" w:hAnsi="幼圆" w:cs="幼圆" w:hint="eastAsia"/>
          <w:sz w:val="24"/>
          <w:szCs w:val="24"/>
        </w:rPr>
        <w:t>AssignmentController</w:t>
      </w:r>
      <w:r>
        <w:rPr>
          <w:rFonts w:ascii="幼圆" w:eastAsia="幼圆" w:hAnsi="幼圆" w:cs="幼圆" w:hint="eastAsia"/>
          <w:sz w:val="24"/>
          <w:szCs w:val="24"/>
        </w:rPr>
        <w:t>.java</w:t>
      </w:r>
      <w:r>
        <w:rPr>
          <w:rFonts w:ascii="幼圆" w:eastAsia="幼圆" w:hAnsi="幼圆" w:cs="幼圆" w:hint="eastAsia"/>
          <w:sz w:val="24"/>
          <w:szCs w:val="24"/>
        </w:rPr>
        <w:t>的描述如下所示：</w:t>
      </w:r>
    </w:p>
    <w:p w:rsidR="00E27F87" w:rsidRDefault="00D927CC">
      <w:pPr>
        <w:rPr>
          <w:rFonts w:ascii="幼圆" w:eastAsia="幼圆" w:hAnsi="幼圆" w:cs="幼圆"/>
          <w:sz w:val="24"/>
          <w:szCs w:val="24"/>
        </w:rPr>
      </w:pPr>
      <w:r>
        <w:rPr>
          <w:rFonts w:ascii="幼圆" w:eastAsia="幼圆" w:hAnsi="幼圆" w:cs="幼圆" w:hint="eastAsia"/>
          <w:noProof/>
          <w:sz w:val="24"/>
          <w:szCs w:val="24"/>
        </w:rPr>
        <mc:AlternateContent>
          <mc:Choice Requires="wps">
            <w:drawing>
              <wp:inline distT="0" distB="0" distL="0" distR="0">
                <wp:extent cx="5224780" cy="2038985"/>
                <wp:effectExtent l="4445" t="4445" r="9525" b="13970"/>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2038985"/>
                        </a:xfrm>
                        <a:prstGeom prst="rect">
                          <a:avLst/>
                        </a:prstGeom>
                        <a:solidFill>
                          <a:srgbClr val="A5A5A5"/>
                        </a:solidFill>
                        <a:ln w="9525">
                          <a:solidFill>
                            <a:srgbClr val="000000"/>
                          </a:solidFill>
                          <a:miter lim="800000"/>
                        </a:ln>
                      </wps:spPr>
                      <wps:txbx>
                        <w:txbxContent>
                          <w:p w:rsidR="00E27F87" w:rsidRDefault="00D927CC">
                            <w:pPr>
                              <w:spacing w:line="180" w:lineRule="auto"/>
                              <w:rPr>
                                <w:b/>
                              </w:rPr>
                            </w:pPr>
                            <w:r>
                              <w:rPr>
                                <w:rFonts w:hint="eastAsia"/>
                                <w:b/>
                              </w:rPr>
                              <w:t xml:space="preserve">package </w:t>
                            </w:r>
                            <w:proofErr w:type="spellStart"/>
                            <w:proofErr w:type="gramStart"/>
                            <w:r>
                              <w:rPr>
                                <w:rFonts w:hint="eastAsia"/>
                                <w:b/>
                              </w:rPr>
                              <w:t>com.gxun.jms.controller</w:t>
                            </w:r>
                            <w:proofErr w:type="spellEnd"/>
                            <w:proofErr w:type="gramEnd"/>
                            <w:r>
                              <w:rPr>
                                <w:rFonts w:hint="eastAsia"/>
                                <w:b/>
                              </w:rPr>
                              <w:t>;</w:t>
                            </w:r>
                          </w:p>
                          <w:p w:rsidR="00E27F87" w:rsidRDefault="00D927CC">
                            <w:pPr>
                              <w:spacing w:line="180" w:lineRule="auto"/>
                              <w:ind w:firstLineChars="100" w:firstLine="220"/>
                              <w:rPr>
                                <w:bCs/>
                              </w:rPr>
                            </w:pPr>
                            <w:r>
                              <w:rPr>
                                <w:rFonts w:hint="eastAsia"/>
                                <w:bCs/>
                              </w:rPr>
                              <w:t>@</w:t>
                            </w:r>
                            <w:proofErr w:type="spellStart"/>
                            <w:r>
                              <w:rPr>
                                <w:rFonts w:hint="eastAsia"/>
                                <w:bCs/>
                              </w:rPr>
                              <w:t>RestController</w:t>
                            </w:r>
                            <w:proofErr w:type="spellEnd"/>
                            <w:r>
                              <w:rPr>
                                <w:rFonts w:hint="eastAsia"/>
                                <w:bCs/>
                              </w:rPr>
                              <w:t>（控制器）</w:t>
                            </w:r>
                          </w:p>
                          <w:p w:rsidR="00E27F87" w:rsidRDefault="00D927CC">
                            <w:pPr>
                              <w:spacing w:line="180" w:lineRule="auto"/>
                              <w:ind w:firstLineChars="100" w:firstLine="220"/>
                              <w:rPr>
                                <w:bCs/>
                              </w:rPr>
                            </w:pPr>
                            <w:r>
                              <w:rPr>
                                <w:rFonts w:hint="eastAsia"/>
                                <w:bCs/>
                              </w:rPr>
                              <w:t xml:space="preserve">public class </w:t>
                            </w:r>
                            <w:proofErr w:type="spellStart"/>
                            <w:proofErr w:type="gramStart"/>
                            <w:r>
                              <w:rPr>
                                <w:rFonts w:hint="eastAsia"/>
                              </w:rPr>
                              <w:t>Teacher</w:t>
                            </w:r>
                            <w:r>
                              <w:rPr>
                                <w:rFonts w:hint="eastAsia"/>
                              </w:rPr>
                              <w:t>AssignmentController</w:t>
                            </w:r>
                            <w:proofErr w:type="spellEnd"/>
                            <w:r>
                              <w:rPr>
                                <w:rFonts w:hint="eastAsia"/>
                                <w:bCs/>
                              </w:rPr>
                              <w:t>{</w:t>
                            </w:r>
                            <w:proofErr w:type="gramEnd"/>
                          </w:p>
                          <w:p w:rsidR="00E27F87" w:rsidRDefault="00D927CC">
                            <w:pPr>
                              <w:spacing w:line="180" w:lineRule="auto"/>
                            </w:pPr>
                            <w:r>
                              <w:tab/>
                            </w:r>
                            <w:r>
                              <w:rPr>
                                <w:rFonts w:hint="eastAsia"/>
                              </w:rPr>
                              <w:t>/*</w:t>
                            </w:r>
                            <w:r>
                              <w:rPr>
                                <w:rFonts w:hint="eastAsia"/>
                              </w:rPr>
                              <w:t>对用户输入数据的获取</w:t>
                            </w:r>
                            <w:r>
                              <w:rPr>
                                <w:rFonts w:hint="eastAsia"/>
                              </w:rPr>
                              <w:t>*/</w:t>
                            </w:r>
                          </w:p>
                          <w:p w:rsidR="00E27F87" w:rsidRDefault="00D927CC">
                            <w:pPr>
                              <w:spacing w:line="180" w:lineRule="auto"/>
                              <w:ind w:firstLineChars="200" w:firstLine="440"/>
                            </w:pPr>
                            <w:r>
                              <w:rPr>
                                <w:rFonts w:hint="eastAsia"/>
                              </w:rPr>
                              <w:t xml:space="preserve">/* </w:t>
                            </w:r>
                            <w:r>
                              <w:rPr>
                                <w:rFonts w:hint="eastAsia"/>
                              </w:rPr>
                              <w:t>对数据进行简单的处理</w:t>
                            </w:r>
                            <w:r>
                              <w:rPr>
                                <w:rFonts w:hint="eastAsia"/>
                              </w:rPr>
                              <w:t>*/</w:t>
                            </w:r>
                          </w:p>
                          <w:p w:rsidR="00E27F87" w:rsidRDefault="00D927CC">
                            <w:pPr>
                              <w:spacing w:line="180" w:lineRule="auto"/>
                            </w:pPr>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46" o:spid="_x0000_s1058" type="#_x0000_t202" style="width:411.4pt;height:16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" fillcolor="#a5a5a5">
                <v:textbox>
                  <w:txbxContent>
                    <w:p w:rsidR="00E27F87" w:rsidRDefault="00D927CC">
                      <w:pPr>
                        <w:spacing w:line="180" w:lineRule="auto"/>
                        <w:rPr>
                          <w:b/>
                        </w:rPr>
                      </w:pPr>
                      <w:r>
                        <w:rPr>
                          <w:rFonts w:hint="eastAsia"/>
                          <w:b/>
                        </w:rPr>
                        <w:t xml:space="preserve">package </w:t>
                      </w:r>
                      <w:proofErr w:type="spellStart"/>
                      <w:proofErr w:type="gramStart"/>
                      <w:r>
                        <w:rPr>
                          <w:rFonts w:hint="eastAsia"/>
                          <w:b/>
                        </w:rPr>
                        <w:t>com.gxun.jms.controller</w:t>
                      </w:r>
                      <w:proofErr w:type="spellEnd"/>
                      <w:proofErr w:type="gramEnd"/>
                      <w:r>
                        <w:rPr>
                          <w:rFonts w:hint="eastAsia"/>
                          <w:b/>
                        </w:rPr>
                        <w:t>;</w:t>
                      </w:r>
                    </w:p>
                    <w:p w:rsidR="00E27F87" w:rsidRDefault="00D927CC">
                      <w:pPr>
                        <w:spacing w:line="180" w:lineRule="auto"/>
                        <w:ind w:firstLineChars="100" w:firstLine="220"/>
                        <w:rPr>
                          <w:bCs/>
                        </w:rPr>
                      </w:pPr>
                      <w:r>
                        <w:rPr>
                          <w:rFonts w:hint="eastAsia"/>
                          <w:bCs/>
                        </w:rPr>
                        <w:t>@</w:t>
                      </w:r>
                      <w:proofErr w:type="spellStart"/>
                      <w:r>
                        <w:rPr>
                          <w:rFonts w:hint="eastAsia"/>
                          <w:bCs/>
                        </w:rPr>
                        <w:t>RestController</w:t>
                      </w:r>
                      <w:proofErr w:type="spellEnd"/>
                      <w:r>
                        <w:rPr>
                          <w:rFonts w:hint="eastAsia"/>
                          <w:bCs/>
                        </w:rPr>
                        <w:t>（控制器）</w:t>
                      </w:r>
                    </w:p>
                    <w:p w:rsidR="00E27F87" w:rsidRDefault="00D927CC">
                      <w:pPr>
                        <w:spacing w:line="180" w:lineRule="auto"/>
                        <w:ind w:firstLineChars="100" w:firstLine="220"/>
                        <w:rPr>
                          <w:bCs/>
                        </w:rPr>
                      </w:pPr>
                      <w:r>
                        <w:rPr>
                          <w:rFonts w:hint="eastAsia"/>
                          <w:bCs/>
                        </w:rPr>
                        <w:t xml:space="preserve">public class </w:t>
                      </w:r>
                      <w:proofErr w:type="spellStart"/>
                      <w:proofErr w:type="gramStart"/>
                      <w:r>
                        <w:rPr>
                          <w:rFonts w:hint="eastAsia"/>
                        </w:rPr>
                        <w:t>Teacher</w:t>
                      </w:r>
                      <w:r>
                        <w:rPr>
                          <w:rFonts w:hint="eastAsia"/>
                        </w:rPr>
                        <w:t>AssignmentController</w:t>
                      </w:r>
                      <w:proofErr w:type="spellEnd"/>
                      <w:r>
                        <w:rPr>
                          <w:rFonts w:hint="eastAsia"/>
                          <w:bCs/>
                        </w:rPr>
                        <w:t>{</w:t>
                      </w:r>
                      <w:proofErr w:type="gramEnd"/>
                    </w:p>
                    <w:p w:rsidR="00E27F87" w:rsidRDefault="00D927CC">
                      <w:pPr>
                        <w:spacing w:line="180" w:lineRule="auto"/>
                      </w:pPr>
                      <w:r>
                        <w:tab/>
                      </w:r>
                      <w:r>
                        <w:rPr>
                          <w:rFonts w:hint="eastAsia"/>
                        </w:rPr>
                        <w:t>/*</w:t>
                      </w:r>
                      <w:r>
                        <w:rPr>
                          <w:rFonts w:hint="eastAsia"/>
                        </w:rPr>
                        <w:t>对用户输入数据的获取</w:t>
                      </w:r>
                      <w:r>
                        <w:rPr>
                          <w:rFonts w:hint="eastAsia"/>
                        </w:rPr>
                        <w:t>*/</w:t>
                      </w:r>
                    </w:p>
                    <w:p w:rsidR="00E27F87" w:rsidRDefault="00D927CC">
                      <w:pPr>
                        <w:spacing w:line="180" w:lineRule="auto"/>
                        <w:ind w:firstLineChars="200" w:firstLine="440"/>
                      </w:pPr>
                      <w:r>
                        <w:rPr>
                          <w:rFonts w:hint="eastAsia"/>
                        </w:rPr>
                        <w:t xml:space="preserve">/* </w:t>
                      </w:r>
                      <w:r>
                        <w:rPr>
                          <w:rFonts w:hint="eastAsia"/>
                        </w:rPr>
                        <w:t>对数据进行简单的处理</w:t>
                      </w:r>
                      <w:r>
                        <w:rPr>
                          <w:rFonts w:hint="eastAsia"/>
                        </w:rPr>
                        <w:t>*/</w:t>
                      </w:r>
                    </w:p>
                    <w:p w:rsidR="00E27F87" w:rsidRDefault="00D927CC">
                      <w:pPr>
                        <w:spacing w:line="180" w:lineRule="auto"/>
                      </w:pPr>
                      <w:r>
                        <w:rPr>
                          <w:rFonts w:hint="eastAsia"/>
                        </w:rPr>
                        <w:t>}</w:t>
                      </w:r>
                    </w:p>
                  </w:txbxContent>
                </v:textbox>
                <w10:anchorlock/>
              </v:shape>
            </w:pict>
          </mc:Fallback>
        </mc:AlternateContent>
      </w:r>
    </w:p>
    <w:p w:rsidR="00E27F87" w:rsidRDefault="00D927CC">
      <w:pPr>
        <w:pStyle w:val="4"/>
        <w:ind w:firstLineChars="300" w:firstLine="723"/>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 xml:space="preserve">3 </w:t>
      </w:r>
      <w:r>
        <w:rPr>
          <w:rFonts w:ascii="黑体" w:eastAsia="黑体" w:hAnsi="黑体" w:cs="黑体" w:hint="eastAsia"/>
          <w:i w:val="0"/>
          <w:iCs w:val="0"/>
          <w:color w:val="000000" w:themeColor="text1"/>
          <w:sz w:val="24"/>
          <w:szCs w:val="24"/>
        </w:rPr>
        <w:t>业务逻辑层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查看</w:t>
      </w:r>
      <w:r>
        <w:rPr>
          <w:rFonts w:ascii="幼圆" w:eastAsia="幼圆" w:hAnsi="幼圆" w:cs="幼圆" w:hint="eastAsia"/>
          <w:sz w:val="24"/>
          <w:szCs w:val="24"/>
        </w:rPr>
        <w:t>作业</w:t>
      </w:r>
      <w:r>
        <w:rPr>
          <w:rFonts w:ascii="幼圆" w:eastAsia="幼圆" w:hAnsi="幼圆" w:cs="幼圆" w:hint="eastAsia"/>
          <w:sz w:val="24"/>
          <w:szCs w:val="24"/>
        </w:rPr>
        <w:t>模块的业务逻辑层主要完成对</w:t>
      </w:r>
      <w:r>
        <w:rPr>
          <w:rFonts w:ascii="幼圆" w:eastAsia="幼圆" w:hAnsi="幼圆" w:cs="幼圆" w:hint="eastAsia"/>
          <w:sz w:val="24"/>
          <w:szCs w:val="24"/>
        </w:rPr>
        <w:t>教师操作的获取和保存</w:t>
      </w:r>
      <w:r>
        <w:rPr>
          <w:rFonts w:ascii="幼圆" w:eastAsia="幼圆" w:hAnsi="幼圆" w:cs="幼圆" w:hint="eastAsia"/>
          <w:sz w:val="24"/>
          <w:szCs w:val="24"/>
        </w:rPr>
        <w:t>，同时调用</w:t>
      </w:r>
      <w:r>
        <w:rPr>
          <w:rFonts w:ascii="幼圆" w:eastAsia="幼圆" w:hAnsi="幼圆" w:cs="幼圆" w:hint="eastAsia"/>
          <w:sz w:val="24"/>
          <w:szCs w:val="24"/>
        </w:rPr>
        <w:t>查看</w:t>
      </w:r>
      <w:r>
        <w:rPr>
          <w:rFonts w:ascii="幼圆" w:eastAsia="幼圆" w:hAnsi="幼圆" w:cs="幼圆" w:hint="eastAsia"/>
          <w:sz w:val="24"/>
          <w:szCs w:val="24"/>
        </w:rPr>
        <w:t>模块的业务逻辑接口。</w:t>
      </w:r>
      <w:r>
        <w:rPr>
          <w:rFonts w:ascii="幼圆" w:eastAsia="幼圆" w:hAnsi="幼圆" w:cs="幼圆" w:hint="eastAsia"/>
          <w:sz w:val="24"/>
          <w:szCs w:val="24"/>
        </w:rPr>
        <w:t>查看作业</w:t>
      </w:r>
      <w:r>
        <w:rPr>
          <w:rFonts w:ascii="幼圆" w:eastAsia="幼圆" w:hAnsi="幼圆" w:cs="幼圆" w:hint="eastAsia"/>
          <w:sz w:val="24"/>
          <w:szCs w:val="24"/>
        </w:rPr>
        <w:t>模块业务逻辑层列表如图</w:t>
      </w:r>
      <w:r>
        <w:rPr>
          <w:rFonts w:ascii="幼圆" w:eastAsia="幼圆" w:hAnsi="幼圆" w:cs="幼圆" w:hint="eastAsia"/>
          <w:sz w:val="24"/>
          <w:szCs w:val="24"/>
        </w:rPr>
        <w:t>4-</w:t>
      </w:r>
      <w:r>
        <w:rPr>
          <w:rFonts w:ascii="幼圆" w:eastAsia="幼圆" w:hAnsi="幼圆" w:cs="幼圆" w:hint="eastAsia"/>
          <w:sz w:val="24"/>
          <w:szCs w:val="24"/>
        </w:rPr>
        <w:t>33</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13"/>
        <w:gridCol w:w="2499"/>
        <w:gridCol w:w="2574"/>
        <w:gridCol w:w="2119"/>
      </w:tblGrid>
      <w:tr w:rsidR="00E27F87">
        <w:trPr>
          <w:jc w:val="center"/>
        </w:trPr>
        <w:tc>
          <w:tcPr>
            <w:tcW w:w="1313"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49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 xml:space="preserve">Service  </w:t>
            </w:r>
          </w:p>
        </w:tc>
        <w:tc>
          <w:tcPr>
            <w:tcW w:w="257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调用说明</w:t>
            </w:r>
          </w:p>
        </w:tc>
        <w:tc>
          <w:tcPr>
            <w:tcW w:w="211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jc w:val="center"/>
        </w:trPr>
        <w:tc>
          <w:tcPr>
            <w:tcW w:w="1313"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确认批改</w:t>
            </w:r>
          </w:p>
        </w:tc>
        <w:tc>
          <w:tcPr>
            <w:tcW w:w="249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Teacher</w:t>
            </w:r>
            <w:r>
              <w:rPr>
                <w:rFonts w:ascii="幼圆" w:eastAsia="幼圆" w:hAnsi="幼圆" w:cs="幼圆" w:hint="eastAsia"/>
                <w:sz w:val="24"/>
                <w:szCs w:val="24"/>
              </w:rPr>
              <w:t>AssignmentService.java</w:t>
            </w:r>
          </w:p>
        </w:tc>
        <w:tc>
          <w:tcPr>
            <w:tcW w:w="257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调用</w:t>
            </w:r>
            <w:r>
              <w:rPr>
                <w:rFonts w:ascii="幼圆" w:eastAsia="幼圆" w:hAnsi="幼圆" w:cs="幼圆" w:hint="eastAsia"/>
                <w:sz w:val="24"/>
                <w:szCs w:val="24"/>
              </w:rPr>
              <w:t>Teacher</w:t>
            </w:r>
            <w:r>
              <w:rPr>
                <w:rFonts w:ascii="幼圆" w:eastAsia="幼圆" w:hAnsi="幼圆" w:cs="幼圆" w:hint="eastAsia"/>
                <w:sz w:val="24"/>
                <w:szCs w:val="24"/>
              </w:rPr>
              <w:t>AssignmentMapper.java</w:t>
            </w:r>
          </w:p>
        </w:tc>
        <w:tc>
          <w:tcPr>
            <w:tcW w:w="211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返回给</w:t>
            </w:r>
            <w:r>
              <w:rPr>
                <w:rFonts w:ascii="幼圆" w:eastAsia="幼圆" w:hAnsi="幼圆" w:cs="幼圆" w:hint="eastAsia"/>
                <w:sz w:val="24"/>
                <w:szCs w:val="24"/>
              </w:rPr>
              <w:t>Action</w:t>
            </w:r>
          </w:p>
        </w:tc>
      </w:tr>
    </w:tbl>
    <w:p w:rsidR="00E27F87" w:rsidRDefault="00D927CC">
      <w:pPr>
        <w:ind w:firstLineChars="700" w:firstLine="1680"/>
        <w:jc w:val="both"/>
        <w:rPr>
          <w:rFonts w:ascii="幼圆" w:eastAsia="幼圆" w:hAnsi="幼圆" w:cs="幼圆"/>
          <w:sz w:val="24"/>
          <w:szCs w:val="24"/>
        </w:rPr>
      </w:pPr>
      <w:r>
        <w:rPr>
          <w:rFonts w:ascii="幼圆" w:eastAsia="幼圆" w:hAnsi="幼圆" w:cs="幼圆" w:hint="eastAsia"/>
          <w:sz w:val="24"/>
          <w:szCs w:val="24"/>
        </w:rPr>
        <w:tab/>
      </w: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33</w:t>
      </w:r>
      <w:r>
        <w:rPr>
          <w:rFonts w:ascii="幼圆" w:eastAsia="幼圆" w:hAnsi="幼圆" w:cs="幼圆" w:hint="eastAsia"/>
          <w:sz w:val="24"/>
          <w:szCs w:val="24"/>
        </w:rPr>
        <w:t>查看</w:t>
      </w:r>
      <w:r>
        <w:rPr>
          <w:rFonts w:ascii="幼圆" w:eastAsia="幼圆" w:hAnsi="幼圆" w:cs="幼圆" w:hint="eastAsia"/>
          <w:sz w:val="24"/>
          <w:szCs w:val="24"/>
        </w:rPr>
        <w:t>作业</w:t>
      </w:r>
      <w:r>
        <w:rPr>
          <w:rFonts w:ascii="幼圆" w:eastAsia="幼圆" w:hAnsi="幼圆" w:cs="幼圆" w:hint="eastAsia"/>
          <w:sz w:val="24"/>
          <w:szCs w:val="24"/>
        </w:rPr>
        <w:t>模块业务逻辑层列表</w: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在</w:t>
      </w:r>
      <w:r>
        <w:rPr>
          <w:rFonts w:ascii="幼圆" w:eastAsia="幼圆" w:hAnsi="幼圆" w:cs="幼圆" w:hint="eastAsia"/>
          <w:sz w:val="24"/>
          <w:szCs w:val="24"/>
        </w:rPr>
        <w:t>查看</w:t>
      </w:r>
      <w:r>
        <w:rPr>
          <w:rFonts w:ascii="幼圆" w:eastAsia="幼圆" w:hAnsi="幼圆" w:cs="幼圆" w:hint="eastAsia"/>
          <w:sz w:val="24"/>
          <w:szCs w:val="24"/>
        </w:rPr>
        <w:t>作业</w:t>
      </w:r>
      <w:r>
        <w:rPr>
          <w:rFonts w:ascii="幼圆" w:eastAsia="幼圆" w:hAnsi="幼圆" w:cs="幼圆" w:hint="eastAsia"/>
          <w:sz w:val="24"/>
          <w:szCs w:val="24"/>
        </w:rPr>
        <w:t>模块的业务逻辑层是调用了公用的</w:t>
      </w:r>
      <w:proofErr w:type="spellStart"/>
      <w:r>
        <w:rPr>
          <w:rFonts w:ascii="幼圆" w:eastAsia="幼圆" w:hAnsi="幼圆" w:cs="幼圆" w:hint="eastAsia"/>
          <w:sz w:val="24"/>
          <w:szCs w:val="24"/>
        </w:rPr>
        <w:t>TeacherAssignmentMapper</w:t>
      </w:r>
      <w:proofErr w:type="spellEnd"/>
      <w:r>
        <w:rPr>
          <w:rFonts w:ascii="幼圆" w:eastAsia="幼圆" w:hAnsi="幼圆" w:cs="幼圆" w:hint="eastAsia"/>
          <w:sz w:val="24"/>
          <w:szCs w:val="24"/>
        </w:rPr>
        <w:t xml:space="preserve"> .java</w:t>
      </w:r>
      <w:r>
        <w:rPr>
          <w:rFonts w:ascii="幼圆" w:eastAsia="幼圆" w:hAnsi="幼圆" w:cs="幼圆" w:hint="eastAsia"/>
          <w:sz w:val="24"/>
          <w:szCs w:val="24"/>
        </w:rPr>
        <w:t>接口，同时在实现该接口。</w:t>
      </w:r>
    </w:p>
    <w:p w:rsidR="00E27F87" w:rsidRDefault="00D927CC">
      <w:pPr>
        <w:rPr>
          <w:rFonts w:ascii="幼圆" w:eastAsia="幼圆" w:hAnsi="幼圆" w:cs="幼圆"/>
          <w:sz w:val="24"/>
          <w:szCs w:val="24"/>
        </w:rPr>
      </w:pPr>
      <w:r>
        <w:rPr>
          <w:rFonts w:ascii="幼圆" w:eastAsia="幼圆" w:hAnsi="幼圆" w:cs="幼圆" w:hint="eastAsia"/>
          <w:sz w:val="24"/>
          <w:szCs w:val="24"/>
        </w:rPr>
        <w:t>Teacher</w:t>
      </w:r>
      <w:r>
        <w:rPr>
          <w:rFonts w:ascii="幼圆" w:eastAsia="幼圆" w:hAnsi="幼圆" w:cs="幼圆" w:hint="eastAsia"/>
          <w:sz w:val="24"/>
          <w:szCs w:val="24"/>
        </w:rPr>
        <w:t>AssignmentService.java</w:t>
      </w:r>
      <w:r>
        <w:rPr>
          <w:rFonts w:ascii="幼圆" w:eastAsia="幼圆" w:hAnsi="幼圆" w:cs="幼圆" w:hint="eastAsia"/>
          <w:sz w:val="24"/>
          <w:szCs w:val="24"/>
        </w:rPr>
        <w:t>接口：</w:t>
      </w:r>
      <w:r>
        <w:rPr>
          <w:rFonts w:ascii="幼圆" w:eastAsia="幼圆" w:hAnsi="幼圆" w:cs="幼圆" w:hint="eastAsia"/>
          <w:noProof/>
          <w:sz w:val="24"/>
          <w:szCs w:val="24"/>
        </w:rPr>
        <mc:AlternateContent>
          <mc:Choice Requires="wps">
            <w:drawing>
              <wp:inline distT="0" distB="0" distL="0" distR="0">
                <wp:extent cx="5224780" cy="2101215"/>
                <wp:effectExtent l="4445" t="4445" r="9525" b="8890"/>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proofErr w:type="gramStart"/>
                            <w:r>
                              <w:rPr>
                                <w:rFonts w:hint="eastAsia"/>
                              </w:rPr>
                              <w:t>com.gxun.jms.service</w:t>
                            </w:r>
                            <w:proofErr w:type="spellEnd"/>
                            <w:proofErr w:type="gramEnd"/>
                            <w:r>
                              <w:rPr>
                                <w:rFonts w:hint="eastAsia"/>
                              </w:rPr>
                              <w:t>;</w:t>
                            </w:r>
                          </w:p>
                          <w:p w:rsidR="00E27F87" w:rsidRDefault="00D927CC">
                            <w:r>
                              <w:rPr>
                                <w:rFonts w:hint="eastAsia"/>
                              </w:rPr>
                              <w:t>@Service</w:t>
                            </w:r>
                          </w:p>
                          <w:p w:rsidR="00E27F87" w:rsidRDefault="00D927CC">
                            <w:r>
                              <w:rPr>
                                <w:rFonts w:hint="eastAsia"/>
                              </w:rPr>
                              <w:t xml:space="preserve">public class </w:t>
                            </w:r>
                            <w:proofErr w:type="spellStart"/>
                            <w:proofErr w:type="gramStart"/>
                            <w:r>
                              <w:rPr>
                                <w:rFonts w:hint="eastAsia"/>
                              </w:rPr>
                              <w:t>Teacher</w:t>
                            </w:r>
                            <w:r>
                              <w:rPr>
                                <w:rFonts w:hint="eastAsia"/>
                              </w:rPr>
                              <w:t>AssignmentService</w:t>
                            </w:r>
                            <w:proofErr w:type="spellEnd"/>
                            <w:r>
                              <w:rPr>
                                <w:rFonts w:hint="eastAsia"/>
                              </w:rPr>
                              <w:t>{</w:t>
                            </w:r>
                            <w:proofErr w:type="gramEnd"/>
                          </w:p>
                          <w:p w:rsidR="00E27F87" w:rsidRDefault="00D927CC">
                            <w:r>
                              <w:rPr>
                                <w:rFonts w:hint="eastAsia"/>
                              </w:rPr>
                              <w:t xml:space="preserve">  @</w:t>
                            </w:r>
                            <w:proofErr w:type="spellStart"/>
                            <w:r>
                              <w:rPr>
                                <w:rFonts w:hint="eastAsia"/>
                              </w:rPr>
                              <w:t>Autowired</w:t>
                            </w:r>
                            <w:proofErr w:type="spellEnd"/>
                            <w:r>
                              <w:rPr>
                                <w:rFonts w:hint="eastAsia"/>
                              </w:rPr>
                              <w:br/>
                              <w:t xml:space="preserve">private </w:t>
                            </w:r>
                            <w:proofErr w:type="spellStart"/>
                            <w:r>
                              <w:rPr>
                                <w:rFonts w:hint="eastAsia"/>
                              </w:rPr>
                              <w:t>TeacherAssignmentMapper</w:t>
                            </w:r>
                            <w:proofErr w:type="spellEnd"/>
                            <w:r>
                              <w:rPr>
                                <w:rFonts w:hint="eastAsia"/>
                              </w:rPr>
                              <w:t xml:space="preserve"> </w:t>
                            </w:r>
                            <w:proofErr w:type="spellStart"/>
                            <w:r>
                              <w:rPr>
                                <w:rFonts w:hint="eastAsia"/>
                              </w:rPr>
                              <w:t>teacherAssignmentMapper</w:t>
                            </w:r>
                            <w:proofErr w:type="spellEnd"/>
                            <w:r>
                              <w:rPr>
                                <w:rFonts w:hint="eastAsia"/>
                              </w:rPr>
                              <w:t>;</w:t>
                            </w:r>
                          </w:p>
                          <w:p w:rsidR="00E27F87" w:rsidRDefault="00D927CC">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47" o:spid="_x0000_s1059" type="#_x0000_t202" style="width:411.4pt;height:1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" fillcolor="#a5a5a5">
                <v:textbox>
                  <w:txbxContent>
                    <w:p w:rsidR="00E27F87" w:rsidRDefault="00D927CC">
                      <w:r>
                        <w:rPr>
                          <w:rFonts w:hint="eastAsia"/>
                        </w:rPr>
                        <w:t xml:space="preserve">package </w:t>
                      </w:r>
                      <w:proofErr w:type="spellStart"/>
                      <w:proofErr w:type="gramStart"/>
                      <w:r>
                        <w:rPr>
                          <w:rFonts w:hint="eastAsia"/>
                        </w:rPr>
                        <w:t>com.gxun.jms.service</w:t>
                      </w:r>
                      <w:proofErr w:type="spellEnd"/>
                      <w:proofErr w:type="gramEnd"/>
                      <w:r>
                        <w:rPr>
                          <w:rFonts w:hint="eastAsia"/>
                        </w:rPr>
                        <w:t>;</w:t>
                      </w:r>
                    </w:p>
                    <w:p w:rsidR="00E27F87" w:rsidRDefault="00D927CC">
                      <w:r>
                        <w:rPr>
                          <w:rFonts w:hint="eastAsia"/>
                        </w:rPr>
                        <w:t>@Service</w:t>
                      </w:r>
                    </w:p>
                    <w:p w:rsidR="00E27F87" w:rsidRDefault="00D927CC">
                      <w:r>
                        <w:rPr>
                          <w:rFonts w:hint="eastAsia"/>
                        </w:rPr>
                        <w:t xml:space="preserve">public class </w:t>
                      </w:r>
                      <w:proofErr w:type="spellStart"/>
                      <w:proofErr w:type="gramStart"/>
                      <w:r>
                        <w:rPr>
                          <w:rFonts w:hint="eastAsia"/>
                        </w:rPr>
                        <w:t>Teacher</w:t>
                      </w:r>
                      <w:r>
                        <w:rPr>
                          <w:rFonts w:hint="eastAsia"/>
                        </w:rPr>
                        <w:t>AssignmentService</w:t>
                      </w:r>
                      <w:proofErr w:type="spellEnd"/>
                      <w:r>
                        <w:rPr>
                          <w:rFonts w:hint="eastAsia"/>
                        </w:rPr>
                        <w:t>{</w:t>
                      </w:r>
                      <w:proofErr w:type="gramEnd"/>
                    </w:p>
                    <w:p w:rsidR="00E27F87" w:rsidRDefault="00D927CC">
                      <w:r>
                        <w:rPr>
                          <w:rFonts w:hint="eastAsia"/>
                        </w:rPr>
                        <w:t xml:space="preserve">  @</w:t>
                      </w:r>
                      <w:proofErr w:type="spellStart"/>
                      <w:r>
                        <w:rPr>
                          <w:rFonts w:hint="eastAsia"/>
                        </w:rPr>
                        <w:t>Autowired</w:t>
                      </w:r>
                      <w:proofErr w:type="spellEnd"/>
                      <w:r>
                        <w:rPr>
                          <w:rFonts w:hint="eastAsia"/>
                        </w:rPr>
                        <w:br/>
                        <w:t xml:space="preserve">private </w:t>
                      </w:r>
                      <w:proofErr w:type="spellStart"/>
                      <w:r>
                        <w:rPr>
                          <w:rFonts w:hint="eastAsia"/>
                        </w:rPr>
                        <w:t>TeacherAssignmentMapper</w:t>
                      </w:r>
                      <w:proofErr w:type="spellEnd"/>
                      <w:r>
                        <w:rPr>
                          <w:rFonts w:hint="eastAsia"/>
                        </w:rPr>
                        <w:t xml:space="preserve"> </w:t>
                      </w:r>
                      <w:proofErr w:type="spellStart"/>
                      <w:r>
                        <w:rPr>
                          <w:rFonts w:hint="eastAsia"/>
                        </w:rPr>
                        <w:t>teacherAssignmentMapper</w:t>
                      </w:r>
                      <w:proofErr w:type="spellEnd"/>
                      <w:r>
                        <w:rPr>
                          <w:rFonts w:hint="eastAsia"/>
                        </w:rPr>
                        <w:t>;</w:t>
                      </w:r>
                    </w:p>
                    <w:p w:rsidR="00E27F87" w:rsidRDefault="00D927CC">
                      <w:r>
                        <w:rPr>
                          <w:rFonts w:hint="eastAsia"/>
                        </w:rPr>
                        <w:t>}</w:t>
                      </w:r>
                    </w:p>
                  </w:txbxContent>
                </v:textbox>
                <w10:anchorlock/>
              </v:shape>
            </w:pict>
          </mc:Fallback>
        </mc:AlternateContent>
      </w:r>
      <w:r>
        <w:rPr>
          <w:rFonts w:ascii="幼圆" w:eastAsia="幼圆" w:hAnsi="幼圆" w:cs="幼圆" w:hint="eastAsia"/>
          <w:sz w:val="24"/>
          <w:szCs w:val="24"/>
        </w:rPr>
        <w:t xml:space="preserve"> </w:t>
      </w:r>
    </w:p>
    <w:p w:rsidR="00E27F87" w:rsidRDefault="00D927CC">
      <w:pPr>
        <w:rPr>
          <w:rFonts w:ascii="幼圆" w:eastAsia="幼圆" w:hAnsi="幼圆" w:cs="幼圆"/>
          <w:sz w:val="24"/>
          <w:szCs w:val="24"/>
        </w:rPr>
      </w:pPr>
      <w:r>
        <w:rPr>
          <w:rFonts w:ascii="幼圆" w:eastAsia="幼圆" w:hAnsi="幼圆" w:cs="幼圆" w:hint="eastAsia"/>
          <w:sz w:val="24"/>
          <w:szCs w:val="24"/>
        </w:rPr>
        <w:t>Teacher</w:t>
      </w:r>
      <w:r>
        <w:rPr>
          <w:rFonts w:ascii="幼圆" w:eastAsia="幼圆" w:hAnsi="幼圆" w:cs="幼圆" w:hint="eastAsia"/>
          <w:sz w:val="24"/>
          <w:szCs w:val="24"/>
        </w:rPr>
        <w:t>Assig</w:t>
      </w:r>
      <w:r>
        <w:rPr>
          <w:rFonts w:ascii="幼圆" w:eastAsia="幼圆" w:hAnsi="幼圆" w:cs="幼圆" w:hint="eastAsia"/>
          <w:sz w:val="24"/>
          <w:szCs w:val="24"/>
        </w:rPr>
        <w:t>nmentService.java</w:t>
      </w:r>
      <w:r>
        <w:rPr>
          <w:rFonts w:ascii="幼圆" w:eastAsia="幼圆" w:hAnsi="幼圆" w:cs="幼圆" w:hint="eastAsia"/>
          <w:sz w:val="24"/>
          <w:szCs w:val="24"/>
        </w:rPr>
        <w:t>调用数据持久层的</w:t>
      </w:r>
      <w:proofErr w:type="spellStart"/>
      <w:r>
        <w:rPr>
          <w:rFonts w:ascii="幼圆" w:eastAsia="幼圆" w:hAnsi="幼圆" w:cs="幼圆" w:hint="eastAsia"/>
          <w:sz w:val="24"/>
          <w:szCs w:val="24"/>
        </w:rPr>
        <w:t>TeacherAssignmentMapper</w:t>
      </w:r>
      <w:proofErr w:type="spellEnd"/>
      <w:r>
        <w:rPr>
          <w:rFonts w:ascii="幼圆" w:eastAsia="幼圆" w:hAnsi="幼圆" w:cs="幼圆" w:hint="eastAsia"/>
          <w:sz w:val="24"/>
          <w:szCs w:val="24"/>
        </w:rPr>
        <w:t xml:space="preserve"> .java</w:t>
      </w:r>
    </w:p>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TeacherAssignmentMapper</w:t>
      </w:r>
      <w:proofErr w:type="spellEnd"/>
      <w:r>
        <w:rPr>
          <w:rFonts w:ascii="幼圆" w:eastAsia="幼圆" w:hAnsi="幼圆" w:cs="幼圆" w:hint="eastAsia"/>
          <w:sz w:val="24"/>
          <w:szCs w:val="24"/>
        </w:rPr>
        <w:t xml:space="preserve"> .java</w:t>
      </w:r>
      <w:r>
        <w:rPr>
          <w:rFonts w:ascii="幼圆" w:eastAsia="幼圆" w:hAnsi="幼圆" w:cs="幼圆" w:hint="eastAsia"/>
          <w:sz w:val="24"/>
          <w:szCs w:val="24"/>
        </w:rPr>
        <w:t>接口：</w:t>
      </w:r>
    </w:p>
    <w:p w:rsidR="00E27F87" w:rsidRDefault="00D927CC">
      <w:r>
        <w:rPr>
          <w:rFonts w:ascii="幼圆" w:eastAsia="幼圆" w:hAnsi="幼圆" w:cs="幼圆" w:hint="eastAsia"/>
          <w:noProof/>
          <w:sz w:val="24"/>
          <w:szCs w:val="24"/>
        </w:rPr>
        <mc:AlternateContent>
          <mc:Choice Requires="wps">
            <w:drawing>
              <wp:inline distT="0" distB="0" distL="0" distR="0">
                <wp:extent cx="5224780" cy="1878965"/>
                <wp:effectExtent l="4445" t="4445" r="9525" b="21590"/>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r>
                              <w:rPr>
                                <w:rFonts w:hint="eastAsia"/>
                              </w:rPr>
                              <w:t>TeacherAssignmentMapper</w:t>
                            </w:r>
                            <w:proofErr w:type="spellEnd"/>
                            <w:r>
                              <w:rPr>
                                <w:rFonts w:hint="eastAsia"/>
                              </w:rPr>
                              <w:t xml:space="preserve"> {</w:t>
                            </w:r>
                          </w:p>
                          <w:p w:rsidR="00E27F87" w:rsidRDefault="00D927CC">
                            <w:r>
                              <w:rPr>
                                <w:rFonts w:hint="eastAsia"/>
                              </w:rPr>
                              <w:t>}</w:t>
                            </w:r>
                          </w:p>
                        </w:txbxContent>
                      </wps:txbx>
                      <wps:bodyPr rot="0" vert="horz" wrap="square" lIns="91440" tIns="45720" rIns="91440" bIns="45720" anchor="t" anchorCtr="0" upright="1">
                        <a:spAutoFit/>
                      </wps:bodyPr>
                    </wps:wsp>
                  </a:graphicData>
                </a:graphic>
              </wp:inline>
            </w:drawing>
          </mc:Choice>
          <mc:Fallback>
            <w:pict>
              <v:shape id="文本框 48" o:spid="_x0000_s1060" type="#_x0000_t202" style="width:411.4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r>
                        <w:rPr>
                          <w:rFonts w:hint="eastAsia"/>
                        </w:rPr>
                        <w:t>TeacherAssignmentMapper</w:t>
                      </w:r>
                      <w:proofErr w:type="spellEnd"/>
                      <w:r>
                        <w:rPr>
                          <w:rFonts w:hint="eastAsia"/>
                        </w:rPr>
                        <w:t xml:space="preserve"> {</w:t>
                      </w:r>
                    </w:p>
                    <w:p w:rsidR="00E27F87" w:rsidRDefault="00D927CC">
                      <w:r>
                        <w:rPr>
                          <w:rFonts w:hint="eastAsia"/>
                        </w:rPr>
                        <w:t>}</w:t>
                      </w:r>
                    </w:p>
                  </w:txbxContent>
                </v:textbox>
                <w10:anchorlock/>
              </v:shape>
            </w:pict>
          </mc:Fallback>
        </mc:AlternateContent>
      </w:r>
    </w:p>
    <w:p w:rsidR="00E27F87" w:rsidRDefault="00D927CC">
      <w:pPr>
        <w:pStyle w:val="4"/>
        <w:ind w:firstLineChars="300" w:firstLine="723"/>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4.4</w:t>
      </w:r>
      <w:r>
        <w:rPr>
          <w:rFonts w:ascii="黑体" w:eastAsia="黑体" w:hAnsi="黑体" w:cs="黑体" w:hint="eastAsia"/>
          <w:i w:val="0"/>
          <w:iCs w:val="0"/>
          <w:color w:val="000000" w:themeColor="text1"/>
          <w:sz w:val="24"/>
          <w:szCs w:val="24"/>
        </w:rPr>
        <w:t xml:space="preserve"> </w:t>
      </w:r>
      <w:r>
        <w:rPr>
          <w:rFonts w:ascii="黑体" w:eastAsia="黑体" w:hAnsi="黑体" w:cs="黑体" w:hint="eastAsia"/>
          <w:i w:val="0"/>
          <w:iCs w:val="0"/>
          <w:color w:val="000000" w:themeColor="text1"/>
          <w:sz w:val="24"/>
          <w:szCs w:val="24"/>
        </w:rPr>
        <w:t>数据持久层</w:t>
      </w:r>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查看作业模块</w:t>
      </w:r>
      <w:r>
        <w:rPr>
          <w:rFonts w:ascii="幼圆" w:eastAsia="幼圆" w:hAnsi="幼圆" w:cs="幼圆" w:hint="eastAsia"/>
          <w:sz w:val="24"/>
          <w:szCs w:val="24"/>
        </w:rPr>
        <w:t>的数据持久层</w:t>
      </w:r>
      <w:r>
        <w:rPr>
          <w:rFonts w:ascii="幼圆" w:eastAsia="幼圆" w:hAnsi="幼圆" w:cs="幼圆" w:hint="eastAsia"/>
          <w:sz w:val="24"/>
          <w:szCs w:val="24"/>
        </w:rPr>
        <w:t>可以在选择查看作业类型后系统获取相应的作业数据，查看作业</w:t>
      </w:r>
      <w:r>
        <w:rPr>
          <w:rFonts w:ascii="幼圆" w:eastAsia="幼圆" w:hAnsi="幼圆" w:cs="幼圆" w:hint="eastAsia"/>
          <w:sz w:val="24"/>
          <w:szCs w:val="24"/>
        </w:rPr>
        <w:t>模块数据持久层列表见表</w:t>
      </w:r>
      <w:r>
        <w:rPr>
          <w:rFonts w:ascii="幼圆" w:eastAsia="幼圆" w:hAnsi="幼圆" w:cs="幼圆" w:hint="eastAsia"/>
          <w:sz w:val="24"/>
          <w:szCs w:val="24"/>
        </w:rPr>
        <w:t>4-</w:t>
      </w:r>
      <w:r>
        <w:rPr>
          <w:rFonts w:ascii="幼圆" w:eastAsia="幼圆" w:hAnsi="幼圆" w:cs="幼圆" w:hint="eastAsia"/>
          <w:sz w:val="24"/>
          <w:szCs w:val="24"/>
        </w:rPr>
        <w:t>34</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68"/>
        <w:gridCol w:w="2245"/>
        <w:gridCol w:w="2372"/>
        <w:gridCol w:w="2520"/>
      </w:tblGrid>
      <w:tr w:rsidR="00E27F87">
        <w:trPr>
          <w:jc w:val="center"/>
        </w:trPr>
        <w:tc>
          <w:tcPr>
            <w:tcW w:w="1368"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245"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DAO</w:t>
            </w:r>
          </w:p>
        </w:tc>
        <w:tc>
          <w:tcPr>
            <w:tcW w:w="237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调用数据模型</w:t>
            </w:r>
          </w:p>
        </w:tc>
        <w:tc>
          <w:tcPr>
            <w:tcW w:w="252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说明</w:t>
            </w:r>
          </w:p>
        </w:tc>
      </w:tr>
      <w:tr w:rsidR="00E27F87">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查看</w:t>
            </w:r>
          </w:p>
        </w:tc>
        <w:tc>
          <w:tcPr>
            <w:tcW w:w="2245"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TeacherAssignmentMapper</w:t>
            </w:r>
            <w:proofErr w:type="spellEnd"/>
            <w:r>
              <w:rPr>
                <w:rFonts w:ascii="幼圆" w:eastAsia="幼圆" w:hAnsi="幼圆" w:cs="幼圆" w:hint="eastAsia"/>
                <w:sz w:val="24"/>
                <w:szCs w:val="24"/>
              </w:rPr>
              <w:t xml:space="preserve"> .java</w:t>
            </w:r>
          </w:p>
        </w:tc>
        <w:tc>
          <w:tcPr>
            <w:tcW w:w="2372"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Times New Roman" w:hAnsi="Times New Roman" w:cs="Times New Roman" w:hint="eastAsia"/>
                <w:sz w:val="24"/>
                <w:szCs w:val="24"/>
              </w:rPr>
              <w:t>HomeworkView.java</w:t>
            </w:r>
          </w:p>
        </w:tc>
        <w:tc>
          <w:tcPr>
            <w:tcW w:w="2520"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利用接口对作业查看进行操作</w:t>
            </w:r>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34</w:t>
      </w:r>
      <w:r>
        <w:rPr>
          <w:rFonts w:ascii="幼圆" w:eastAsia="幼圆" w:hAnsi="幼圆" w:cs="幼圆" w:hint="eastAsia"/>
          <w:sz w:val="24"/>
          <w:szCs w:val="24"/>
        </w:rPr>
        <w:t>登入模块数据持久层列表</w: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lastRenderedPageBreak/>
        <w:t>TeacherAssignmentMapper</w:t>
      </w:r>
      <w:proofErr w:type="spellEnd"/>
      <w:r>
        <w:rPr>
          <w:rFonts w:ascii="幼圆" w:eastAsia="幼圆" w:hAnsi="幼圆" w:cs="幼圆" w:hint="eastAsia"/>
          <w:sz w:val="24"/>
          <w:szCs w:val="24"/>
        </w:rPr>
        <w:t xml:space="preserve"> .java</w:t>
      </w:r>
      <w:r>
        <w:rPr>
          <w:rFonts w:ascii="幼圆" w:eastAsia="幼圆" w:hAnsi="幼圆" w:cs="幼圆" w:hint="eastAsia"/>
          <w:sz w:val="24"/>
          <w:szCs w:val="24"/>
        </w:rPr>
        <w:t>定义了</w:t>
      </w:r>
      <w:r>
        <w:rPr>
          <w:rFonts w:ascii="幼圆" w:eastAsia="幼圆" w:hAnsi="幼圆" w:cs="幼圆" w:hint="eastAsia"/>
          <w:sz w:val="24"/>
          <w:szCs w:val="24"/>
        </w:rPr>
        <w:t>对</w:t>
      </w:r>
      <w:r>
        <w:rPr>
          <w:rFonts w:ascii="幼圆" w:eastAsia="幼圆" w:hAnsi="幼圆" w:cs="幼圆" w:hint="eastAsia"/>
          <w:sz w:val="24"/>
          <w:szCs w:val="24"/>
        </w:rPr>
        <w:t>用户信息</w:t>
      </w:r>
      <w:r>
        <w:rPr>
          <w:rFonts w:ascii="幼圆" w:eastAsia="幼圆" w:hAnsi="幼圆" w:cs="幼圆" w:hint="eastAsia"/>
          <w:sz w:val="24"/>
          <w:szCs w:val="24"/>
        </w:rPr>
        <w:t>操作</w:t>
      </w:r>
      <w:r>
        <w:rPr>
          <w:rFonts w:ascii="幼圆" w:eastAsia="幼圆" w:hAnsi="幼圆" w:cs="幼圆" w:hint="eastAsia"/>
          <w:sz w:val="24"/>
          <w:szCs w:val="24"/>
        </w:rPr>
        <w:t>的接口：</w:t>
      </w:r>
    </w:p>
    <w:p w:rsidR="00E27F87" w:rsidRDefault="00D927CC">
      <w:r>
        <w:rPr>
          <w:rFonts w:ascii="幼圆" w:eastAsia="幼圆" w:hAnsi="幼圆" w:cs="幼圆" w:hint="eastAsia"/>
          <w:noProof/>
          <w:sz w:val="24"/>
          <w:szCs w:val="24"/>
        </w:rPr>
        <mc:AlternateContent>
          <mc:Choice Requires="wps">
            <w:drawing>
              <wp:inline distT="0" distB="0" distL="0" distR="0">
                <wp:extent cx="5260975" cy="3988435"/>
                <wp:effectExtent l="4445" t="4445" r="11430" b="7620"/>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t>/*</w:t>
                            </w:r>
                          </w:p>
                          <w:p w:rsidR="00E27F87" w:rsidRDefault="00D927CC">
                            <w:r>
                              <w:rPr>
                                <w:rFonts w:hint="eastAsia"/>
                              </w:rPr>
                              <w:t>* @description</w:t>
                            </w:r>
                            <w:r>
                              <w:rPr>
                                <w:rFonts w:hint="eastAsia"/>
                              </w:rPr>
                              <w:tab/>
                            </w:r>
                            <w:r>
                              <w:rPr>
                                <w:rFonts w:hint="eastAsia"/>
                              </w:rPr>
                              <w:t>信息持久层接口定义</w:t>
                            </w:r>
                            <w:r>
                              <w:rPr>
                                <w:rFonts w:hint="eastAsia"/>
                              </w:rPr>
                              <w:t>。</w:t>
                            </w:r>
                          </w:p>
                          <w:p w:rsidR="00E27F87" w:rsidRDefault="00D927CC">
                            <w: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r>
                              <w:rPr>
                                <w:rFonts w:hint="eastAsia"/>
                              </w:rPr>
                              <w:t>TeacherAssignmentMapper</w:t>
                            </w:r>
                            <w:proofErr w:type="spellEnd"/>
                            <w:r>
                              <w:rPr>
                                <w:rFonts w:hint="eastAsia"/>
                              </w:rPr>
                              <w:t xml:space="preserve"> </w:t>
                            </w:r>
                            <w:r>
                              <w:rPr>
                                <w:rFonts w:hint="eastAsia"/>
                                <w:b/>
                              </w:rPr>
                              <w:t>{</w:t>
                            </w:r>
                          </w:p>
                          <w:p w:rsidR="00E27F87" w:rsidRDefault="00D927CC">
                            <w:r>
                              <w:rPr>
                                <w:rFonts w:hint="eastAsia"/>
                              </w:rPr>
                              <w:t xml:space="preserve">public void </w:t>
                            </w:r>
                            <w:proofErr w:type="spellStart"/>
                            <w:r>
                              <w:rPr>
                                <w:rFonts w:hint="eastAsia"/>
                              </w:rPr>
                              <w:t>insertHomeworkContent</w:t>
                            </w:r>
                            <w:proofErr w:type="spellEnd"/>
                            <w:r>
                              <w:rPr>
                                <w:rFonts w:hint="eastAsia"/>
                              </w:rPr>
                              <w:t>(@Param("</w:t>
                            </w:r>
                            <w:proofErr w:type="spellStart"/>
                            <w:r>
                              <w:rPr>
                                <w:rFonts w:hint="eastAsia"/>
                              </w:rPr>
                              <w:t>homeworkID</w:t>
                            </w:r>
                            <w:proofErr w:type="spellEnd"/>
                            <w:r>
                              <w:rPr>
                                <w:rFonts w:hint="eastAsia"/>
                              </w:rPr>
                              <w:t xml:space="preserve">") int </w:t>
                            </w:r>
                            <w:proofErr w:type="spellStart"/>
                            <w:r>
                              <w:rPr>
                                <w:rFonts w:hint="eastAsia"/>
                              </w:rPr>
                              <w:t>homeworkID</w:t>
                            </w:r>
                            <w:proofErr w:type="spellEnd"/>
                            <w:r>
                              <w:rPr>
                                <w:rFonts w:hint="eastAsia"/>
                              </w:rPr>
                              <w:t>, @Param("</w:t>
                            </w:r>
                            <w:proofErr w:type="spellStart"/>
                            <w:r>
                              <w:rPr>
                                <w:rFonts w:hint="eastAsia"/>
                              </w:rPr>
                              <w:t>questionNum</w:t>
                            </w:r>
                            <w:proofErr w:type="spellEnd"/>
                            <w:r>
                              <w:rPr>
                                <w:rFonts w:hint="eastAsia"/>
                              </w:rPr>
                              <w:t xml:space="preserve">") int </w:t>
                            </w:r>
                            <w:proofErr w:type="spellStart"/>
                            <w:r>
                              <w:rPr>
                                <w:rFonts w:hint="eastAsia"/>
                              </w:rPr>
                              <w:t>questionNum</w:t>
                            </w:r>
                            <w:proofErr w:type="spellEnd"/>
                            <w:r>
                              <w:rPr>
                                <w:rFonts w:hint="eastAsia"/>
                              </w:rPr>
                              <w:t>);</w:t>
                            </w:r>
                          </w:p>
                          <w:p w:rsidR="00E27F87" w:rsidRDefault="00E27F87">
                            <w:pPr>
                              <w:rPr>
                                <w:b/>
                              </w:rPr>
                            </w:pPr>
                          </w:p>
                          <w:p w:rsidR="00E27F87" w:rsidRDefault="00D927CC">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文本框 49" o:spid="_x0000_s1061" type="#_x0000_t202" style="width:414.25pt;height:3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t>/*</w:t>
                      </w:r>
                    </w:p>
                    <w:p w:rsidR="00E27F87" w:rsidRDefault="00D927CC">
                      <w:r>
                        <w:rPr>
                          <w:rFonts w:hint="eastAsia"/>
                        </w:rPr>
                        <w:t>* @description</w:t>
                      </w:r>
                      <w:r>
                        <w:rPr>
                          <w:rFonts w:hint="eastAsia"/>
                        </w:rPr>
                        <w:tab/>
                      </w:r>
                      <w:r>
                        <w:rPr>
                          <w:rFonts w:hint="eastAsia"/>
                        </w:rPr>
                        <w:t>信息持久层接口定义</w:t>
                      </w:r>
                      <w:r>
                        <w:rPr>
                          <w:rFonts w:hint="eastAsia"/>
                        </w:rPr>
                        <w:t>。</w:t>
                      </w:r>
                    </w:p>
                    <w:p w:rsidR="00E27F87" w:rsidRDefault="00D927CC">
                      <w: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r>
                        <w:rPr>
                          <w:rFonts w:hint="eastAsia"/>
                        </w:rPr>
                        <w:t>TeacherAssignmentMapper</w:t>
                      </w:r>
                      <w:proofErr w:type="spellEnd"/>
                      <w:r>
                        <w:rPr>
                          <w:rFonts w:hint="eastAsia"/>
                        </w:rPr>
                        <w:t xml:space="preserve"> </w:t>
                      </w:r>
                      <w:r>
                        <w:rPr>
                          <w:rFonts w:hint="eastAsia"/>
                          <w:b/>
                        </w:rPr>
                        <w:t>{</w:t>
                      </w:r>
                    </w:p>
                    <w:p w:rsidR="00E27F87" w:rsidRDefault="00D927CC">
                      <w:r>
                        <w:rPr>
                          <w:rFonts w:hint="eastAsia"/>
                        </w:rPr>
                        <w:t xml:space="preserve">public void </w:t>
                      </w:r>
                      <w:proofErr w:type="spellStart"/>
                      <w:r>
                        <w:rPr>
                          <w:rFonts w:hint="eastAsia"/>
                        </w:rPr>
                        <w:t>insertHomeworkContent</w:t>
                      </w:r>
                      <w:proofErr w:type="spellEnd"/>
                      <w:r>
                        <w:rPr>
                          <w:rFonts w:hint="eastAsia"/>
                        </w:rPr>
                        <w:t>(@Param("</w:t>
                      </w:r>
                      <w:proofErr w:type="spellStart"/>
                      <w:r>
                        <w:rPr>
                          <w:rFonts w:hint="eastAsia"/>
                        </w:rPr>
                        <w:t>homeworkID</w:t>
                      </w:r>
                      <w:proofErr w:type="spellEnd"/>
                      <w:r>
                        <w:rPr>
                          <w:rFonts w:hint="eastAsia"/>
                        </w:rPr>
                        <w:t xml:space="preserve">") int </w:t>
                      </w:r>
                      <w:proofErr w:type="spellStart"/>
                      <w:r>
                        <w:rPr>
                          <w:rFonts w:hint="eastAsia"/>
                        </w:rPr>
                        <w:t>homeworkID</w:t>
                      </w:r>
                      <w:proofErr w:type="spellEnd"/>
                      <w:r>
                        <w:rPr>
                          <w:rFonts w:hint="eastAsia"/>
                        </w:rPr>
                        <w:t>, @Param("</w:t>
                      </w:r>
                      <w:proofErr w:type="spellStart"/>
                      <w:r>
                        <w:rPr>
                          <w:rFonts w:hint="eastAsia"/>
                        </w:rPr>
                        <w:t>questionNum</w:t>
                      </w:r>
                      <w:proofErr w:type="spellEnd"/>
                      <w:r>
                        <w:rPr>
                          <w:rFonts w:hint="eastAsia"/>
                        </w:rPr>
                        <w:t xml:space="preserve">") int </w:t>
                      </w:r>
                      <w:proofErr w:type="spellStart"/>
                      <w:r>
                        <w:rPr>
                          <w:rFonts w:hint="eastAsia"/>
                        </w:rPr>
                        <w:t>questionNum</w:t>
                      </w:r>
                      <w:proofErr w:type="spellEnd"/>
                      <w:r>
                        <w:rPr>
                          <w:rFonts w:hint="eastAsia"/>
                        </w:rPr>
                        <w:t>);</w:t>
                      </w:r>
                    </w:p>
                    <w:p w:rsidR="00E27F87" w:rsidRDefault="00E27F87">
                      <w:pPr>
                        <w:rPr>
                          <w:b/>
                        </w:rPr>
                      </w:pPr>
                    </w:p>
                    <w:p w:rsidR="00E27F87" w:rsidRDefault="00D927CC">
                      <w:pPr>
                        <w:rPr>
                          <w:b/>
                        </w:rPr>
                      </w:pPr>
                      <w:r>
                        <w:rPr>
                          <w:rFonts w:hint="eastAsia"/>
                          <w:b/>
                        </w:rPr>
                        <w:t>}</w:t>
                      </w:r>
                    </w:p>
                  </w:txbxContent>
                </v:textbox>
                <w10:anchorlock/>
              </v:shape>
            </w:pict>
          </mc:Fallback>
        </mc:AlternateContent>
      </w:r>
    </w:p>
    <w:p w:rsidR="00E27F87" w:rsidRDefault="00D927CC">
      <w:pPr>
        <w:pStyle w:val="4"/>
        <w:ind w:firstLineChars="300" w:firstLine="723"/>
        <w:rPr>
          <w:rFonts w:ascii="黑体" w:eastAsia="黑体" w:hAnsi="黑体" w:cs="黑体"/>
          <w:i w:val="0"/>
          <w:iCs w:val="0"/>
          <w:color w:val="000000" w:themeColor="text1"/>
          <w:sz w:val="24"/>
          <w:szCs w:val="24"/>
        </w:rPr>
      </w:pP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2</w:t>
      </w:r>
      <w:r>
        <w:rPr>
          <w:rFonts w:ascii="黑体" w:eastAsia="黑体" w:hAnsi="黑体" w:cs="黑体" w:hint="eastAsia"/>
          <w:i w:val="0"/>
          <w:iCs w:val="0"/>
          <w:color w:val="000000" w:themeColor="text1"/>
          <w:sz w:val="24"/>
          <w:szCs w:val="24"/>
        </w:rPr>
        <w:t>.</w:t>
      </w:r>
      <w:r>
        <w:rPr>
          <w:rFonts w:ascii="黑体" w:eastAsia="黑体" w:hAnsi="黑体" w:cs="黑体" w:hint="eastAsia"/>
          <w:i w:val="0"/>
          <w:iCs w:val="0"/>
          <w:color w:val="000000" w:themeColor="text1"/>
          <w:sz w:val="24"/>
          <w:szCs w:val="24"/>
        </w:rPr>
        <w:t>4.</w:t>
      </w:r>
      <w:r>
        <w:rPr>
          <w:rFonts w:ascii="黑体" w:eastAsia="黑体" w:hAnsi="黑体" w:cs="黑体" w:hint="eastAsia"/>
          <w:i w:val="0"/>
          <w:iCs w:val="0"/>
          <w:color w:val="000000" w:themeColor="text1"/>
          <w:sz w:val="24"/>
          <w:szCs w:val="24"/>
        </w:rPr>
        <w:t xml:space="preserve">5 </w:t>
      </w:r>
      <w:r>
        <w:rPr>
          <w:rFonts w:ascii="黑体" w:eastAsia="黑体" w:hAnsi="黑体" w:cs="黑体" w:hint="eastAsia"/>
          <w:i w:val="0"/>
          <w:iCs w:val="0"/>
          <w:color w:val="000000" w:themeColor="text1"/>
          <w:sz w:val="24"/>
          <w:szCs w:val="24"/>
        </w:rPr>
        <w:t>域模型层</w:t>
      </w:r>
    </w:p>
    <w:p w:rsidR="00E27F87" w:rsidRDefault="00D927CC">
      <w:pPr>
        <w:ind w:firstLineChars="200" w:firstLine="480"/>
        <w:rPr>
          <w:rFonts w:ascii="幼圆" w:eastAsia="幼圆" w:hAnsi="幼圆" w:cs="幼圆"/>
          <w:sz w:val="24"/>
          <w:szCs w:val="24"/>
        </w:rPr>
      </w:pPr>
      <w:r>
        <w:rPr>
          <w:rFonts w:ascii="幼圆" w:eastAsia="幼圆" w:hAnsi="幼圆" w:cs="幼圆" w:hint="eastAsia"/>
          <w:sz w:val="24"/>
          <w:szCs w:val="24"/>
        </w:rPr>
        <w:t>教师查看作业</w:t>
      </w:r>
      <w:r>
        <w:rPr>
          <w:rFonts w:ascii="幼圆" w:eastAsia="幼圆" w:hAnsi="幼圆" w:cs="幼圆" w:hint="eastAsia"/>
          <w:sz w:val="24"/>
          <w:szCs w:val="24"/>
        </w:rPr>
        <w:t>模块用到域模型层中</w:t>
      </w:r>
      <w:r>
        <w:rPr>
          <w:rFonts w:ascii="幼圆" w:eastAsia="幼圆" w:hAnsi="幼圆" w:cs="幼圆" w:hint="eastAsia"/>
          <w:sz w:val="24"/>
          <w:szCs w:val="24"/>
        </w:rPr>
        <w:t>HomeworkView.java</w:t>
      </w:r>
      <w:r>
        <w:rPr>
          <w:rFonts w:ascii="幼圆" w:eastAsia="幼圆" w:hAnsi="幼圆" w:cs="幼圆" w:hint="eastAsia"/>
          <w:sz w:val="24"/>
          <w:szCs w:val="24"/>
        </w:rPr>
        <w:t>，并且它也是</w:t>
      </w:r>
      <w:r>
        <w:rPr>
          <w:rFonts w:ascii="幼圆" w:eastAsia="幼圆" w:hAnsi="幼圆" w:cs="幼圆" w:hint="eastAsia"/>
          <w:sz w:val="24"/>
          <w:szCs w:val="24"/>
        </w:rPr>
        <w:t>是公用域模型，在涉及到</w:t>
      </w:r>
      <w:r>
        <w:rPr>
          <w:rFonts w:ascii="幼圆" w:eastAsia="幼圆" w:hAnsi="幼圆" w:cs="幼圆" w:hint="eastAsia"/>
          <w:sz w:val="24"/>
          <w:szCs w:val="24"/>
        </w:rPr>
        <w:t>作业信息调用操作</w:t>
      </w:r>
      <w:r>
        <w:rPr>
          <w:rFonts w:ascii="幼圆" w:eastAsia="幼圆" w:hAnsi="幼圆" w:cs="幼圆" w:hint="eastAsia"/>
          <w:sz w:val="24"/>
          <w:szCs w:val="24"/>
        </w:rPr>
        <w:t>时，就会调用到该模型，</w:t>
      </w:r>
      <w:r>
        <w:rPr>
          <w:rFonts w:ascii="幼圆" w:eastAsia="幼圆" w:hAnsi="幼圆" w:cs="幼圆" w:hint="eastAsia"/>
          <w:sz w:val="24"/>
          <w:szCs w:val="24"/>
        </w:rPr>
        <w:t>教师查看作业</w:t>
      </w:r>
      <w:r>
        <w:rPr>
          <w:rFonts w:ascii="幼圆" w:eastAsia="幼圆" w:hAnsi="幼圆" w:cs="幼圆" w:hint="eastAsia"/>
          <w:sz w:val="24"/>
          <w:szCs w:val="24"/>
        </w:rPr>
        <w:t>模块域模型层列表如表</w:t>
      </w:r>
      <w:r>
        <w:rPr>
          <w:rFonts w:ascii="幼圆" w:eastAsia="幼圆" w:hAnsi="幼圆" w:cs="幼圆" w:hint="eastAsia"/>
          <w:sz w:val="24"/>
          <w:szCs w:val="24"/>
        </w:rPr>
        <w:t>4-</w:t>
      </w:r>
      <w:r>
        <w:rPr>
          <w:rFonts w:ascii="幼圆" w:eastAsia="幼圆" w:hAnsi="幼圆" w:cs="幼圆" w:hint="eastAsia"/>
          <w:sz w:val="24"/>
          <w:szCs w:val="24"/>
        </w:rPr>
        <w:t>35</w:t>
      </w:r>
      <w:r>
        <w:rPr>
          <w:rFonts w:ascii="幼圆" w:eastAsia="幼圆" w:hAnsi="幼圆" w:cs="幼圆" w:hint="eastAsia"/>
          <w:sz w:val="24"/>
          <w:szCs w:val="24"/>
        </w:rPr>
        <w:t>所示。</w:t>
      </w:r>
    </w:p>
    <w:tbl>
      <w:tblPr>
        <w:tblW w:w="7746"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944"/>
        <w:gridCol w:w="4802"/>
      </w:tblGrid>
      <w:tr w:rsidR="00E27F87">
        <w:trPr>
          <w:jc w:val="center"/>
        </w:trPr>
        <w:tc>
          <w:tcPr>
            <w:tcW w:w="294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域模型</w:t>
            </w:r>
          </w:p>
        </w:tc>
        <w:tc>
          <w:tcPr>
            <w:tcW w:w="480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描述</w:t>
            </w:r>
          </w:p>
        </w:tc>
      </w:tr>
      <w:tr w:rsidR="00E27F87">
        <w:trPr>
          <w:jc w:val="center"/>
        </w:trPr>
        <w:tc>
          <w:tcPr>
            <w:tcW w:w="2944"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HomeworkView.java</w:t>
            </w:r>
          </w:p>
        </w:tc>
        <w:tc>
          <w:tcPr>
            <w:tcW w:w="4802"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对</w:t>
            </w:r>
            <w:r>
              <w:rPr>
                <w:rFonts w:ascii="幼圆" w:eastAsia="幼圆" w:hAnsi="幼圆" w:cs="幼圆" w:hint="eastAsia"/>
                <w:sz w:val="24"/>
                <w:szCs w:val="24"/>
              </w:rPr>
              <w:t>数据库中的信息进行显示</w:t>
            </w:r>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4-</w:t>
      </w:r>
      <w:r>
        <w:rPr>
          <w:rFonts w:ascii="幼圆" w:eastAsia="幼圆" w:hAnsi="幼圆" w:cs="幼圆" w:hint="eastAsia"/>
          <w:sz w:val="24"/>
          <w:szCs w:val="24"/>
        </w:rPr>
        <w:t>35</w:t>
      </w:r>
      <w:r>
        <w:rPr>
          <w:rFonts w:ascii="幼圆" w:eastAsia="幼圆" w:hAnsi="幼圆" w:cs="幼圆" w:hint="eastAsia"/>
          <w:sz w:val="24"/>
          <w:szCs w:val="24"/>
        </w:rPr>
        <w:t>登入模块域模型层列表</w:t>
      </w:r>
    </w:p>
    <w:p w:rsidR="00E27F87" w:rsidRDefault="00E27F87">
      <w:pPr>
        <w:ind w:left="220" w:firstLineChars="88" w:firstLine="211"/>
        <w:rPr>
          <w:rFonts w:ascii="幼圆" w:eastAsia="幼圆" w:hAnsi="幼圆" w:cs="幼圆"/>
          <w:sz w:val="24"/>
          <w:szCs w:val="24"/>
        </w:rPr>
      </w:pPr>
    </w:p>
    <w:p w:rsidR="00E27F87" w:rsidRDefault="00E27F87">
      <w:pPr>
        <w:ind w:left="220" w:firstLineChars="88" w:firstLine="211"/>
        <w:rPr>
          <w:rFonts w:ascii="幼圆" w:eastAsia="幼圆" w:hAnsi="幼圆" w:cs="幼圆"/>
          <w:sz w:val="24"/>
          <w:szCs w:val="24"/>
        </w:rPr>
      </w:pPr>
    </w:p>
    <w:p w:rsidR="00E27F87" w:rsidRDefault="00E27F87">
      <w:pPr>
        <w:ind w:left="220" w:firstLineChars="88" w:firstLine="211"/>
        <w:rPr>
          <w:rFonts w:ascii="幼圆" w:eastAsia="幼圆" w:hAnsi="幼圆" w:cs="幼圆"/>
          <w:sz w:val="24"/>
          <w:szCs w:val="24"/>
        </w:rPr>
      </w:pPr>
    </w:p>
    <w:p w:rsidR="00E27F87" w:rsidRDefault="00E27F87">
      <w:pPr>
        <w:ind w:left="220" w:firstLineChars="88" w:firstLine="211"/>
        <w:rPr>
          <w:rFonts w:ascii="幼圆" w:eastAsia="幼圆" w:hAnsi="幼圆" w:cs="幼圆"/>
          <w:sz w:val="24"/>
          <w:szCs w:val="24"/>
        </w:rPr>
      </w:pPr>
    </w:p>
    <w:p w:rsidR="00E27F87" w:rsidRDefault="00E27F87">
      <w:pPr>
        <w:ind w:left="220" w:firstLineChars="88" w:firstLine="211"/>
        <w:rPr>
          <w:rFonts w:ascii="幼圆" w:eastAsia="幼圆" w:hAnsi="幼圆" w:cs="幼圆"/>
          <w:sz w:val="24"/>
          <w:szCs w:val="24"/>
        </w:rPr>
      </w:pPr>
    </w:p>
    <w:p w:rsidR="00E27F87" w:rsidRDefault="00E27F87">
      <w:pPr>
        <w:ind w:left="220" w:firstLineChars="88" w:firstLine="211"/>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HomeworkView.java</w:t>
      </w:r>
      <w:r>
        <w:rPr>
          <w:rFonts w:ascii="幼圆" w:eastAsia="幼圆" w:hAnsi="幼圆" w:cs="幼圆" w:hint="eastAsia"/>
          <w:sz w:val="24"/>
          <w:szCs w:val="24"/>
        </w:rPr>
        <w:t>主要属性与方法：</w:t>
      </w:r>
    </w:p>
    <w:p w:rsidR="00E27F87" w:rsidRDefault="00D927CC">
      <w:r>
        <w:rPr>
          <w:rFonts w:ascii="幼圆" w:eastAsia="幼圆" w:hAnsi="幼圆" w:cs="幼圆" w:hint="eastAsia"/>
          <w:noProof/>
          <w:sz w:val="24"/>
          <w:szCs w:val="24"/>
        </w:rPr>
        <mc:AlternateContent>
          <mc:Choice Requires="wps">
            <w:drawing>
              <wp:inline distT="0" distB="0" distL="0" distR="0">
                <wp:extent cx="5260975" cy="6106795"/>
                <wp:effectExtent l="4445" t="4445" r="11430" b="22860"/>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6106795"/>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rPr>
                                <w:b/>
                              </w:rPr>
                            </w:pPr>
                            <w:r>
                              <w:rPr>
                                <w:rFonts w:hint="eastAsia"/>
                                <w:b/>
                              </w:rPr>
                              <w:t xml:space="preserve">public class </w:t>
                            </w:r>
                            <w:proofErr w:type="spellStart"/>
                            <w:r>
                              <w:rPr>
                                <w:rFonts w:hint="eastAsia"/>
                                <w:b/>
                              </w:rPr>
                              <w:t>HomeworkView</w:t>
                            </w:r>
                            <w:proofErr w:type="spellEnd"/>
                            <w:r>
                              <w:rPr>
                                <w:rFonts w:hint="eastAsia"/>
                                <w:b/>
                              </w:rPr>
                              <w:t xml:space="preserve"> {</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homeworkID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studentAnswer</w:t>
                            </w:r>
                            <w:proofErr w:type="spellEnd"/>
                            <w:r>
                              <w:rPr>
                                <w:rFonts w:hint="eastAsia"/>
                                <w:b/>
                              </w:rPr>
                              <w:t>;</w:t>
                            </w:r>
                          </w:p>
                          <w:p w:rsidR="00E27F87" w:rsidRDefault="00D927CC">
                            <w:pPr>
                              <w:rPr>
                                <w:b/>
                              </w:rPr>
                            </w:pPr>
                            <w:r>
                              <w:rPr>
                                <w:rFonts w:hint="eastAsia"/>
                                <w:b/>
                              </w:rPr>
                              <w:t xml:space="preserve">    private float </w:t>
                            </w:r>
                            <w:proofErr w:type="spellStart"/>
                            <w:r>
                              <w:rPr>
                                <w:rFonts w:hint="eastAsia"/>
                                <w:b/>
                              </w:rPr>
                              <w:t>questionScore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questionType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courseID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questionContent</w:t>
                            </w:r>
                            <w:proofErr w:type="spellEnd"/>
                            <w:r>
                              <w:rPr>
                                <w:rFonts w:hint="eastAsia"/>
                                <w:b/>
                              </w:rPr>
                              <w:t>;</w:t>
                            </w:r>
                          </w:p>
                          <w:p w:rsidR="00E27F87" w:rsidRDefault="00D927CC">
                            <w:pPr>
                              <w:rPr>
                                <w:b/>
                              </w:rPr>
                            </w:pPr>
                            <w:r>
                              <w:rPr>
                                <w:rFonts w:hint="eastAsia"/>
                                <w:b/>
                              </w:rPr>
                              <w:t xml:space="preserve">    </w:t>
                            </w:r>
                            <w:proofErr w:type="gramStart"/>
                            <w:r>
                              <w:rPr>
                                <w:rFonts w:hint="eastAsia"/>
                                <w:b/>
                              </w:rPr>
                              <w:t>private  String</w:t>
                            </w:r>
                            <w:proofErr w:type="gramEnd"/>
                            <w:r>
                              <w:rPr>
                                <w:rFonts w:hint="eastAsia"/>
                                <w:b/>
                              </w:rPr>
                              <w:t xml:space="preserve"> </w:t>
                            </w:r>
                            <w:proofErr w:type="spellStart"/>
                            <w:r>
                              <w:rPr>
                                <w:rFonts w:hint="eastAsia"/>
                                <w:b/>
                              </w:rPr>
                              <w:t>questionOptionA</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questionOptionB</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w:t>
                            </w:r>
                            <w:r>
                              <w:rPr>
                                <w:rFonts w:hint="eastAsia"/>
                                <w:b/>
                              </w:rPr>
                              <w:t>ionOptionC</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questionRightAnswer</w:t>
                            </w:r>
                            <w:proofErr w:type="spellEnd"/>
                            <w:r>
                              <w:rPr>
                                <w:rFonts w:hint="eastAsia"/>
                                <w:b/>
                              </w:rPr>
                              <w:t>;</w:t>
                            </w:r>
                          </w:p>
                          <w:p w:rsidR="00E27F87" w:rsidRDefault="00D927CC">
                            <w:r>
                              <w:rPr>
                                <w:rFonts w:hint="eastAsia"/>
                                <w:b/>
                              </w:rPr>
                              <w:t xml:space="preserve">    private float Expr1;</w:t>
                            </w:r>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wps:txbx>
                      <wps:bodyPr rot="0" vert="horz" wrap="square" lIns="91440" tIns="45720" rIns="91440" bIns="45720" anchor="t" anchorCtr="0" upright="1">
                        <a:noAutofit/>
                      </wps:bodyPr>
                    </wps:wsp>
                  </a:graphicData>
                </a:graphic>
              </wp:inline>
            </w:drawing>
          </mc:Choice>
          <mc:Fallback>
            <w:pict>
              <v:shape id="文本框 53" o:spid="_x0000_s1062" type="#_x0000_t202" style="width:414.25pt;height:48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rPr>
                          <w:b/>
                        </w:rPr>
                      </w:pPr>
                      <w:r>
                        <w:rPr>
                          <w:rFonts w:hint="eastAsia"/>
                          <w:b/>
                        </w:rPr>
                        <w:t xml:space="preserve">public class </w:t>
                      </w:r>
                      <w:proofErr w:type="spellStart"/>
                      <w:r>
                        <w:rPr>
                          <w:rFonts w:hint="eastAsia"/>
                          <w:b/>
                        </w:rPr>
                        <w:t>HomeworkView</w:t>
                      </w:r>
                      <w:proofErr w:type="spellEnd"/>
                      <w:r>
                        <w:rPr>
                          <w:rFonts w:hint="eastAsia"/>
                          <w:b/>
                        </w:rPr>
                        <w:t xml:space="preserve"> {</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homeworkID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studentAnswer</w:t>
                      </w:r>
                      <w:proofErr w:type="spellEnd"/>
                      <w:r>
                        <w:rPr>
                          <w:rFonts w:hint="eastAsia"/>
                          <w:b/>
                        </w:rPr>
                        <w:t>;</w:t>
                      </w:r>
                    </w:p>
                    <w:p w:rsidR="00E27F87" w:rsidRDefault="00D927CC">
                      <w:pPr>
                        <w:rPr>
                          <w:b/>
                        </w:rPr>
                      </w:pPr>
                      <w:r>
                        <w:rPr>
                          <w:rFonts w:hint="eastAsia"/>
                          <w:b/>
                        </w:rPr>
                        <w:t xml:space="preserve">    private float </w:t>
                      </w:r>
                      <w:proofErr w:type="spellStart"/>
                      <w:r>
                        <w:rPr>
                          <w:rFonts w:hint="eastAsia"/>
                          <w:b/>
                        </w:rPr>
                        <w:t>questionScore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questionType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courseID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questionContent</w:t>
                      </w:r>
                      <w:proofErr w:type="spellEnd"/>
                      <w:r>
                        <w:rPr>
                          <w:rFonts w:hint="eastAsia"/>
                          <w:b/>
                        </w:rPr>
                        <w:t>;</w:t>
                      </w:r>
                    </w:p>
                    <w:p w:rsidR="00E27F87" w:rsidRDefault="00D927CC">
                      <w:pPr>
                        <w:rPr>
                          <w:b/>
                        </w:rPr>
                      </w:pPr>
                      <w:r>
                        <w:rPr>
                          <w:rFonts w:hint="eastAsia"/>
                          <w:b/>
                        </w:rPr>
                        <w:t xml:space="preserve">    </w:t>
                      </w:r>
                      <w:proofErr w:type="gramStart"/>
                      <w:r>
                        <w:rPr>
                          <w:rFonts w:hint="eastAsia"/>
                          <w:b/>
                        </w:rPr>
                        <w:t>private  String</w:t>
                      </w:r>
                      <w:proofErr w:type="gramEnd"/>
                      <w:r>
                        <w:rPr>
                          <w:rFonts w:hint="eastAsia"/>
                          <w:b/>
                        </w:rPr>
                        <w:t xml:space="preserve"> </w:t>
                      </w:r>
                      <w:proofErr w:type="spellStart"/>
                      <w:r>
                        <w:rPr>
                          <w:rFonts w:hint="eastAsia"/>
                          <w:b/>
                        </w:rPr>
                        <w:t>questionOptionA</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questionOptionB</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w:t>
                      </w:r>
                      <w:r>
                        <w:rPr>
                          <w:rFonts w:hint="eastAsia"/>
                          <w:b/>
                        </w:rPr>
                        <w:t>ionOptionC</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questionOptionD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questionRightAnswer</w:t>
                      </w:r>
                      <w:proofErr w:type="spellEnd"/>
                      <w:r>
                        <w:rPr>
                          <w:rFonts w:hint="eastAsia"/>
                          <w:b/>
                        </w:rPr>
                        <w:t>;</w:t>
                      </w:r>
                    </w:p>
                    <w:p w:rsidR="00E27F87" w:rsidRDefault="00D927CC">
                      <w:r>
                        <w:rPr>
                          <w:rFonts w:hint="eastAsia"/>
                          <w:b/>
                        </w:rPr>
                        <w:t xml:space="preserve">    private float Expr1;</w:t>
                      </w:r>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v:textbox>
                <w10:anchorlock/>
              </v:shape>
            </w:pict>
          </mc:Fallback>
        </mc:AlternateContent>
      </w:r>
    </w:p>
    <w:p w:rsidR="00E27F87" w:rsidRDefault="00E27F87"/>
    <w:p w:rsidR="00E27F87" w:rsidRDefault="00D927CC">
      <w:pPr>
        <w:pStyle w:val="12"/>
        <w:numPr>
          <w:ilvl w:val="0"/>
          <w:numId w:val="14"/>
        </w:numPr>
        <w:rPr>
          <w:rFonts w:ascii="Times New Roman" w:eastAsia="黑体" w:hAnsi="Times New Roman"/>
          <w:color w:val="auto"/>
          <w:sz w:val="44"/>
          <w:szCs w:val="44"/>
        </w:rPr>
      </w:pPr>
      <w:bookmarkStart w:id="62" w:name="_Toc435555021"/>
      <w:bookmarkStart w:id="63" w:name="_Toc29322"/>
      <w:r>
        <w:rPr>
          <w:rFonts w:ascii="Times New Roman" w:eastAsia="黑体" w:hAnsi="Times New Roman" w:hint="eastAsia"/>
          <w:color w:val="auto"/>
          <w:sz w:val="44"/>
          <w:szCs w:val="44"/>
        </w:rPr>
        <w:t>管理端模块详细设计</w:t>
      </w:r>
      <w:bookmarkEnd w:id="62"/>
      <w:bookmarkEnd w:id="63"/>
    </w:p>
    <w:p w:rsidR="00E27F87" w:rsidRDefault="00D927CC">
      <w:pPr>
        <w:pStyle w:val="af"/>
        <w:ind w:firstLine="420"/>
        <w:rPr>
          <w:rFonts w:ascii="幼圆" w:eastAsia="幼圆" w:hAnsi="幼圆" w:cs="幼圆"/>
          <w:sz w:val="24"/>
          <w:szCs w:val="24"/>
        </w:rPr>
      </w:pPr>
      <w:r>
        <w:rPr>
          <w:rFonts w:ascii="幼圆" w:eastAsia="幼圆" w:hAnsi="幼圆" w:cs="幼圆" w:hint="eastAsia"/>
          <w:sz w:val="24"/>
          <w:szCs w:val="24"/>
        </w:rPr>
        <w:t>管理</w:t>
      </w:r>
      <w:r>
        <w:rPr>
          <w:rFonts w:ascii="幼圆" w:eastAsia="幼圆" w:hAnsi="幼圆" w:cs="幼圆" w:hint="eastAsia"/>
          <w:sz w:val="24"/>
          <w:szCs w:val="24"/>
        </w:rPr>
        <w:t>端模块</w:t>
      </w:r>
      <w:r>
        <w:rPr>
          <w:rFonts w:ascii="幼圆" w:eastAsia="幼圆" w:hAnsi="幼圆" w:cs="幼圆" w:hint="eastAsia"/>
          <w:sz w:val="24"/>
          <w:szCs w:val="24"/>
        </w:rPr>
        <w:t>只包括一个管理员模块</w:t>
      </w:r>
      <w:r>
        <w:rPr>
          <w:rFonts w:ascii="幼圆" w:eastAsia="幼圆" w:hAnsi="幼圆" w:cs="幼圆" w:hint="eastAsia"/>
          <w:sz w:val="24"/>
          <w:szCs w:val="24"/>
        </w:rPr>
        <w:t>。</w:t>
      </w:r>
    </w:p>
    <w:p w:rsidR="00E27F87" w:rsidRDefault="00D927CC">
      <w:pPr>
        <w:pStyle w:val="2"/>
        <w:rPr>
          <w:rFonts w:ascii="黑体" w:eastAsia="黑体" w:hAnsi="黑体" w:cs="黑体"/>
          <w:color w:val="auto"/>
          <w:sz w:val="30"/>
          <w:szCs w:val="30"/>
        </w:rPr>
      </w:pPr>
      <w:bookmarkStart w:id="64" w:name="_Toc435555022"/>
      <w:bookmarkStart w:id="65" w:name="_Toc17671"/>
      <w:r>
        <w:rPr>
          <w:rFonts w:ascii="黑体" w:eastAsia="黑体" w:hAnsi="黑体" w:cs="黑体" w:hint="eastAsia"/>
          <w:color w:val="auto"/>
          <w:sz w:val="30"/>
          <w:szCs w:val="30"/>
        </w:rPr>
        <w:lastRenderedPageBreak/>
        <w:t>5.1</w:t>
      </w:r>
      <w:r>
        <w:rPr>
          <w:rFonts w:ascii="黑体" w:eastAsia="黑体" w:hAnsi="黑体" w:cs="黑体" w:hint="eastAsia"/>
          <w:color w:val="auto"/>
          <w:sz w:val="30"/>
          <w:szCs w:val="30"/>
        </w:rPr>
        <w:t>管理员</w:t>
      </w:r>
      <w:bookmarkEnd w:id="64"/>
      <w:r>
        <w:rPr>
          <w:rFonts w:ascii="黑体" w:eastAsia="黑体" w:hAnsi="黑体" w:cs="黑体" w:hint="eastAsia"/>
          <w:color w:val="auto"/>
          <w:sz w:val="30"/>
          <w:szCs w:val="30"/>
        </w:rPr>
        <w:t>添加账号</w:t>
      </w:r>
      <w:bookmarkEnd w:id="65"/>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在</w:t>
      </w:r>
      <w:r>
        <w:rPr>
          <w:rFonts w:ascii="幼圆" w:eastAsia="幼圆" w:hAnsi="幼圆" w:cs="幼圆" w:hint="eastAsia"/>
          <w:sz w:val="24"/>
          <w:szCs w:val="24"/>
        </w:rPr>
        <w:t>管理员添加账号模块</w:t>
      </w:r>
      <w:r>
        <w:rPr>
          <w:rFonts w:ascii="幼圆" w:eastAsia="幼圆" w:hAnsi="幼圆" w:cs="幼圆" w:hint="eastAsia"/>
          <w:sz w:val="24"/>
          <w:szCs w:val="24"/>
        </w:rPr>
        <w:t>时，系统内部的相应响应操作</w:t>
      </w:r>
      <w:r>
        <w:rPr>
          <w:rFonts w:ascii="幼圆" w:eastAsia="幼圆" w:hAnsi="幼圆" w:cs="幼圆" w:hint="eastAsia"/>
          <w:sz w:val="24"/>
          <w:szCs w:val="24"/>
        </w:rPr>
        <w:t>时序</w:t>
      </w:r>
      <w:r>
        <w:rPr>
          <w:rFonts w:ascii="幼圆" w:eastAsia="幼圆" w:hAnsi="幼圆" w:cs="幼圆" w:hint="eastAsia"/>
          <w:sz w:val="24"/>
          <w:szCs w:val="24"/>
        </w:rPr>
        <w:t>图如图</w:t>
      </w:r>
      <w:r>
        <w:rPr>
          <w:rFonts w:ascii="幼圆" w:eastAsia="幼圆" w:hAnsi="幼圆" w:cs="幼圆" w:hint="eastAsia"/>
          <w:sz w:val="24"/>
          <w:szCs w:val="24"/>
        </w:rPr>
        <w:t>5</w:t>
      </w:r>
      <w:r>
        <w:rPr>
          <w:rFonts w:ascii="幼圆" w:eastAsia="幼圆" w:hAnsi="幼圆" w:cs="幼圆" w:hint="eastAsia"/>
          <w:sz w:val="24"/>
          <w:szCs w:val="24"/>
        </w:rPr>
        <w:t>-</w:t>
      </w:r>
      <w:r>
        <w:rPr>
          <w:rFonts w:ascii="幼圆" w:eastAsia="幼圆" w:hAnsi="幼圆" w:cs="幼圆" w:hint="eastAsia"/>
          <w:sz w:val="24"/>
          <w:szCs w:val="24"/>
        </w:rPr>
        <w:t>1</w:t>
      </w:r>
      <w:r>
        <w:rPr>
          <w:rFonts w:ascii="幼圆" w:eastAsia="幼圆" w:hAnsi="幼圆" w:cs="幼圆" w:hint="eastAsia"/>
          <w:sz w:val="24"/>
          <w:szCs w:val="24"/>
        </w:rPr>
        <w:t>所示。</w:t>
      </w:r>
    </w:p>
    <w:p w:rsidR="00E27F87" w:rsidRDefault="00D927CC">
      <w:r>
        <w:rPr>
          <w:rFonts w:hint="eastAsia"/>
          <w:noProof/>
        </w:rPr>
        <w:drawing>
          <wp:inline distT="0" distB="0" distL="114300" distR="114300">
            <wp:extent cx="5267960" cy="2439035"/>
            <wp:effectExtent l="0" t="0" r="8890" b="18415"/>
            <wp:docPr id="55" name="图片 55" descr="管理员模块添加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管理员模块添加时序图"/>
                    <pic:cNvPicPr>
                      <a:picLocks noChangeAspect="1"/>
                    </pic:cNvPicPr>
                  </pic:nvPicPr>
                  <pic:blipFill>
                    <a:blip r:embed="rId18"/>
                    <a:stretch>
                      <a:fillRect/>
                    </a:stretch>
                  </pic:blipFill>
                  <pic:spPr>
                    <a:xfrm>
                      <a:off x="0" y="0"/>
                      <a:ext cx="5267960" cy="2439035"/>
                    </a:xfrm>
                    <a:prstGeom prst="rect">
                      <a:avLst/>
                    </a:prstGeom>
                  </pic:spPr>
                </pic:pic>
              </a:graphicData>
            </a:graphic>
          </wp:inline>
        </w:drawing>
      </w:r>
    </w:p>
    <w:p w:rsidR="00E27F87" w:rsidRDefault="00D927CC">
      <w:pPr>
        <w:jc w:val="center"/>
        <w:rPr>
          <w:rFonts w:ascii="幼圆" w:eastAsia="幼圆" w:hAnsi="幼圆" w:cs="幼圆"/>
          <w:sz w:val="24"/>
          <w:szCs w:val="24"/>
        </w:rPr>
      </w:pPr>
      <w:r>
        <w:rPr>
          <w:rFonts w:ascii="幼圆" w:eastAsia="幼圆" w:hAnsi="幼圆" w:cs="幼圆" w:hint="eastAsia"/>
          <w:sz w:val="24"/>
          <w:szCs w:val="24"/>
        </w:rPr>
        <w:t>图</w:t>
      </w:r>
      <w:r>
        <w:rPr>
          <w:rFonts w:ascii="幼圆" w:eastAsia="幼圆" w:hAnsi="幼圆" w:cs="幼圆" w:hint="eastAsia"/>
          <w:sz w:val="24"/>
          <w:szCs w:val="24"/>
        </w:rPr>
        <w:t xml:space="preserve"> </w:t>
      </w:r>
      <w:r>
        <w:rPr>
          <w:rFonts w:ascii="幼圆" w:eastAsia="幼圆" w:hAnsi="幼圆" w:cs="幼圆" w:hint="eastAsia"/>
          <w:sz w:val="24"/>
          <w:szCs w:val="24"/>
        </w:rPr>
        <w:t>5-1</w:t>
      </w:r>
      <w:r>
        <w:rPr>
          <w:rFonts w:ascii="幼圆" w:eastAsia="幼圆" w:hAnsi="幼圆" w:cs="幼圆" w:hint="eastAsia"/>
          <w:sz w:val="24"/>
          <w:szCs w:val="24"/>
        </w:rPr>
        <w:t>添加账号</w:t>
      </w:r>
      <w:r>
        <w:rPr>
          <w:rFonts w:ascii="幼圆" w:eastAsia="幼圆" w:hAnsi="幼圆" w:cs="幼圆" w:hint="eastAsia"/>
          <w:sz w:val="24"/>
          <w:szCs w:val="24"/>
        </w:rPr>
        <w:t>系统响应示意图</w:t>
      </w:r>
    </w:p>
    <w:p w:rsidR="00E27F87" w:rsidRDefault="00E27F87"/>
    <w:p w:rsidR="00E27F87" w:rsidRDefault="00D927CC">
      <w:pPr>
        <w:pStyle w:val="30"/>
        <w:rPr>
          <w:rFonts w:ascii="黑体" w:eastAsia="黑体" w:hAnsi="黑体" w:cs="黑体"/>
          <w:color w:val="000000" w:themeColor="text1"/>
          <w:sz w:val="28"/>
          <w:szCs w:val="28"/>
        </w:rPr>
      </w:pPr>
      <w:bookmarkStart w:id="66" w:name="_Toc15858"/>
      <w:r>
        <w:rPr>
          <w:rFonts w:ascii="黑体" w:eastAsia="黑体" w:hAnsi="黑体" w:cs="黑体" w:hint="eastAsia"/>
          <w:color w:val="000000" w:themeColor="text1"/>
          <w:sz w:val="28"/>
          <w:szCs w:val="28"/>
        </w:rPr>
        <w:t xml:space="preserve">5.1.1 </w:t>
      </w:r>
      <w:r>
        <w:rPr>
          <w:rFonts w:ascii="黑体" w:eastAsia="黑体" w:hAnsi="黑体" w:cs="黑体" w:hint="eastAsia"/>
          <w:color w:val="000000" w:themeColor="text1"/>
          <w:sz w:val="28"/>
          <w:szCs w:val="28"/>
        </w:rPr>
        <w:t>表现层</w:t>
      </w:r>
      <w:bookmarkEnd w:id="66"/>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管理员添加账号</w:t>
      </w:r>
      <w:r>
        <w:rPr>
          <w:rFonts w:ascii="幼圆" w:eastAsia="幼圆" w:hAnsi="幼圆" w:cs="幼圆" w:hint="eastAsia"/>
          <w:sz w:val="24"/>
          <w:szCs w:val="24"/>
        </w:rPr>
        <w:t>模块的表现层主要完成</w:t>
      </w:r>
      <w:r>
        <w:rPr>
          <w:rFonts w:ascii="幼圆" w:eastAsia="幼圆" w:hAnsi="幼圆" w:cs="幼圆" w:hint="eastAsia"/>
          <w:sz w:val="24"/>
          <w:szCs w:val="24"/>
        </w:rPr>
        <w:t>管理员向系统内部添加学生和教师的</w:t>
      </w:r>
      <w:r>
        <w:rPr>
          <w:rFonts w:ascii="幼圆" w:eastAsia="幼圆" w:hAnsi="幼圆" w:cs="幼圆" w:hint="eastAsia"/>
          <w:sz w:val="24"/>
          <w:szCs w:val="24"/>
        </w:rPr>
        <w:t>功能，</w:t>
      </w:r>
      <w:r>
        <w:rPr>
          <w:rFonts w:ascii="幼圆" w:eastAsia="幼圆" w:hAnsi="幼圆" w:cs="幼圆" w:hint="eastAsia"/>
          <w:sz w:val="24"/>
          <w:szCs w:val="24"/>
        </w:rPr>
        <w:t>添加角色</w:t>
      </w:r>
      <w:r>
        <w:rPr>
          <w:rFonts w:ascii="幼圆" w:eastAsia="幼圆" w:hAnsi="幼圆" w:cs="幼圆" w:hint="eastAsia"/>
          <w:sz w:val="24"/>
          <w:szCs w:val="24"/>
        </w:rPr>
        <w:t>时要求</w:t>
      </w:r>
      <w:r>
        <w:rPr>
          <w:rFonts w:ascii="幼圆" w:eastAsia="幼圆" w:hAnsi="幼圆" w:cs="幼圆" w:hint="eastAsia"/>
          <w:sz w:val="24"/>
          <w:szCs w:val="24"/>
        </w:rPr>
        <w:t>管理员</w:t>
      </w:r>
      <w:r>
        <w:rPr>
          <w:rFonts w:ascii="幼圆" w:eastAsia="幼圆" w:hAnsi="幼圆" w:cs="幼圆" w:hint="eastAsia"/>
          <w:sz w:val="24"/>
          <w:szCs w:val="24"/>
        </w:rPr>
        <w:t>输入</w:t>
      </w:r>
      <w:r>
        <w:rPr>
          <w:rFonts w:ascii="幼圆" w:eastAsia="幼圆" w:hAnsi="幼圆" w:cs="幼圆" w:hint="eastAsia"/>
          <w:sz w:val="24"/>
          <w:szCs w:val="24"/>
        </w:rPr>
        <w:t>学生或者老师的</w:t>
      </w:r>
      <w:r>
        <w:rPr>
          <w:rFonts w:ascii="幼圆" w:eastAsia="幼圆" w:hAnsi="幼圆" w:cs="幼圆" w:hint="eastAsia"/>
          <w:sz w:val="24"/>
          <w:szCs w:val="24"/>
        </w:rPr>
        <w:t>基本信息，确认后页面给出响应消息，提示</w:t>
      </w:r>
      <w:r>
        <w:rPr>
          <w:rFonts w:ascii="幼圆" w:eastAsia="幼圆" w:hAnsi="幼圆" w:cs="幼圆" w:hint="eastAsia"/>
          <w:sz w:val="24"/>
          <w:szCs w:val="24"/>
        </w:rPr>
        <w:t>添加</w:t>
      </w:r>
      <w:r>
        <w:rPr>
          <w:rFonts w:ascii="幼圆" w:eastAsia="幼圆" w:hAnsi="幼圆" w:cs="幼圆" w:hint="eastAsia"/>
          <w:sz w:val="24"/>
          <w:szCs w:val="24"/>
        </w:rPr>
        <w:t>成功。表现层对应的</w:t>
      </w:r>
      <w:r>
        <w:rPr>
          <w:rFonts w:ascii="幼圆" w:eastAsia="幼圆" w:hAnsi="幼圆" w:cs="幼圆" w:hint="eastAsia"/>
          <w:sz w:val="24"/>
          <w:szCs w:val="24"/>
        </w:rPr>
        <w:t>JSP</w:t>
      </w:r>
      <w:r>
        <w:rPr>
          <w:rFonts w:ascii="幼圆" w:eastAsia="幼圆" w:hAnsi="幼圆" w:cs="幼圆" w:hint="eastAsia"/>
          <w:sz w:val="24"/>
          <w:szCs w:val="24"/>
        </w:rPr>
        <w:t>页面列表见表</w:t>
      </w:r>
      <w:r>
        <w:rPr>
          <w:rFonts w:ascii="幼圆" w:eastAsia="幼圆" w:hAnsi="幼圆" w:cs="幼圆" w:hint="eastAsia"/>
          <w:sz w:val="24"/>
          <w:szCs w:val="24"/>
        </w:rPr>
        <w:t>5-1</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30"/>
        <w:gridCol w:w="2193"/>
        <w:gridCol w:w="3682"/>
      </w:tblGrid>
      <w:tr w:rsidR="00E27F87">
        <w:trPr>
          <w:jc w:val="center"/>
        </w:trPr>
        <w:tc>
          <w:tcPr>
            <w:tcW w:w="2630"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界面</w:t>
            </w:r>
          </w:p>
        </w:tc>
        <w:tc>
          <w:tcPr>
            <w:tcW w:w="2193"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JSP</w:t>
            </w:r>
          </w:p>
        </w:tc>
        <w:tc>
          <w:tcPr>
            <w:tcW w:w="3682"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功能描述</w:t>
            </w:r>
          </w:p>
        </w:tc>
      </w:tr>
      <w:tr w:rsidR="00E27F87">
        <w:trPr>
          <w:jc w:val="center"/>
        </w:trPr>
        <w:tc>
          <w:tcPr>
            <w:tcW w:w="2630"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添加学生和教师页面</w:t>
            </w:r>
          </w:p>
        </w:tc>
        <w:tc>
          <w:tcPr>
            <w:tcW w:w="2193" w:type="dxa"/>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AddStudent.jsp</w:t>
            </w:r>
            <w:proofErr w:type="spellEnd"/>
          </w:p>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AddTeacher.jsp</w:t>
            </w:r>
            <w:proofErr w:type="spellEnd"/>
          </w:p>
        </w:tc>
        <w:tc>
          <w:tcPr>
            <w:tcW w:w="3682"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管理员分别在这两个页面上面添加账号信息。</w:t>
            </w:r>
          </w:p>
        </w:tc>
      </w:tr>
    </w:tbl>
    <w:p w:rsidR="00E27F87" w:rsidRDefault="00D927CC">
      <w:pPr>
        <w:ind w:firstLineChars="100" w:firstLine="240"/>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5</w:t>
      </w:r>
      <w:r>
        <w:rPr>
          <w:rFonts w:ascii="幼圆" w:eastAsia="幼圆" w:hAnsi="幼圆" w:cs="幼圆" w:hint="eastAsia"/>
          <w:sz w:val="24"/>
          <w:szCs w:val="24"/>
        </w:rPr>
        <w:t>-</w:t>
      </w:r>
      <w:r>
        <w:rPr>
          <w:rFonts w:ascii="幼圆" w:eastAsia="幼圆" w:hAnsi="幼圆" w:cs="幼圆" w:hint="eastAsia"/>
          <w:sz w:val="24"/>
          <w:szCs w:val="24"/>
        </w:rPr>
        <w:t>1</w:t>
      </w:r>
      <w:r>
        <w:rPr>
          <w:rFonts w:ascii="幼圆" w:eastAsia="幼圆" w:hAnsi="幼圆" w:cs="幼圆" w:hint="eastAsia"/>
          <w:sz w:val="24"/>
          <w:szCs w:val="24"/>
        </w:rPr>
        <w:t xml:space="preserve"> </w:t>
      </w:r>
      <w:r>
        <w:rPr>
          <w:rFonts w:ascii="幼圆" w:eastAsia="幼圆" w:hAnsi="幼圆" w:cs="幼圆" w:hint="eastAsia"/>
          <w:sz w:val="24"/>
          <w:szCs w:val="24"/>
        </w:rPr>
        <w:t>添加账号</w:t>
      </w:r>
      <w:r>
        <w:rPr>
          <w:rFonts w:ascii="幼圆" w:eastAsia="幼圆" w:hAnsi="幼圆" w:cs="幼圆" w:hint="eastAsia"/>
          <w:sz w:val="24"/>
          <w:szCs w:val="24"/>
        </w:rPr>
        <w:t>模块表现层</w:t>
      </w:r>
      <w:r>
        <w:rPr>
          <w:rFonts w:ascii="幼圆" w:eastAsia="幼圆" w:hAnsi="幼圆" w:cs="幼圆" w:hint="eastAsia"/>
          <w:sz w:val="24"/>
          <w:szCs w:val="24"/>
        </w:rPr>
        <w:t>JSP</w:t>
      </w:r>
      <w:r>
        <w:rPr>
          <w:rFonts w:ascii="幼圆" w:eastAsia="幼圆" w:hAnsi="幼圆" w:cs="幼圆" w:hint="eastAsia"/>
          <w:sz w:val="24"/>
          <w:szCs w:val="24"/>
        </w:rPr>
        <w:t>列表</w:t>
      </w:r>
    </w:p>
    <w:p w:rsidR="00E27F87" w:rsidRDefault="00E27F87"/>
    <w:p w:rsidR="00E27F87" w:rsidRDefault="00D927CC">
      <w:pPr>
        <w:pStyle w:val="30"/>
        <w:rPr>
          <w:rFonts w:ascii="黑体" w:eastAsia="黑体" w:hAnsi="黑体" w:cs="黑体"/>
          <w:color w:val="000000" w:themeColor="text1"/>
          <w:sz w:val="28"/>
          <w:szCs w:val="28"/>
        </w:rPr>
      </w:pPr>
      <w:bookmarkStart w:id="67" w:name="_Toc7286"/>
      <w:r>
        <w:rPr>
          <w:rFonts w:ascii="黑体" w:eastAsia="黑体" w:hAnsi="黑体" w:cs="黑体" w:hint="eastAsia"/>
          <w:color w:val="000000" w:themeColor="text1"/>
          <w:sz w:val="28"/>
          <w:szCs w:val="28"/>
        </w:rPr>
        <w:t xml:space="preserve">5.1.2 </w:t>
      </w:r>
      <w:r>
        <w:rPr>
          <w:rFonts w:ascii="黑体" w:eastAsia="黑体" w:hAnsi="黑体" w:cs="黑体" w:hint="eastAsia"/>
          <w:color w:val="000000" w:themeColor="text1"/>
          <w:sz w:val="28"/>
          <w:szCs w:val="28"/>
        </w:rPr>
        <w:t>控制层</w:t>
      </w:r>
      <w:bookmarkEnd w:id="67"/>
    </w:p>
    <w:p w:rsidR="00E27F87" w:rsidRDefault="00D927CC">
      <w:pPr>
        <w:rPr>
          <w:rFonts w:ascii="幼圆" w:eastAsia="幼圆" w:hAnsi="幼圆" w:cs="幼圆"/>
          <w:sz w:val="24"/>
          <w:szCs w:val="24"/>
        </w:rPr>
      </w:pPr>
      <w:r>
        <w:rPr>
          <w:rFonts w:ascii="幼圆" w:eastAsia="幼圆" w:hAnsi="幼圆" w:cs="幼圆" w:hint="eastAsia"/>
          <w:sz w:val="24"/>
          <w:szCs w:val="24"/>
        </w:rPr>
        <w:t>管理员添加账号</w:t>
      </w:r>
      <w:r>
        <w:rPr>
          <w:rFonts w:ascii="幼圆" w:eastAsia="幼圆" w:hAnsi="幼圆" w:cs="幼圆" w:hint="eastAsia"/>
          <w:sz w:val="24"/>
          <w:szCs w:val="24"/>
        </w:rPr>
        <w:t>模块的控制</w:t>
      </w:r>
      <w:proofErr w:type="gramStart"/>
      <w:r>
        <w:rPr>
          <w:rFonts w:ascii="幼圆" w:eastAsia="幼圆" w:hAnsi="幼圆" w:cs="幼圆" w:hint="eastAsia"/>
          <w:sz w:val="24"/>
          <w:szCs w:val="24"/>
        </w:rPr>
        <w:t>层负责</w:t>
      </w:r>
      <w:proofErr w:type="gramEnd"/>
      <w:r>
        <w:rPr>
          <w:rFonts w:ascii="幼圆" w:eastAsia="幼圆" w:hAnsi="幼圆" w:cs="幼圆" w:hint="eastAsia"/>
          <w:sz w:val="24"/>
          <w:szCs w:val="24"/>
        </w:rPr>
        <w:t>接收</w:t>
      </w:r>
      <w:r>
        <w:rPr>
          <w:rFonts w:ascii="幼圆" w:eastAsia="幼圆" w:hAnsi="幼圆" w:cs="幼圆" w:hint="eastAsia"/>
          <w:sz w:val="24"/>
          <w:szCs w:val="24"/>
        </w:rPr>
        <w:t>来自</w:t>
      </w:r>
      <w:proofErr w:type="spellStart"/>
      <w:r>
        <w:rPr>
          <w:rFonts w:ascii="幼圆" w:eastAsia="幼圆" w:hAnsi="幼圆" w:cs="幼圆" w:hint="eastAsia"/>
          <w:sz w:val="24"/>
          <w:szCs w:val="24"/>
        </w:rPr>
        <w:t>AddStudent.jsp</w:t>
      </w:r>
      <w:proofErr w:type="spellEnd"/>
      <w:r>
        <w:rPr>
          <w:rFonts w:ascii="幼圆" w:eastAsia="幼圆" w:hAnsi="幼圆" w:cs="幼圆" w:hint="eastAsia"/>
          <w:sz w:val="24"/>
          <w:szCs w:val="24"/>
        </w:rPr>
        <w:t>和</w:t>
      </w:r>
      <w:proofErr w:type="spellStart"/>
      <w:r>
        <w:rPr>
          <w:rFonts w:ascii="幼圆" w:eastAsia="幼圆" w:hAnsi="幼圆" w:cs="幼圆" w:hint="eastAsia"/>
          <w:sz w:val="24"/>
          <w:szCs w:val="24"/>
        </w:rPr>
        <w:t>AddTeacher.jsp</w:t>
      </w:r>
      <w:proofErr w:type="spellEnd"/>
      <w:r>
        <w:rPr>
          <w:rFonts w:ascii="幼圆" w:eastAsia="幼圆" w:hAnsi="幼圆" w:cs="幼圆" w:hint="eastAsia"/>
          <w:sz w:val="24"/>
          <w:szCs w:val="24"/>
        </w:rPr>
        <w:t>的</w:t>
      </w:r>
      <w:r>
        <w:rPr>
          <w:rFonts w:ascii="幼圆" w:eastAsia="幼圆" w:hAnsi="幼圆" w:cs="幼圆" w:hint="eastAsia"/>
          <w:sz w:val="24"/>
          <w:szCs w:val="24"/>
        </w:rPr>
        <w:t>管理员</w:t>
      </w:r>
      <w:r>
        <w:rPr>
          <w:rFonts w:ascii="幼圆" w:eastAsia="幼圆" w:hAnsi="幼圆" w:cs="幼圆" w:hint="eastAsia"/>
          <w:sz w:val="24"/>
          <w:szCs w:val="24"/>
        </w:rPr>
        <w:t>输入，同时调用</w:t>
      </w:r>
      <w:r>
        <w:rPr>
          <w:rFonts w:ascii="幼圆" w:eastAsia="幼圆" w:hAnsi="幼圆" w:cs="幼圆" w:hint="eastAsia"/>
          <w:sz w:val="24"/>
          <w:szCs w:val="24"/>
        </w:rPr>
        <w:t>管理员添加账号</w:t>
      </w:r>
      <w:r>
        <w:rPr>
          <w:rFonts w:ascii="幼圆" w:eastAsia="幼圆" w:hAnsi="幼圆" w:cs="幼圆" w:hint="eastAsia"/>
          <w:sz w:val="24"/>
          <w:szCs w:val="24"/>
        </w:rPr>
        <w:t>模块的业务逻辑接口，将</w:t>
      </w:r>
      <w:r>
        <w:rPr>
          <w:rFonts w:ascii="幼圆" w:eastAsia="幼圆" w:hAnsi="幼圆" w:cs="幼圆" w:hint="eastAsia"/>
          <w:sz w:val="24"/>
          <w:szCs w:val="24"/>
        </w:rPr>
        <w:t>管理员输入的</w:t>
      </w:r>
      <w:r>
        <w:rPr>
          <w:rFonts w:ascii="幼圆" w:eastAsia="幼圆" w:hAnsi="幼圆" w:cs="幼圆" w:hint="eastAsia"/>
          <w:sz w:val="24"/>
          <w:szCs w:val="24"/>
        </w:rPr>
        <w:lastRenderedPageBreak/>
        <w:t>账号</w:t>
      </w:r>
      <w:r>
        <w:rPr>
          <w:rFonts w:ascii="幼圆" w:eastAsia="幼圆" w:hAnsi="幼圆" w:cs="幼圆" w:hint="eastAsia"/>
          <w:sz w:val="24"/>
          <w:szCs w:val="24"/>
        </w:rPr>
        <w:t>关键信息进行</w:t>
      </w:r>
      <w:r>
        <w:rPr>
          <w:rFonts w:ascii="幼圆" w:eastAsia="幼圆" w:hAnsi="幼圆" w:cs="幼圆" w:hint="eastAsia"/>
          <w:sz w:val="24"/>
          <w:szCs w:val="24"/>
        </w:rPr>
        <w:t>保存</w:t>
      </w:r>
      <w:r>
        <w:rPr>
          <w:rFonts w:ascii="幼圆" w:eastAsia="幼圆" w:hAnsi="幼圆" w:cs="幼圆" w:hint="eastAsia"/>
          <w:sz w:val="24"/>
          <w:szCs w:val="24"/>
        </w:rPr>
        <w:t>。</w:t>
      </w:r>
      <w:r>
        <w:rPr>
          <w:rFonts w:ascii="幼圆" w:eastAsia="幼圆" w:hAnsi="幼圆" w:cs="幼圆" w:hint="eastAsia"/>
          <w:sz w:val="24"/>
          <w:szCs w:val="24"/>
        </w:rPr>
        <w:t>然后</w:t>
      </w:r>
      <w:r>
        <w:rPr>
          <w:rFonts w:ascii="幼圆" w:eastAsia="幼圆" w:hAnsi="幼圆" w:cs="幼圆" w:hint="eastAsia"/>
          <w:sz w:val="24"/>
          <w:szCs w:val="24"/>
        </w:rPr>
        <w:t>将相应信息传到表现</w:t>
      </w:r>
      <w:proofErr w:type="gramStart"/>
      <w:r>
        <w:rPr>
          <w:rFonts w:ascii="幼圆" w:eastAsia="幼圆" w:hAnsi="幼圆" w:cs="幼圆" w:hint="eastAsia"/>
          <w:sz w:val="24"/>
          <w:szCs w:val="24"/>
        </w:rPr>
        <w:t>层显示</w:t>
      </w:r>
      <w:proofErr w:type="gramEnd"/>
      <w:r>
        <w:rPr>
          <w:rFonts w:ascii="幼圆" w:eastAsia="幼圆" w:hAnsi="幼圆" w:cs="幼圆" w:hint="eastAsia"/>
          <w:sz w:val="24"/>
          <w:szCs w:val="24"/>
        </w:rPr>
        <w:t>出来</w:t>
      </w:r>
      <w:r>
        <w:rPr>
          <w:rFonts w:ascii="幼圆" w:eastAsia="幼圆" w:hAnsi="幼圆" w:cs="幼圆" w:hint="eastAsia"/>
          <w:sz w:val="24"/>
          <w:szCs w:val="24"/>
        </w:rPr>
        <w:t>。</w:t>
      </w:r>
      <w:r>
        <w:rPr>
          <w:rFonts w:ascii="幼圆" w:eastAsia="幼圆" w:hAnsi="幼圆" w:cs="幼圆" w:hint="eastAsia"/>
          <w:sz w:val="24"/>
          <w:szCs w:val="24"/>
        </w:rPr>
        <w:t>管理员添加账号</w:t>
      </w:r>
      <w:r>
        <w:rPr>
          <w:rFonts w:ascii="幼圆" w:eastAsia="幼圆" w:hAnsi="幼圆" w:cs="幼圆" w:hint="eastAsia"/>
          <w:sz w:val="24"/>
          <w:szCs w:val="24"/>
        </w:rPr>
        <w:t>模块控制层列表见表</w:t>
      </w:r>
      <w:r>
        <w:rPr>
          <w:rFonts w:ascii="幼圆" w:eastAsia="幼圆" w:hAnsi="幼圆" w:cs="幼圆" w:hint="eastAsia"/>
          <w:sz w:val="24"/>
          <w:szCs w:val="24"/>
        </w:rPr>
        <w:t>5</w:t>
      </w:r>
      <w:r>
        <w:rPr>
          <w:rFonts w:ascii="幼圆" w:eastAsia="幼圆" w:hAnsi="幼圆" w:cs="幼圆" w:hint="eastAsia"/>
          <w:sz w:val="24"/>
          <w:szCs w:val="24"/>
        </w:rPr>
        <w:t>-</w:t>
      </w:r>
      <w:r>
        <w:rPr>
          <w:rFonts w:ascii="幼圆" w:eastAsia="幼圆" w:hAnsi="幼圆" w:cs="幼圆" w:hint="eastAsia"/>
          <w:sz w:val="24"/>
          <w:szCs w:val="24"/>
        </w:rPr>
        <w:t>2</w:t>
      </w:r>
      <w:r>
        <w:rPr>
          <w:rFonts w:ascii="幼圆" w:eastAsia="幼圆" w:hAnsi="幼圆" w:cs="幼圆" w:hint="eastAsia"/>
          <w:sz w:val="24"/>
          <w:szCs w:val="24"/>
        </w:rPr>
        <w:t>所示。</w:t>
      </w:r>
    </w:p>
    <w:p w:rsidR="00E27F87" w:rsidRDefault="00E27F87">
      <w:pPr>
        <w:rPr>
          <w:rFonts w:ascii="幼圆" w:eastAsia="幼圆" w:hAnsi="幼圆" w:cs="幼圆"/>
          <w:sz w:val="24"/>
          <w:szCs w:val="24"/>
        </w:rPr>
      </w:pPr>
    </w:p>
    <w:tbl>
      <w:tblPr>
        <w:tblW w:w="898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12"/>
        <w:gridCol w:w="2668"/>
        <w:gridCol w:w="1605"/>
        <w:gridCol w:w="3395"/>
      </w:tblGrid>
      <w:tr w:rsidR="00E27F87">
        <w:trPr>
          <w:trHeight w:val="438"/>
          <w:jc w:val="center"/>
        </w:trPr>
        <w:tc>
          <w:tcPr>
            <w:tcW w:w="131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668"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Action</w:t>
            </w:r>
          </w:p>
        </w:tc>
        <w:tc>
          <w:tcPr>
            <w:tcW w:w="1605"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转移说明</w:t>
            </w:r>
          </w:p>
        </w:tc>
        <w:tc>
          <w:tcPr>
            <w:tcW w:w="3395"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trHeight w:val="1260"/>
          <w:jc w:val="center"/>
        </w:trPr>
        <w:tc>
          <w:tcPr>
            <w:tcW w:w="1312" w:type="dxa"/>
            <w:tcBorders>
              <w:top w:val="single" w:sz="6" w:space="0" w:color="000080"/>
              <w:left w:val="single" w:sz="6" w:space="0" w:color="000080"/>
              <w:right w:val="single" w:sz="6" w:space="0" w:color="000080"/>
            </w:tcBorders>
            <w:vAlign w:val="center"/>
          </w:tcPr>
          <w:p w:rsidR="00E27F87" w:rsidRDefault="00D927CC">
            <w:pPr>
              <w:ind w:firstLineChars="100" w:firstLine="240"/>
              <w:rPr>
                <w:rFonts w:ascii="幼圆" w:eastAsia="幼圆" w:hAnsi="幼圆" w:cs="幼圆"/>
                <w:sz w:val="24"/>
                <w:szCs w:val="24"/>
              </w:rPr>
            </w:pPr>
            <w:r>
              <w:rPr>
                <w:rFonts w:ascii="幼圆" w:eastAsia="幼圆" w:hAnsi="幼圆" w:cs="幼圆" w:hint="eastAsia"/>
                <w:sz w:val="24"/>
                <w:szCs w:val="24"/>
              </w:rPr>
              <w:t>管理员添加账号</w:t>
            </w:r>
          </w:p>
        </w:tc>
        <w:tc>
          <w:tcPr>
            <w:tcW w:w="2668" w:type="dxa"/>
            <w:tcBorders>
              <w:top w:val="single" w:sz="6" w:space="0" w:color="000080"/>
              <w:left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AdminController.java</w:t>
            </w:r>
          </w:p>
        </w:tc>
        <w:tc>
          <w:tcPr>
            <w:tcW w:w="1605"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SUCCESS</w:t>
            </w:r>
          </w:p>
        </w:tc>
        <w:tc>
          <w:tcPr>
            <w:tcW w:w="3395"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AddStudent.jsp</w:t>
            </w:r>
            <w:proofErr w:type="spellEnd"/>
          </w:p>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AddTeacher.jsp</w:t>
            </w:r>
            <w:proofErr w:type="spellEnd"/>
            <w:r>
              <w:rPr>
                <w:rFonts w:ascii="幼圆" w:eastAsia="幼圆" w:hAnsi="幼圆" w:cs="幼圆" w:hint="eastAsia"/>
                <w:sz w:val="24"/>
                <w:szCs w:val="24"/>
              </w:rPr>
              <w:t>—</w:t>
            </w:r>
            <w:r>
              <w:rPr>
                <w:rFonts w:ascii="幼圆" w:eastAsia="幼圆" w:hAnsi="幼圆" w:cs="幼圆" w:hint="eastAsia"/>
                <w:sz w:val="24"/>
                <w:szCs w:val="24"/>
              </w:rPr>
              <w:t>添加成功，在对应的页面显示出来</w:t>
            </w:r>
            <w:r>
              <w:rPr>
                <w:rFonts w:ascii="幼圆" w:eastAsia="幼圆" w:hAnsi="幼圆" w:cs="幼圆" w:hint="eastAsia"/>
                <w:sz w:val="24"/>
                <w:szCs w:val="24"/>
              </w:rPr>
              <w:t>。</w:t>
            </w:r>
          </w:p>
        </w:tc>
      </w:tr>
    </w:tbl>
    <w:p w:rsidR="00E27F87" w:rsidRDefault="00D927CC">
      <w:pPr>
        <w:ind w:firstLineChars="1089" w:firstLine="2614"/>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5</w:t>
      </w:r>
      <w:r>
        <w:rPr>
          <w:rFonts w:ascii="幼圆" w:eastAsia="幼圆" w:hAnsi="幼圆" w:cs="幼圆" w:hint="eastAsia"/>
          <w:sz w:val="24"/>
          <w:szCs w:val="24"/>
        </w:rPr>
        <w:t>-</w:t>
      </w:r>
      <w:r>
        <w:rPr>
          <w:rFonts w:ascii="幼圆" w:eastAsia="幼圆" w:hAnsi="幼圆" w:cs="幼圆" w:hint="eastAsia"/>
          <w:sz w:val="24"/>
          <w:szCs w:val="24"/>
        </w:rPr>
        <w:t>2</w:t>
      </w:r>
      <w:r>
        <w:rPr>
          <w:rFonts w:ascii="幼圆" w:eastAsia="幼圆" w:hAnsi="幼圆" w:cs="幼圆" w:hint="eastAsia"/>
          <w:sz w:val="24"/>
          <w:szCs w:val="24"/>
        </w:rPr>
        <w:t>管理员添加账号</w:t>
      </w:r>
      <w:r>
        <w:rPr>
          <w:rFonts w:ascii="幼圆" w:eastAsia="幼圆" w:hAnsi="幼圆" w:cs="幼圆" w:hint="eastAsia"/>
          <w:sz w:val="24"/>
          <w:szCs w:val="24"/>
        </w:rPr>
        <w:t>模块控制层列表</w:t>
      </w:r>
    </w:p>
    <w:p w:rsidR="00E27F87" w:rsidRDefault="00D927CC">
      <w:pPr>
        <w:rPr>
          <w:rFonts w:ascii="幼圆" w:eastAsia="幼圆" w:hAnsi="幼圆" w:cs="幼圆"/>
          <w:sz w:val="24"/>
          <w:szCs w:val="24"/>
        </w:rPr>
      </w:pPr>
      <w:r>
        <w:rPr>
          <w:rFonts w:ascii="幼圆" w:eastAsia="幼圆" w:hAnsi="幼圆" w:cs="幼圆" w:hint="eastAsia"/>
          <w:sz w:val="24"/>
          <w:szCs w:val="24"/>
        </w:rPr>
        <w:t>在控制层中</w:t>
      </w:r>
      <w:r>
        <w:rPr>
          <w:rFonts w:ascii="幼圆" w:eastAsia="幼圆" w:hAnsi="幼圆" w:cs="幼圆" w:hint="eastAsia"/>
          <w:sz w:val="24"/>
          <w:szCs w:val="24"/>
        </w:rPr>
        <w:t>AdminController.java</w:t>
      </w:r>
      <w:r>
        <w:rPr>
          <w:rFonts w:ascii="幼圆" w:eastAsia="幼圆" w:hAnsi="幼圆" w:cs="幼圆" w:hint="eastAsia"/>
          <w:sz w:val="24"/>
          <w:szCs w:val="24"/>
        </w:rPr>
        <w:t>的描述如下所示：</w:t>
      </w:r>
    </w:p>
    <w:p w:rsidR="00E27F87" w:rsidRDefault="00D927CC">
      <w:pPr>
        <w:rPr>
          <w:szCs w:val="21"/>
        </w:rPr>
      </w:pPr>
      <w:r>
        <w:rPr>
          <w:rFonts w:ascii="幼圆" w:eastAsia="幼圆" w:hAnsi="幼圆" w:cs="幼圆" w:hint="eastAsia"/>
          <w:noProof/>
          <w:sz w:val="24"/>
          <w:szCs w:val="24"/>
        </w:rPr>
        <mc:AlternateContent>
          <mc:Choice Requires="wps">
            <w:drawing>
              <wp:inline distT="0" distB="0" distL="0" distR="0">
                <wp:extent cx="5224780" cy="3656330"/>
                <wp:effectExtent l="4445" t="4445" r="9525" b="15875"/>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3656330"/>
                        </a:xfrm>
                        <a:prstGeom prst="rect">
                          <a:avLst/>
                        </a:prstGeom>
                        <a:solidFill>
                          <a:srgbClr val="A5A5A5"/>
                        </a:solidFill>
                        <a:ln w="9525">
                          <a:solidFill>
                            <a:srgbClr val="000000"/>
                          </a:solidFill>
                          <a:miter lim="800000"/>
                        </a:ln>
                      </wps:spPr>
                      <wps:txbx>
                        <w:txbxContent>
                          <w:p w:rsidR="00E27F87" w:rsidRDefault="00D927CC">
                            <w:pPr>
                              <w:spacing w:line="180" w:lineRule="auto"/>
                              <w:rPr>
                                <w:b/>
                              </w:rPr>
                            </w:pPr>
                            <w:r>
                              <w:rPr>
                                <w:rFonts w:hint="eastAsia"/>
                                <w:b/>
                              </w:rPr>
                              <w:t xml:space="preserve">package </w:t>
                            </w:r>
                            <w:proofErr w:type="spellStart"/>
                            <w:proofErr w:type="gramStart"/>
                            <w:r>
                              <w:rPr>
                                <w:rFonts w:hint="eastAsia"/>
                                <w:b/>
                              </w:rPr>
                              <w:t>com.gxun.jms.controller</w:t>
                            </w:r>
                            <w:proofErr w:type="spellEnd"/>
                            <w:proofErr w:type="gramEnd"/>
                            <w:r>
                              <w:rPr>
                                <w:rFonts w:hint="eastAsia"/>
                                <w:b/>
                              </w:rPr>
                              <w:t>;</w:t>
                            </w:r>
                          </w:p>
                          <w:p w:rsidR="00E27F87" w:rsidRDefault="00D927CC">
                            <w:pPr>
                              <w:spacing w:line="180" w:lineRule="auto"/>
                            </w:pPr>
                            <w:r>
                              <w:t>/**</w:t>
                            </w:r>
                          </w:p>
                          <w:p w:rsidR="00E27F87" w:rsidRDefault="00D927CC">
                            <w:pPr>
                              <w:spacing w:line="180" w:lineRule="auto"/>
                            </w:pPr>
                            <w:r>
                              <w:t xml:space="preserve">* </w:t>
                            </w:r>
                            <w:r>
                              <w:rPr>
                                <w:i/>
                              </w:rPr>
                              <w:t>@description</w:t>
                            </w:r>
                            <w:r>
                              <w:t xml:space="preserve"> </w:t>
                            </w:r>
                            <w:r>
                              <w:rPr>
                                <w:rFonts w:hint="eastAsia"/>
                              </w:rPr>
                              <w:t>实现对学生和教师的添加</w:t>
                            </w:r>
                          </w:p>
                          <w:p w:rsidR="00E27F87" w:rsidRDefault="00D927CC">
                            <w:pPr>
                              <w:spacing w:line="180" w:lineRule="auto"/>
                            </w:pPr>
                            <w:r>
                              <w:t>*/</w:t>
                            </w:r>
                          </w:p>
                          <w:p w:rsidR="00E27F87" w:rsidRDefault="00D927CC">
                            <w:pPr>
                              <w:spacing w:line="180" w:lineRule="auto"/>
                            </w:pPr>
                            <w:r>
                              <w:rPr>
                                <w:rFonts w:hint="eastAsia"/>
                              </w:rPr>
                              <w:t>@</w:t>
                            </w:r>
                            <w:proofErr w:type="spellStart"/>
                            <w:r>
                              <w:rPr>
                                <w:rFonts w:hint="eastAsia"/>
                              </w:rPr>
                              <w:t>PostMapping</w:t>
                            </w:r>
                            <w:proofErr w:type="spellEnd"/>
                            <w:r>
                              <w:rPr>
                                <w:rFonts w:hint="eastAsia"/>
                              </w:rPr>
                              <w:t>("/</w:t>
                            </w:r>
                            <w:proofErr w:type="spellStart"/>
                            <w:r>
                              <w:rPr>
                                <w:rFonts w:hint="eastAsia"/>
                              </w:rPr>
                              <w:t>addStudent</w:t>
                            </w:r>
                            <w:proofErr w:type="spellEnd"/>
                            <w:r>
                              <w:rPr>
                                <w:rFonts w:hint="eastAsia"/>
                              </w:rPr>
                              <w:t>")</w:t>
                            </w:r>
                          </w:p>
                          <w:p w:rsidR="00E27F87" w:rsidRDefault="00D927CC">
                            <w:pPr>
                              <w:spacing w:line="180" w:lineRule="auto"/>
                              <w:rPr>
                                <w:bCs/>
                              </w:rPr>
                            </w:pPr>
                            <w:r>
                              <w:rPr>
                                <w:rFonts w:hint="eastAsia"/>
                                <w:bCs/>
                              </w:rPr>
                              <w:t xml:space="preserve">public </w:t>
                            </w:r>
                            <w:proofErr w:type="spellStart"/>
                            <w:r>
                              <w:rPr>
                                <w:rFonts w:hint="eastAsia"/>
                                <w:bCs/>
                              </w:rPr>
                              <w:t>ModelAndView</w:t>
                            </w:r>
                            <w:proofErr w:type="spellEnd"/>
                            <w:r>
                              <w:rPr>
                                <w:rFonts w:hint="eastAsia"/>
                                <w:bCs/>
                              </w:rPr>
                              <w:t xml:space="preserve"> </w:t>
                            </w:r>
                            <w:proofErr w:type="spellStart"/>
                            <w:proofErr w:type="gramStart"/>
                            <w:r>
                              <w:rPr>
                                <w:rFonts w:hint="eastAsia"/>
                                <w:bCs/>
                              </w:rPr>
                              <w:t>AddStudent</w:t>
                            </w:r>
                            <w:proofErr w:type="spellEnd"/>
                            <w:r>
                              <w:rPr>
                                <w:rFonts w:hint="eastAsia"/>
                                <w:bCs/>
                              </w:rPr>
                              <w:t>(</w:t>
                            </w:r>
                            <w:proofErr w:type="spellStart"/>
                            <w:proofErr w:type="gramEnd"/>
                            <w:r>
                              <w:rPr>
                                <w:rFonts w:hint="eastAsia"/>
                                <w:bCs/>
                              </w:rPr>
                              <w:t>HttpServletRequest</w:t>
                            </w:r>
                            <w:proofErr w:type="spellEnd"/>
                            <w:r>
                              <w:rPr>
                                <w:rFonts w:hint="eastAsia"/>
                                <w:bCs/>
                              </w:rPr>
                              <w:t xml:space="preserve"> request, </w:t>
                            </w:r>
                            <w:proofErr w:type="spellStart"/>
                            <w:r>
                              <w:rPr>
                                <w:rFonts w:hint="eastAsia"/>
                                <w:bCs/>
                              </w:rPr>
                              <w:t>HttpServletResponse</w:t>
                            </w:r>
                            <w:proofErr w:type="spellEnd"/>
                            <w:r>
                              <w:rPr>
                                <w:rFonts w:hint="eastAsia"/>
                                <w:bCs/>
                              </w:rPr>
                              <w:t xml:space="preserve"> response){</w:t>
                            </w:r>
                          </w:p>
                          <w:p w:rsidR="00E27F87" w:rsidRDefault="00D927CC">
                            <w:pPr>
                              <w:spacing w:line="180" w:lineRule="auto"/>
                              <w:ind w:firstLineChars="500" w:firstLine="1100"/>
                              <w:rPr>
                                <w:bCs/>
                              </w:rPr>
                            </w:pPr>
                            <w:r>
                              <w:rPr>
                                <w:rFonts w:hint="eastAsia"/>
                                <w:bCs/>
                              </w:rPr>
                              <w:t>}</w:t>
                            </w:r>
                          </w:p>
                          <w:p w:rsidR="00E27F87" w:rsidRDefault="00D927CC">
                            <w:pPr>
                              <w:spacing w:line="180" w:lineRule="auto"/>
                              <w:rPr>
                                <w:bCs/>
                              </w:rPr>
                            </w:pPr>
                            <w:r>
                              <w:rPr>
                                <w:rFonts w:hint="eastAsia"/>
                                <w:bCs/>
                              </w:rPr>
                              <w:t>@</w:t>
                            </w:r>
                            <w:proofErr w:type="spellStart"/>
                            <w:r>
                              <w:rPr>
                                <w:rFonts w:hint="eastAsia"/>
                                <w:bCs/>
                              </w:rPr>
                              <w:t>PostMapping</w:t>
                            </w:r>
                            <w:proofErr w:type="spellEnd"/>
                            <w:r>
                              <w:rPr>
                                <w:rFonts w:hint="eastAsia"/>
                                <w:bCs/>
                              </w:rPr>
                              <w:t>("/</w:t>
                            </w:r>
                            <w:proofErr w:type="spellStart"/>
                            <w:r>
                              <w:rPr>
                                <w:rFonts w:hint="eastAsia"/>
                                <w:bCs/>
                              </w:rPr>
                              <w:t>addTeacher</w:t>
                            </w:r>
                            <w:proofErr w:type="spellEnd"/>
                            <w:r>
                              <w:rPr>
                                <w:rFonts w:hint="eastAsia"/>
                                <w:bCs/>
                              </w:rPr>
                              <w:t>")</w:t>
                            </w:r>
                          </w:p>
                          <w:p w:rsidR="00E27F87" w:rsidRDefault="00D927CC">
                            <w:pPr>
                              <w:spacing w:line="180" w:lineRule="auto"/>
                              <w:rPr>
                                <w:bCs/>
                              </w:rPr>
                            </w:pPr>
                            <w:r>
                              <w:rPr>
                                <w:rFonts w:hint="eastAsia"/>
                                <w:bCs/>
                              </w:rPr>
                              <w:t xml:space="preserve">public </w:t>
                            </w:r>
                            <w:proofErr w:type="spellStart"/>
                            <w:r>
                              <w:rPr>
                                <w:rFonts w:hint="eastAsia"/>
                                <w:bCs/>
                              </w:rPr>
                              <w:t>ModelAndView</w:t>
                            </w:r>
                            <w:proofErr w:type="spellEnd"/>
                            <w:r>
                              <w:rPr>
                                <w:rFonts w:hint="eastAsia"/>
                                <w:bCs/>
                              </w:rPr>
                              <w:t xml:space="preserve"> </w:t>
                            </w:r>
                            <w:proofErr w:type="spellStart"/>
                            <w:proofErr w:type="gramStart"/>
                            <w:r>
                              <w:rPr>
                                <w:rFonts w:hint="eastAsia"/>
                                <w:bCs/>
                              </w:rPr>
                              <w:t>addTeacher</w:t>
                            </w:r>
                            <w:proofErr w:type="spellEnd"/>
                            <w:r>
                              <w:rPr>
                                <w:rFonts w:hint="eastAsia"/>
                                <w:bCs/>
                              </w:rPr>
                              <w:t>(</w:t>
                            </w:r>
                            <w:proofErr w:type="spellStart"/>
                            <w:proofErr w:type="gramEnd"/>
                            <w:r>
                              <w:rPr>
                                <w:rFonts w:hint="eastAsia"/>
                                <w:bCs/>
                              </w:rPr>
                              <w:t>HttpServletRequest</w:t>
                            </w:r>
                            <w:proofErr w:type="spellEnd"/>
                            <w:r>
                              <w:rPr>
                                <w:rFonts w:hint="eastAsia"/>
                                <w:bCs/>
                              </w:rPr>
                              <w:t xml:space="preserve"> request, </w:t>
                            </w:r>
                            <w:proofErr w:type="spellStart"/>
                            <w:r>
                              <w:rPr>
                                <w:rFonts w:hint="eastAsia"/>
                                <w:bCs/>
                              </w:rPr>
                              <w:t>HttpServletResponse</w:t>
                            </w:r>
                            <w:proofErr w:type="spellEnd"/>
                            <w:r>
                              <w:rPr>
                                <w:rFonts w:hint="eastAsia"/>
                                <w:bCs/>
                              </w:rPr>
                              <w:t xml:space="preserve"> response){</w:t>
                            </w:r>
                          </w:p>
                          <w:p w:rsidR="00E27F87" w:rsidRDefault="00D927CC">
                            <w:pPr>
                              <w:spacing w:line="180" w:lineRule="auto"/>
                              <w:ind w:firstLineChars="400" w:firstLine="880"/>
                              <w:rPr>
                                <w:bCs/>
                              </w:rPr>
                            </w:pPr>
                            <w:r>
                              <w:rPr>
                                <w:rFonts w:hint="eastAsia"/>
                                <w:bCs/>
                              </w:rPr>
                              <w:t xml:space="preserve">}   </w:t>
                            </w:r>
                          </w:p>
                        </w:txbxContent>
                      </wps:txbx>
                      <wps:bodyPr rot="0" vert="horz" wrap="square" lIns="91440" tIns="45720" rIns="91440" bIns="45720" anchor="t" anchorCtr="0" upright="1">
                        <a:noAutofit/>
                      </wps:bodyPr>
                    </wps:wsp>
                  </a:graphicData>
                </a:graphic>
              </wp:inline>
            </w:drawing>
          </mc:Choice>
          <mc:Fallback>
            <w:pict>
              <v:shape id="文本框 56" o:spid="_x0000_s1063" type="#_x0000_t202" style="width:411.4pt;height:28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" fillcolor="#a5a5a5">
                <v:textbox>
                  <w:txbxContent>
                    <w:p w:rsidR="00E27F87" w:rsidRDefault="00D927CC">
                      <w:pPr>
                        <w:spacing w:line="180" w:lineRule="auto"/>
                        <w:rPr>
                          <w:b/>
                        </w:rPr>
                      </w:pPr>
                      <w:r>
                        <w:rPr>
                          <w:rFonts w:hint="eastAsia"/>
                          <w:b/>
                        </w:rPr>
                        <w:t xml:space="preserve">package </w:t>
                      </w:r>
                      <w:proofErr w:type="spellStart"/>
                      <w:proofErr w:type="gramStart"/>
                      <w:r>
                        <w:rPr>
                          <w:rFonts w:hint="eastAsia"/>
                          <w:b/>
                        </w:rPr>
                        <w:t>com.gxun.jms.controller</w:t>
                      </w:r>
                      <w:proofErr w:type="spellEnd"/>
                      <w:proofErr w:type="gramEnd"/>
                      <w:r>
                        <w:rPr>
                          <w:rFonts w:hint="eastAsia"/>
                          <w:b/>
                        </w:rPr>
                        <w:t>;</w:t>
                      </w:r>
                    </w:p>
                    <w:p w:rsidR="00E27F87" w:rsidRDefault="00D927CC">
                      <w:pPr>
                        <w:spacing w:line="180" w:lineRule="auto"/>
                      </w:pPr>
                      <w:r>
                        <w:t>/**</w:t>
                      </w:r>
                    </w:p>
                    <w:p w:rsidR="00E27F87" w:rsidRDefault="00D927CC">
                      <w:pPr>
                        <w:spacing w:line="180" w:lineRule="auto"/>
                      </w:pPr>
                      <w:r>
                        <w:t xml:space="preserve">* </w:t>
                      </w:r>
                      <w:r>
                        <w:rPr>
                          <w:i/>
                        </w:rPr>
                        <w:t>@description</w:t>
                      </w:r>
                      <w:r>
                        <w:t xml:space="preserve"> </w:t>
                      </w:r>
                      <w:r>
                        <w:rPr>
                          <w:rFonts w:hint="eastAsia"/>
                        </w:rPr>
                        <w:t>实现对学生和教师的添加</w:t>
                      </w:r>
                    </w:p>
                    <w:p w:rsidR="00E27F87" w:rsidRDefault="00D927CC">
                      <w:pPr>
                        <w:spacing w:line="180" w:lineRule="auto"/>
                      </w:pPr>
                      <w:r>
                        <w:t>*/</w:t>
                      </w:r>
                    </w:p>
                    <w:p w:rsidR="00E27F87" w:rsidRDefault="00D927CC">
                      <w:pPr>
                        <w:spacing w:line="180" w:lineRule="auto"/>
                      </w:pPr>
                      <w:r>
                        <w:rPr>
                          <w:rFonts w:hint="eastAsia"/>
                        </w:rPr>
                        <w:t>@</w:t>
                      </w:r>
                      <w:proofErr w:type="spellStart"/>
                      <w:r>
                        <w:rPr>
                          <w:rFonts w:hint="eastAsia"/>
                        </w:rPr>
                        <w:t>PostMapping</w:t>
                      </w:r>
                      <w:proofErr w:type="spellEnd"/>
                      <w:r>
                        <w:rPr>
                          <w:rFonts w:hint="eastAsia"/>
                        </w:rPr>
                        <w:t>("/</w:t>
                      </w:r>
                      <w:proofErr w:type="spellStart"/>
                      <w:r>
                        <w:rPr>
                          <w:rFonts w:hint="eastAsia"/>
                        </w:rPr>
                        <w:t>addStudent</w:t>
                      </w:r>
                      <w:proofErr w:type="spellEnd"/>
                      <w:r>
                        <w:rPr>
                          <w:rFonts w:hint="eastAsia"/>
                        </w:rPr>
                        <w:t>")</w:t>
                      </w:r>
                    </w:p>
                    <w:p w:rsidR="00E27F87" w:rsidRDefault="00D927CC">
                      <w:pPr>
                        <w:spacing w:line="180" w:lineRule="auto"/>
                        <w:rPr>
                          <w:bCs/>
                        </w:rPr>
                      </w:pPr>
                      <w:r>
                        <w:rPr>
                          <w:rFonts w:hint="eastAsia"/>
                          <w:bCs/>
                        </w:rPr>
                        <w:t xml:space="preserve">public </w:t>
                      </w:r>
                      <w:proofErr w:type="spellStart"/>
                      <w:r>
                        <w:rPr>
                          <w:rFonts w:hint="eastAsia"/>
                          <w:bCs/>
                        </w:rPr>
                        <w:t>ModelAndView</w:t>
                      </w:r>
                      <w:proofErr w:type="spellEnd"/>
                      <w:r>
                        <w:rPr>
                          <w:rFonts w:hint="eastAsia"/>
                          <w:bCs/>
                        </w:rPr>
                        <w:t xml:space="preserve"> </w:t>
                      </w:r>
                      <w:proofErr w:type="spellStart"/>
                      <w:proofErr w:type="gramStart"/>
                      <w:r>
                        <w:rPr>
                          <w:rFonts w:hint="eastAsia"/>
                          <w:bCs/>
                        </w:rPr>
                        <w:t>AddStudent</w:t>
                      </w:r>
                      <w:proofErr w:type="spellEnd"/>
                      <w:r>
                        <w:rPr>
                          <w:rFonts w:hint="eastAsia"/>
                          <w:bCs/>
                        </w:rPr>
                        <w:t>(</w:t>
                      </w:r>
                      <w:proofErr w:type="spellStart"/>
                      <w:proofErr w:type="gramEnd"/>
                      <w:r>
                        <w:rPr>
                          <w:rFonts w:hint="eastAsia"/>
                          <w:bCs/>
                        </w:rPr>
                        <w:t>HttpServletRequest</w:t>
                      </w:r>
                      <w:proofErr w:type="spellEnd"/>
                      <w:r>
                        <w:rPr>
                          <w:rFonts w:hint="eastAsia"/>
                          <w:bCs/>
                        </w:rPr>
                        <w:t xml:space="preserve"> request, </w:t>
                      </w:r>
                      <w:proofErr w:type="spellStart"/>
                      <w:r>
                        <w:rPr>
                          <w:rFonts w:hint="eastAsia"/>
                          <w:bCs/>
                        </w:rPr>
                        <w:t>HttpServletResponse</w:t>
                      </w:r>
                      <w:proofErr w:type="spellEnd"/>
                      <w:r>
                        <w:rPr>
                          <w:rFonts w:hint="eastAsia"/>
                          <w:bCs/>
                        </w:rPr>
                        <w:t xml:space="preserve"> response){</w:t>
                      </w:r>
                    </w:p>
                    <w:p w:rsidR="00E27F87" w:rsidRDefault="00D927CC">
                      <w:pPr>
                        <w:spacing w:line="180" w:lineRule="auto"/>
                        <w:ind w:firstLineChars="500" w:firstLine="1100"/>
                        <w:rPr>
                          <w:bCs/>
                        </w:rPr>
                      </w:pPr>
                      <w:r>
                        <w:rPr>
                          <w:rFonts w:hint="eastAsia"/>
                          <w:bCs/>
                        </w:rPr>
                        <w:t>}</w:t>
                      </w:r>
                    </w:p>
                    <w:p w:rsidR="00E27F87" w:rsidRDefault="00D927CC">
                      <w:pPr>
                        <w:spacing w:line="180" w:lineRule="auto"/>
                        <w:rPr>
                          <w:bCs/>
                        </w:rPr>
                      </w:pPr>
                      <w:r>
                        <w:rPr>
                          <w:rFonts w:hint="eastAsia"/>
                          <w:bCs/>
                        </w:rPr>
                        <w:t>@</w:t>
                      </w:r>
                      <w:proofErr w:type="spellStart"/>
                      <w:r>
                        <w:rPr>
                          <w:rFonts w:hint="eastAsia"/>
                          <w:bCs/>
                        </w:rPr>
                        <w:t>PostMapping</w:t>
                      </w:r>
                      <w:proofErr w:type="spellEnd"/>
                      <w:r>
                        <w:rPr>
                          <w:rFonts w:hint="eastAsia"/>
                          <w:bCs/>
                        </w:rPr>
                        <w:t>("/</w:t>
                      </w:r>
                      <w:proofErr w:type="spellStart"/>
                      <w:r>
                        <w:rPr>
                          <w:rFonts w:hint="eastAsia"/>
                          <w:bCs/>
                        </w:rPr>
                        <w:t>addTeacher</w:t>
                      </w:r>
                      <w:proofErr w:type="spellEnd"/>
                      <w:r>
                        <w:rPr>
                          <w:rFonts w:hint="eastAsia"/>
                          <w:bCs/>
                        </w:rPr>
                        <w:t>")</w:t>
                      </w:r>
                    </w:p>
                    <w:p w:rsidR="00E27F87" w:rsidRDefault="00D927CC">
                      <w:pPr>
                        <w:spacing w:line="180" w:lineRule="auto"/>
                        <w:rPr>
                          <w:bCs/>
                        </w:rPr>
                      </w:pPr>
                      <w:r>
                        <w:rPr>
                          <w:rFonts w:hint="eastAsia"/>
                          <w:bCs/>
                        </w:rPr>
                        <w:t xml:space="preserve">public </w:t>
                      </w:r>
                      <w:proofErr w:type="spellStart"/>
                      <w:r>
                        <w:rPr>
                          <w:rFonts w:hint="eastAsia"/>
                          <w:bCs/>
                        </w:rPr>
                        <w:t>ModelAndView</w:t>
                      </w:r>
                      <w:proofErr w:type="spellEnd"/>
                      <w:r>
                        <w:rPr>
                          <w:rFonts w:hint="eastAsia"/>
                          <w:bCs/>
                        </w:rPr>
                        <w:t xml:space="preserve"> </w:t>
                      </w:r>
                      <w:proofErr w:type="spellStart"/>
                      <w:proofErr w:type="gramStart"/>
                      <w:r>
                        <w:rPr>
                          <w:rFonts w:hint="eastAsia"/>
                          <w:bCs/>
                        </w:rPr>
                        <w:t>addTeacher</w:t>
                      </w:r>
                      <w:proofErr w:type="spellEnd"/>
                      <w:r>
                        <w:rPr>
                          <w:rFonts w:hint="eastAsia"/>
                          <w:bCs/>
                        </w:rPr>
                        <w:t>(</w:t>
                      </w:r>
                      <w:proofErr w:type="spellStart"/>
                      <w:proofErr w:type="gramEnd"/>
                      <w:r>
                        <w:rPr>
                          <w:rFonts w:hint="eastAsia"/>
                          <w:bCs/>
                        </w:rPr>
                        <w:t>HttpServletRequest</w:t>
                      </w:r>
                      <w:proofErr w:type="spellEnd"/>
                      <w:r>
                        <w:rPr>
                          <w:rFonts w:hint="eastAsia"/>
                          <w:bCs/>
                        </w:rPr>
                        <w:t xml:space="preserve"> request, </w:t>
                      </w:r>
                      <w:proofErr w:type="spellStart"/>
                      <w:r>
                        <w:rPr>
                          <w:rFonts w:hint="eastAsia"/>
                          <w:bCs/>
                        </w:rPr>
                        <w:t>HttpServletResponse</w:t>
                      </w:r>
                      <w:proofErr w:type="spellEnd"/>
                      <w:r>
                        <w:rPr>
                          <w:rFonts w:hint="eastAsia"/>
                          <w:bCs/>
                        </w:rPr>
                        <w:t xml:space="preserve"> response){</w:t>
                      </w:r>
                    </w:p>
                    <w:p w:rsidR="00E27F87" w:rsidRDefault="00D927CC">
                      <w:pPr>
                        <w:spacing w:line="180" w:lineRule="auto"/>
                        <w:ind w:firstLineChars="400" w:firstLine="880"/>
                        <w:rPr>
                          <w:bCs/>
                        </w:rPr>
                      </w:pPr>
                      <w:r>
                        <w:rPr>
                          <w:rFonts w:hint="eastAsia"/>
                          <w:bCs/>
                        </w:rPr>
                        <w:t xml:space="preserve">}   </w:t>
                      </w:r>
                    </w:p>
                  </w:txbxContent>
                </v:textbox>
                <w10:anchorlock/>
              </v:shape>
            </w:pict>
          </mc:Fallback>
        </mc:AlternateContent>
      </w:r>
    </w:p>
    <w:p w:rsidR="00E27F87" w:rsidRDefault="00D927CC">
      <w:pPr>
        <w:pStyle w:val="30"/>
        <w:rPr>
          <w:rFonts w:ascii="黑体" w:eastAsia="黑体" w:hAnsi="黑体" w:cs="黑体"/>
          <w:color w:val="000000" w:themeColor="text1"/>
          <w:sz w:val="28"/>
          <w:szCs w:val="28"/>
        </w:rPr>
      </w:pPr>
      <w:bookmarkStart w:id="68" w:name="_Toc5581"/>
      <w:r>
        <w:rPr>
          <w:rFonts w:ascii="黑体" w:eastAsia="黑体" w:hAnsi="黑体" w:cs="黑体" w:hint="eastAsia"/>
          <w:color w:val="000000" w:themeColor="text1"/>
          <w:sz w:val="28"/>
          <w:szCs w:val="28"/>
        </w:rPr>
        <w:t xml:space="preserve">5.1.3 </w:t>
      </w:r>
      <w:r>
        <w:rPr>
          <w:rFonts w:ascii="黑体" w:eastAsia="黑体" w:hAnsi="黑体" w:cs="黑体" w:hint="eastAsia"/>
          <w:color w:val="000000" w:themeColor="text1"/>
          <w:sz w:val="28"/>
          <w:szCs w:val="28"/>
        </w:rPr>
        <w:t>业务逻辑层</w:t>
      </w:r>
      <w:bookmarkEnd w:id="68"/>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管理员添加账号</w:t>
      </w:r>
      <w:r>
        <w:rPr>
          <w:rFonts w:ascii="幼圆" w:eastAsia="幼圆" w:hAnsi="幼圆" w:cs="幼圆" w:hint="eastAsia"/>
          <w:sz w:val="24"/>
          <w:szCs w:val="24"/>
        </w:rPr>
        <w:t>模块的业务逻辑层主要完成对</w:t>
      </w:r>
      <w:r>
        <w:rPr>
          <w:rFonts w:ascii="幼圆" w:eastAsia="幼圆" w:hAnsi="幼圆" w:cs="幼圆" w:hint="eastAsia"/>
          <w:sz w:val="24"/>
          <w:szCs w:val="24"/>
        </w:rPr>
        <w:t>管理员添加的账号信息的获取</w:t>
      </w:r>
      <w:r>
        <w:rPr>
          <w:rFonts w:ascii="幼圆" w:eastAsia="幼圆" w:hAnsi="幼圆" w:cs="幼圆" w:hint="eastAsia"/>
          <w:sz w:val="24"/>
          <w:szCs w:val="24"/>
        </w:rPr>
        <w:t>，同时调用</w:t>
      </w:r>
      <w:r>
        <w:rPr>
          <w:rFonts w:ascii="幼圆" w:eastAsia="幼圆" w:hAnsi="幼圆" w:cs="幼圆" w:hint="eastAsia"/>
          <w:sz w:val="24"/>
          <w:szCs w:val="24"/>
        </w:rPr>
        <w:t>管理员添加账号</w:t>
      </w:r>
      <w:r>
        <w:rPr>
          <w:rFonts w:ascii="幼圆" w:eastAsia="幼圆" w:hAnsi="幼圆" w:cs="幼圆" w:hint="eastAsia"/>
          <w:sz w:val="24"/>
          <w:szCs w:val="24"/>
        </w:rPr>
        <w:t>模块的业务逻辑接口。</w:t>
      </w:r>
      <w:r>
        <w:rPr>
          <w:rFonts w:ascii="幼圆" w:eastAsia="幼圆" w:hAnsi="幼圆" w:cs="幼圆" w:hint="eastAsia"/>
          <w:sz w:val="24"/>
          <w:szCs w:val="24"/>
        </w:rPr>
        <w:t>比如说：在管理员添加账号后，对该账号的关键信息进行获取，并将账号等信息显示在表现层中。管理员添加账号</w:t>
      </w:r>
      <w:r>
        <w:rPr>
          <w:rFonts w:ascii="幼圆" w:eastAsia="幼圆" w:hAnsi="幼圆" w:cs="幼圆" w:hint="eastAsia"/>
          <w:sz w:val="24"/>
          <w:szCs w:val="24"/>
        </w:rPr>
        <w:t>模块业务逻辑层列表如图</w:t>
      </w:r>
      <w:r>
        <w:rPr>
          <w:rFonts w:ascii="幼圆" w:eastAsia="幼圆" w:hAnsi="幼圆" w:cs="幼圆" w:hint="eastAsia"/>
          <w:sz w:val="24"/>
          <w:szCs w:val="24"/>
        </w:rPr>
        <w:t>5-3</w:t>
      </w:r>
      <w:r>
        <w:rPr>
          <w:rFonts w:ascii="幼圆" w:eastAsia="幼圆" w:hAnsi="幼圆" w:cs="幼圆" w:hint="eastAsia"/>
          <w:sz w:val="24"/>
          <w:szCs w:val="24"/>
        </w:rPr>
        <w:t>所</w:t>
      </w:r>
      <w:r>
        <w:rPr>
          <w:rFonts w:ascii="幼圆" w:eastAsia="幼圆" w:hAnsi="幼圆" w:cs="幼圆" w:hint="eastAsia"/>
          <w:sz w:val="24"/>
          <w:szCs w:val="24"/>
        </w:rPr>
        <w:t>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13"/>
        <w:gridCol w:w="2499"/>
        <w:gridCol w:w="2574"/>
        <w:gridCol w:w="2119"/>
      </w:tblGrid>
      <w:tr w:rsidR="00E27F87">
        <w:trPr>
          <w:jc w:val="center"/>
        </w:trPr>
        <w:tc>
          <w:tcPr>
            <w:tcW w:w="1313"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事件</w:t>
            </w:r>
          </w:p>
        </w:tc>
        <w:tc>
          <w:tcPr>
            <w:tcW w:w="249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 xml:space="preserve">Service  </w:t>
            </w:r>
          </w:p>
        </w:tc>
        <w:tc>
          <w:tcPr>
            <w:tcW w:w="257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调用说明</w:t>
            </w:r>
          </w:p>
        </w:tc>
        <w:tc>
          <w:tcPr>
            <w:tcW w:w="211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jc w:val="center"/>
        </w:trPr>
        <w:tc>
          <w:tcPr>
            <w:tcW w:w="1313"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管理员添加账号</w:t>
            </w:r>
          </w:p>
        </w:tc>
        <w:tc>
          <w:tcPr>
            <w:tcW w:w="249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AdminService.java</w:t>
            </w:r>
          </w:p>
        </w:tc>
        <w:tc>
          <w:tcPr>
            <w:tcW w:w="257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调用</w:t>
            </w:r>
            <w:r>
              <w:rPr>
                <w:rFonts w:ascii="幼圆" w:eastAsia="幼圆" w:hAnsi="幼圆" w:cs="幼圆" w:hint="eastAsia"/>
                <w:sz w:val="24"/>
                <w:szCs w:val="24"/>
              </w:rPr>
              <w:t>AdminMapper.java</w:t>
            </w:r>
          </w:p>
        </w:tc>
        <w:tc>
          <w:tcPr>
            <w:tcW w:w="211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返回给</w:t>
            </w:r>
            <w:r>
              <w:rPr>
                <w:rFonts w:ascii="幼圆" w:eastAsia="幼圆" w:hAnsi="幼圆" w:cs="幼圆" w:hint="eastAsia"/>
                <w:sz w:val="24"/>
                <w:szCs w:val="24"/>
              </w:rPr>
              <w:t>Action</w:t>
            </w:r>
          </w:p>
        </w:tc>
      </w:tr>
    </w:tbl>
    <w:p w:rsidR="00E27F87" w:rsidRDefault="00D927CC">
      <w:pPr>
        <w:ind w:firstLine="420"/>
        <w:jc w:val="center"/>
        <w:rPr>
          <w:rFonts w:ascii="幼圆" w:eastAsia="幼圆" w:hAnsi="幼圆" w:cs="幼圆"/>
          <w:sz w:val="24"/>
          <w:szCs w:val="24"/>
        </w:rPr>
      </w:pPr>
      <w:r>
        <w:rPr>
          <w:rFonts w:ascii="幼圆" w:eastAsia="幼圆" w:hAnsi="幼圆" w:cs="幼圆" w:hint="eastAsia"/>
          <w:sz w:val="24"/>
          <w:szCs w:val="24"/>
        </w:rPr>
        <w:tab/>
      </w: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5</w:t>
      </w:r>
      <w:r>
        <w:rPr>
          <w:rFonts w:ascii="幼圆" w:eastAsia="幼圆" w:hAnsi="幼圆" w:cs="幼圆" w:hint="eastAsia"/>
          <w:sz w:val="24"/>
          <w:szCs w:val="24"/>
        </w:rPr>
        <w:t>-</w:t>
      </w:r>
      <w:r>
        <w:rPr>
          <w:rFonts w:ascii="幼圆" w:eastAsia="幼圆" w:hAnsi="幼圆" w:cs="幼圆" w:hint="eastAsia"/>
          <w:sz w:val="24"/>
          <w:szCs w:val="24"/>
        </w:rPr>
        <w:t>3</w:t>
      </w:r>
      <w:r>
        <w:rPr>
          <w:rFonts w:ascii="幼圆" w:eastAsia="幼圆" w:hAnsi="幼圆" w:cs="幼圆" w:hint="eastAsia"/>
          <w:sz w:val="24"/>
          <w:szCs w:val="24"/>
        </w:rPr>
        <w:t>管理员添加账号</w:t>
      </w:r>
      <w:r>
        <w:rPr>
          <w:rFonts w:ascii="幼圆" w:eastAsia="幼圆" w:hAnsi="幼圆" w:cs="幼圆" w:hint="eastAsia"/>
          <w:sz w:val="24"/>
          <w:szCs w:val="24"/>
        </w:rPr>
        <w:t>模块业务逻辑层列表</w:t>
      </w:r>
    </w:p>
    <w:p w:rsidR="00E27F87" w:rsidRDefault="00D927CC">
      <w:pPr>
        <w:rPr>
          <w:rFonts w:ascii="幼圆" w:eastAsia="幼圆" w:hAnsi="幼圆" w:cs="幼圆"/>
          <w:sz w:val="24"/>
          <w:szCs w:val="24"/>
        </w:rPr>
      </w:pPr>
      <w:r>
        <w:rPr>
          <w:rFonts w:ascii="幼圆" w:eastAsia="幼圆" w:hAnsi="幼圆" w:cs="幼圆" w:hint="eastAsia"/>
          <w:sz w:val="24"/>
          <w:szCs w:val="24"/>
        </w:rPr>
        <w:t>在</w:t>
      </w:r>
      <w:r>
        <w:rPr>
          <w:rFonts w:ascii="幼圆" w:eastAsia="幼圆" w:hAnsi="幼圆" w:cs="幼圆" w:hint="eastAsia"/>
          <w:sz w:val="24"/>
          <w:szCs w:val="24"/>
        </w:rPr>
        <w:t>管理员添加账号</w:t>
      </w:r>
      <w:r>
        <w:rPr>
          <w:rFonts w:ascii="幼圆" w:eastAsia="幼圆" w:hAnsi="幼圆" w:cs="幼圆" w:hint="eastAsia"/>
          <w:sz w:val="24"/>
          <w:szCs w:val="24"/>
        </w:rPr>
        <w:t>模块的业务逻辑层是调用了</w:t>
      </w:r>
      <w:r>
        <w:rPr>
          <w:rFonts w:ascii="幼圆" w:eastAsia="幼圆" w:hAnsi="幼圆" w:cs="幼圆" w:hint="eastAsia"/>
          <w:sz w:val="24"/>
          <w:szCs w:val="24"/>
        </w:rPr>
        <w:t>Admin</w:t>
      </w:r>
      <w:r>
        <w:rPr>
          <w:rFonts w:ascii="幼圆" w:eastAsia="幼圆" w:hAnsi="幼圆" w:cs="幼圆" w:hint="eastAsia"/>
          <w:sz w:val="24"/>
          <w:szCs w:val="24"/>
        </w:rPr>
        <w:t>Mapper.java</w:t>
      </w:r>
      <w:r>
        <w:rPr>
          <w:rFonts w:ascii="幼圆" w:eastAsia="幼圆" w:hAnsi="幼圆" w:cs="幼圆" w:hint="eastAsia"/>
          <w:sz w:val="24"/>
          <w:szCs w:val="24"/>
        </w:rPr>
        <w:t>接口，同时实现该接口。</w:t>
      </w:r>
    </w:p>
    <w:p w:rsidR="00E27F87" w:rsidRDefault="00D927CC">
      <w:pPr>
        <w:rPr>
          <w:rFonts w:ascii="幼圆" w:eastAsia="幼圆" w:hAnsi="幼圆" w:cs="幼圆"/>
          <w:sz w:val="24"/>
          <w:szCs w:val="24"/>
        </w:rPr>
      </w:pPr>
      <w:r>
        <w:rPr>
          <w:rFonts w:ascii="幼圆" w:eastAsia="幼圆" w:hAnsi="幼圆" w:cs="幼圆" w:hint="eastAsia"/>
          <w:sz w:val="24"/>
          <w:szCs w:val="24"/>
        </w:rPr>
        <w:t>AdminService.java</w:t>
      </w:r>
      <w:r>
        <w:rPr>
          <w:rFonts w:ascii="幼圆" w:eastAsia="幼圆" w:hAnsi="幼圆" w:cs="幼圆" w:hint="eastAsia"/>
          <w:sz w:val="24"/>
          <w:szCs w:val="24"/>
        </w:rPr>
        <w:t>接口：</w:t>
      </w:r>
      <w:r>
        <w:rPr>
          <w:rFonts w:ascii="幼圆" w:eastAsia="幼圆" w:hAnsi="幼圆" w:cs="幼圆" w:hint="eastAsia"/>
          <w:noProof/>
          <w:sz w:val="24"/>
          <w:szCs w:val="24"/>
        </w:rPr>
        <mc:AlternateContent>
          <mc:Choice Requires="wps">
            <w:drawing>
              <wp:inline distT="0" distB="0" distL="0" distR="0">
                <wp:extent cx="5224780" cy="2101215"/>
                <wp:effectExtent l="4445" t="4445" r="9525" b="8890"/>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com.gxun.jms.service</w:t>
                            </w:r>
                            <w:proofErr w:type="spellEnd"/>
                            <w:proofErr w:type="gramEnd"/>
                            <w:r>
                              <w:rPr>
                                <w:rFonts w:hint="eastAsia"/>
                                <w:b/>
                              </w:rPr>
                              <w:t>;</w:t>
                            </w:r>
                          </w:p>
                          <w:p w:rsidR="00E27F87" w:rsidRDefault="00D927CC">
                            <w:r>
                              <w:rPr>
                                <w:rFonts w:hint="eastAsia"/>
                              </w:rPr>
                              <w:t>@Service</w:t>
                            </w:r>
                          </w:p>
                          <w:p w:rsidR="00E27F87" w:rsidRDefault="00D927CC">
                            <w:r>
                              <w:rPr>
                                <w:rFonts w:hint="eastAsia"/>
                              </w:rPr>
                              <w:t xml:space="preserve">public class </w:t>
                            </w:r>
                            <w:proofErr w:type="spellStart"/>
                            <w:r>
                              <w:rPr>
                                <w:rFonts w:hint="eastAsia"/>
                              </w:rPr>
                              <w:t>AdminService</w:t>
                            </w:r>
                            <w:proofErr w:type="spellEnd"/>
                            <w:r>
                              <w:rPr>
                                <w:rFonts w:hint="eastAsia"/>
                              </w:rPr>
                              <w:t xml:space="preserve"> {</w:t>
                            </w:r>
                          </w:p>
                          <w:p w:rsidR="00E27F87" w:rsidRDefault="00D927CC">
                            <w:r>
                              <w:rPr>
                                <w:rFonts w:hint="eastAsia"/>
                              </w:rPr>
                              <w:t xml:space="preserve">    @</w:t>
                            </w:r>
                            <w:proofErr w:type="spellStart"/>
                            <w:r>
                              <w:rPr>
                                <w:rFonts w:hint="eastAsia"/>
                              </w:rPr>
                              <w:t>Autowired</w:t>
                            </w:r>
                            <w:proofErr w:type="spellEnd"/>
                          </w:p>
                          <w:p w:rsidR="00E27F87" w:rsidRDefault="00D927CC">
                            <w:pPr>
                              <w:ind w:firstLine="440"/>
                            </w:pPr>
                            <w:r>
                              <w:rPr>
                                <w:rFonts w:hint="eastAsia"/>
                              </w:rPr>
                              <w:t xml:space="preserve">private </w:t>
                            </w:r>
                            <w:proofErr w:type="spellStart"/>
                            <w:r>
                              <w:rPr>
                                <w:rFonts w:hint="eastAsia"/>
                              </w:rPr>
                              <w:t>AdminMapper</w:t>
                            </w:r>
                            <w:proofErr w:type="spellEnd"/>
                            <w:r>
                              <w:rPr>
                                <w:rFonts w:hint="eastAsia"/>
                              </w:rPr>
                              <w:t xml:space="preserve"> </w:t>
                            </w:r>
                            <w:proofErr w:type="spellStart"/>
                            <w:r>
                              <w:rPr>
                                <w:rFonts w:hint="eastAsia"/>
                              </w:rPr>
                              <w:t>adminMapper</w:t>
                            </w:r>
                            <w:proofErr w:type="spellEnd"/>
                            <w:r>
                              <w:rPr>
                                <w:rFonts w:hint="eastAsia"/>
                              </w:rPr>
                              <w:t>;</w:t>
                            </w:r>
                          </w:p>
                          <w:p w:rsidR="00E27F87" w:rsidRDefault="00D927CC">
                            <w:pPr>
                              <w:ind w:firstLine="440"/>
                            </w:pPr>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57" o:spid="_x0000_s1064" type="#_x0000_t202" style="width:411.4pt;height:1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com.gxun.jms.service</w:t>
                      </w:r>
                      <w:proofErr w:type="spellEnd"/>
                      <w:proofErr w:type="gramEnd"/>
                      <w:r>
                        <w:rPr>
                          <w:rFonts w:hint="eastAsia"/>
                          <w:b/>
                        </w:rPr>
                        <w:t>;</w:t>
                      </w:r>
                    </w:p>
                    <w:p w:rsidR="00E27F87" w:rsidRDefault="00D927CC">
                      <w:r>
                        <w:rPr>
                          <w:rFonts w:hint="eastAsia"/>
                        </w:rPr>
                        <w:t>@Service</w:t>
                      </w:r>
                    </w:p>
                    <w:p w:rsidR="00E27F87" w:rsidRDefault="00D927CC">
                      <w:r>
                        <w:rPr>
                          <w:rFonts w:hint="eastAsia"/>
                        </w:rPr>
                        <w:t xml:space="preserve">public class </w:t>
                      </w:r>
                      <w:proofErr w:type="spellStart"/>
                      <w:r>
                        <w:rPr>
                          <w:rFonts w:hint="eastAsia"/>
                        </w:rPr>
                        <w:t>AdminService</w:t>
                      </w:r>
                      <w:proofErr w:type="spellEnd"/>
                      <w:r>
                        <w:rPr>
                          <w:rFonts w:hint="eastAsia"/>
                        </w:rPr>
                        <w:t xml:space="preserve"> {</w:t>
                      </w:r>
                    </w:p>
                    <w:p w:rsidR="00E27F87" w:rsidRDefault="00D927CC">
                      <w:r>
                        <w:rPr>
                          <w:rFonts w:hint="eastAsia"/>
                        </w:rPr>
                        <w:t xml:space="preserve">    @</w:t>
                      </w:r>
                      <w:proofErr w:type="spellStart"/>
                      <w:r>
                        <w:rPr>
                          <w:rFonts w:hint="eastAsia"/>
                        </w:rPr>
                        <w:t>Autowired</w:t>
                      </w:r>
                      <w:proofErr w:type="spellEnd"/>
                    </w:p>
                    <w:p w:rsidR="00E27F87" w:rsidRDefault="00D927CC">
                      <w:pPr>
                        <w:ind w:firstLine="440"/>
                      </w:pPr>
                      <w:r>
                        <w:rPr>
                          <w:rFonts w:hint="eastAsia"/>
                        </w:rPr>
                        <w:t xml:space="preserve">private </w:t>
                      </w:r>
                      <w:proofErr w:type="spellStart"/>
                      <w:r>
                        <w:rPr>
                          <w:rFonts w:hint="eastAsia"/>
                        </w:rPr>
                        <w:t>AdminMapper</w:t>
                      </w:r>
                      <w:proofErr w:type="spellEnd"/>
                      <w:r>
                        <w:rPr>
                          <w:rFonts w:hint="eastAsia"/>
                        </w:rPr>
                        <w:t xml:space="preserve"> </w:t>
                      </w:r>
                      <w:proofErr w:type="spellStart"/>
                      <w:r>
                        <w:rPr>
                          <w:rFonts w:hint="eastAsia"/>
                        </w:rPr>
                        <w:t>adminMapper</w:t>
                      </w:r>
                      <w:proofErr w:type="spellEnd"/>
                      <w:r>
                        <w:rPr>
                          <w:rFonts w:hint="eastAsia"/>
                        </w:rPr>
                        <w:t>;</w:t>
                      </w:r>
                    </w:p>
                    <w:p w:rsidR="00E27F87" w:rsidRDefault="00D927CC">
                      <w:pPr>
                        <w:ind w:firstLine="440"/>
                      </w:pPr>
                      <w:r>
                        <w:rPr>
                          <w:rFonts w:hint="eastAsia"/>
                        </w:rPr>
                        <w:t>}</w:t>
                      </w:r>
                    </w:p>
                  </w:txbxContent>
                </v:textbox>
                <w10:anchorlock/>
              </v:shape>
            </w:pict>
          </mc:Fallback>
        </mc:AlternateContent>
      </w:r>
      <w:r>
        <w:rPr>
          <w:rFonts w:ascii="幼圆" w:eastAsia="幼圆" w:hAnsi="幼圆" w:cs="幼圆" w:hint="eastAsia"/>
          <w:sz w:val="24"/>
          <w:szCs w:val="24"/>
        </w:rPr>
        <w:t xml:space="preserve"> </w:t>
      </w:r>
    </w:p>
    <w:p w:rsidR="00E27F87" w:rsidRDefault="00D927CC">
      <w:pPr>
        <w:rPr>
          <w:rFonts w:ascii="幼圆" w:eastAsia="幼圆" w:hAnsi="幼圆" w:cs="幼圆"/>
          <w:sz w:val="24"/>
          <w:szCs w:val="24"/>
        </w:rPr>
      </w:pPr>
      <w:r>
        <w:rPr>
          <w:rFonts w:ascii="幼圆" w:eastAsia="幼圆" w:hAnsi="幼圆" w:cs="幼圆" w:hint="eastAsia"/>
          <w:sz w:val="24"/>
          <w:szCs w:val="24"/>
        </w:rPr>
        <w:t>AdminService.java</w:t>
      </w:r>
      <w:r>
        <w:rPr>
          <w:rFonts w:ascii="幼圆" w:eastAsia="幼圆" w:hAnsi="幼圆" w:cs="幼圆" w:hint="eastAsia"/>
          <w:sz w:val="24"/>
          <w:szCs w:val="24"/>
        </w:rPr>
        <w:t>调用数据持久层的</w:t>
      </w:r>
      <w:r>
        <w:rPr>
          <w:rFonts w:ascii="幼圆" w:eastAsia="幼圆" w:hAnsi="幼圆" w:cs="幼圆" w:hint="eastAsia"/>
          <w:sz w:val="24"/>
          <w:szCs w:val="24"/>
        </w:rPr>
        <w:t>Admin</w:t>
      </w:r>
      <w:r>
        <w:rPr>
          <w:rFonts w:ascii="幼圆" w:eastAsia="幼圆" w:hAnsi="幼圆" w:cs="幼圆" w:hint="eastAsia"/>
          <w:sz w:val="24"/>
          <w:szCs w:val="24"/>
        </w:rPr>
        <w:t>Mapper.java</w:t>
      </w:r>
    </w:p>
    <w:p w:rsidR="00E27F87" w:rsidRDefault="00D927CC">
      <w:pPr>
        <w:rPr>
          <w:rFonts w:ascii="幼圆" w:eastAsia="幼圆" w:hAnsi="幼圆" w:cs="幼圆"/>
          <w:sz w:val="24"/>
          <w:szCs w:val="24"/>
        </w:rPr>
      </w:pPr>
      <w:r>
        <w:rPr>
          <w:rFonts w:ascii="幼圆" w:eastAsia="幼圆" w:hAnsi="幼圆" w:cs="幼圆" w:hint="eastAsia"/>
          <w:sz w:val="24"/>
          <w:szCs w:val="24"/>
        </w:rPr>
        <w:t>Admin</w:t>
      </w:r>
      <w:r>
        <w:rPr>
          <w:rFonts w:ascii="幼圆" w:eastAsia="幼圆" w:hAnsi="幼圆" w:cs="幼圆" w:hint="eastAsia"/>
          <w:sz w:val="24"/>
          <w:szCs w:val="24"/>
        </w:rPr>
        <w:t>Mapper.java</w:t>
      </w:r>
      <w:r>
        <w:rPr>
          <w:rFonts w:ascii="幼圆" w:eastAsia="幼圆" w:hAnsi="幼圆" w:cs="幼圆" w:hint="eastAsia"/>
          <w:sz w:val="24"/>
          <w:szCs w:val="24"/>
        </w:rPr>
        <w:t>接口：</w:t>
      </w:r>
    </w:p>
    <w:p w:rsidR="00E27F87" w:rsidRDefault="00D927CC">
      <w:r>
        <w:rPr>
          <w:rFonts w:ascii="幼圆" w:eastAsia="幼圆" w:hAnsi="幼圆" w:cs="幼圆" w:hint="eastAsia"/>
          <w:noProof/>
          <w:sz w:val="24"/>
          <w:szCs w:val="24"/>
        </w:rPr>
        <mc:AlternateContent>
          <mc:Choice Requires="wps">
            <w:drawing>
              <wp:inline distT="0" distB="0" distL="0" distR="0">
                <wp:extent cx="5224780" cy="1878965"/>
                <wp:effectExtent l="4445" t="4445" r="9525" b="21590"/>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r>
                              <w:rPr>
                                <w:rFonts w:hint="eastAsia"/>
                              </w:rPr>
                              <w:t>AdminMapper</w:t>
                            </w:r>
                            <w:proofErr w:type="spellEnd"/>
                            <w:r>
                              <w:rPr>
                                <w:rFonts w:hint="eastAsia"/>
                              </w:rPr>
                              <w:t xml:space="preserve"> {</w:t>
                            </w:r>
                          </w:p>
                          <w:p w:rsidR="00E27F87" w:rsidRDefault="00D927CC">
                            <w:r>
                              <w:rPr>
                                <w:rFonts w:hint="eastAsia"/>
                              </w:rPr>
                              <w:t>}</w:t>
                            </w:r>
                          </w:p>
                        </w:txbxContent>
                      </wps:txbx>
                      <wps:bodyPr rot="0" vert="horz" wrap="square" lIns="91440" tIns="45720" rIns="91440" bIns="45720" anchor="t" anchorCtr="0" upright="1">
                        <a:spAutoFit/>
                      </wps:bodyPr>
                    </wps:wsp>
                  </a:graphicData>
                </a:graphic>
              </wp:inline>
            </w:drawing>
          </mc:Choice>
          <mc:Fallback>
            <w:pict>
              <v:shape id="文本框 58" o:spid="_x0000_s1065" type="#_x0000_t202" style="width:411.4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r>
                        <w:rPr>
                          <w:rFonts w:hint="eastAsia"/>
                        </w:rPr>
                        <w:t>AdminMapper</w:t>
                      </w:r>
                      <w:proofErr w:type="spellEnd"/>
                      <w:r>
                        <w:rPr>
                          <w:rFonts w:hint="eastAsia"/>
                        </w:rPr>
                        <w:t xml:space="preserve"> {</w:t>
                      </w:r>
                    </w:p>
                    <w:p w:rsidR="00E27F87" w:rsidRDefault="00D927CC">
                      <w:r>
                        <w:rPr>
                          <w:rFonts w:hint="eastAsia"/>
                        </w:rPr>
                        <w:t>}</w:t>
                      </w:r>
                    </w:p>
                  </w:txbxContent>
                </v:textbox>
                <w10:anchorlock/>
              </v:shape>
            </w:pict>
          </mc:Fallback>
        </mc:AlternateContent>
      </w:r>
    </w:p>
    <w:p w:rsidR="00E27F87" w:rsidRDefault="00D927CC">
      <w:pPr>
        <w:pStyle w:val="30"/>
        <w:rPr>
          <w:rFonts w:ascii="黑体" w:eastAsia="黑体" w:hAnsi="黑体" w:cs="黑体"/>
          <w:color w:val="000000" w:themeColor="text1"/>
          <w:sz w:val="28"/>
          <w:szCs w:val="28"/>
        </w:rPr>
      </w:pPr>
      <w:bookmarkStart w:id="69" w:name="_Toc22801"/>
      <w:r>
        <w:rPr>
          <w:rFonts w:ascii="黑体" w:eastAsia="黑体" w:hAnsi="黑体" w:cs="黑体" w:hint="eastAsia"/>
          <w:color w:val="000000" w:themeColor="text1"/>
          <w:sz w:val="28"/>
          <w:szCs w:val="28"/>
        </w:rPr>
        <w:t xml:space="preserve">5.1.4 </w:t>
      </w:r>
      <w:r>
        <w:rPr>
          <w:rFonts w:ascii="黑体" w:eastAsia="黑体" w:hAnsi="黑体" w:cs="黑体" w:hint="eastAsia"/>
          <w:color w:val="000000" w:themeColor="text1"/>
          <w:sz w:val="28"/>
          <w:szCs w:val="28"/>
        </w:rPr>
        <w:t>数据持久层</w:t>
      </w:r>
      <w:bookmarkEnd w:id="69"/>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管理员添加账号模块</w:t>
      </w:r>
      <w:r>
        <w:rPr>
          <w:rFonts w:ascii="幼圆" w:eastAsia="幼圆" w:hAnsi="幼圆" w:cs="幼圆" w:hint="eastAsia"/>
          <w:sz w:val="24"/>
          <w:szCs w:val="24"/>
        </w:rPr>
        <w:t>的数据持久层</w:t>
      </w:r>
      <w:r>
        <w:rPr>
          <w:rFonts w:ascii="幼圆" w:eastAsia="幼圆" w:hAnsi="幼圆" w:cs="幼圆" w:hint="eastAsia"/>
          <w:sz w:val="24"/>
          <w:szCs w:val="24"/>
        </w:rPr>
        <w:t>可以在管理员填写了新添加的账号信息的数据，点击添加以后获取到新增的账号信息</w:t>
      </w:r>
      <w:r>
        <w:rPr>
          <w:rFonts w:ascii="幼圆" w:eastAsia="幼圆" w:hAnsi="幼圆" w:cs="幼圆" w:hint="eastAsia"/>
          <w:sz w:val="24"/>
          <w:szCs w:val="24"/>
        </w:rPr>
        <w:t>。</w:t>
      </w:r>
      <w:r>
        <w:rPr>
          <w:rFonts w:ascii="幼圆" w:eastAsia="幼圆" w:hAnsi="幼圆" w:cs="幼圆" w:hint="eastAsia"/>
          <w:sz w:val="24"/>
          <w:szCs w:val="24"/>
        </w:rPr>
        <w:t>管理员添加账号</w:t>
      </w:r>
      <w:r>
        <w:rPr>
          <w:rFonts w:ascii="幼圆" w:eastAsia="幼圆" w:hAnsi="幼圆" w:cs="幼圆" w:hint="eastAsia"/>
          <w:sz w:val="24"/>
          <w:szCs w:val="24"/>
        </w:rPr>
        <w:t>模块数据持久层列表见表</w:t>
      </w:r>
      <w:r>
        <w:rPr>
          <w:rFonts w:ascii="幼圆" w:eastAsia="幼圆" w:hAnsi="幼圆" w:cs="幼圆" w:hint="eastAsia"/>
          <w:sz w:val="24"/>
          <w:szCs w:val="24"/>
        </w:rPr>
        <w:t>5-4</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68"/>
        <w:gridCol w:w="2245"/>
        <w:gridCol w:w="2372"/>
        <w:gridCol w:w="2520"/>
      </w:tblGrid>
      <w:tr w:rsidR="00E27F87">
        <w:trPr>
          <w:jc w:val="center"/>
        </w:trPr>
        <w:tc>
          <w:tcPr>
            <w:tcW w:w="1368"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245"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DAO</w:t>
            </w:r>
          </w:p>
        </w:tc>
        <w:tc>
          <w:tcPr>
            <w:tcW w:w="237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调用数据模型</w:t>
            </w:r>
          </w:p>
        </w:tc>
        <w:tc>
          <w:tcPr>
            <w:tcW w:w="252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说明</w:t>
            </w:r>
          </w:p>
        </w:tc>
      </w:tr>
      <w:tr w:rsidR="00E27F87">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登录</w:t>
            </w:r>
          </w:p>
        </w:tc>
        <w:tc>
          <w:tcPr>
            <w:tcW w:w="2245"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Admin</w:t>
            </w:r>
            <w:r>
              <w:rPr>
                <w:rFonts w:ascii="幼圆" w:eastAsia="幼圆" w:hAnsi="幼圆" w:cs="幼圆" w:hint="eastAsia"/>
                <w:sz w:val="24"/>
                <w:szCs w:val="24"/>
              </w:rPr>
              <w:t>Mapper.java</w:t>
            </w:r>
          </w:p>
        </w:tc>
        <w:tc>
          <w:tcPr>
            <w:tcW w:w="2372"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调用</w:t>
            </w:r>
            <w:r>
              <w:rPr>
                <w:rFonts w:ascii="幼圆" w:eastAsia="幼圆" w:hAnsi="幼圆" w:cs="幼圆" w:hint="eastAsia"/>
                <w:sz w:val="24"/>
                <w:szCs w:val="24"/>
              </w:rPr>
              <w:t xml:space="preserve"> Teacher.java</w:t>
            </w:r>
          </w:p>
          <w:p w:rsidR="00E27F87" w:rsidRDefault="00D927CC">
            <w:pPr>
              <w:rPr>
                <w:rFonts w:ascii="幼圆" w:eastAsia="幼圆" w:hAnsi="幼圆" w:cs="幼圆"/>
                <w:sz w:val="24"/>
                <w:szCs w:val="24"/>
              </w:rPr>
            </w:pPr>
            <w:r>
              <w:rPr>
                <w:rFonts w:ascii="幼圆" w:eastAsia="幼圆" w:hAnsi="幼圆" w:cs="幼圆" w:hint="eastAsia"/>
                <w:sz w:val="24"/>
                <w:szCs w:val="24"/>
              </w:rPr>
              <w:t>和</w:t>
            </w:r>
            <w:r>
              <w:rPr>
                <w:rFonts w:ascii="幼圆" w:eastAsia="幼圆" w:hAnsi="幼圆" w:cs="幼圆" w:hint="eastAsia"/>
                <w:sz w:val="24"/>
                <w:szCs w:val="24"/>
              </w:rPr>
              <w:t>Student.java</w:t>
            </w:r>
          </w:p>
        </w:tc>
        <w:tc>
          <w:tcPr>
            <w:tcW w:w="2520"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利用接口对用户信息增加操作</w:t>
            </w:r>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ab/>
      </w: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5</w:t>
      </w:r>
      <w:r>
        <w:rPr>
          <w:rFonts w:ascii="幼圆" w:eastAsia="幼圆" w:hAnsi="幼圆" w:cs="幼圆" w:hint="eastAsia"/>
          <w:sz w:val="24"/>
          <w:szCs w:val="24"/>
        </w:rPr>
        <w:t>-</w:t>
      </w:r>
      <w:r>
        <w:rPr>
          <w:rFonts w:ascii="幼圆" w:eastAsia="幼圆" w:hAnsi="幼圆" w:cs="幼圆" w:hint="eastAsia"/>
          <w:sz w:val="24"/>
          <w:szCs w:val="24"/>
        </w:rPr>
        <w:t>4</w:t>
      </w:r>
      <w:r>
        <w:rPr>
          <w:rFonts w:ascii="幼圆" w:eastAsia="幼圆" w:hAnsi="幼圆" w:cs="幼圆" w:hint="eastAsia"/>
          <w:sz w:val="24"/>
          <w:szCs w:val="24"/>
        </w:rPr>
        <w:t>登录</w:t>
      </w:r>
      <w:r>
        <w:rPr>
          <w:rFonts w:ascii="幼圆" w:eastAsia="幼圆" w:hAnsi="幼圆" w:cs="幼圆" w:hint="eastAsia"/>
          <w:sz w:val="24"/>
          <w:szCs w:val="24"/>
        </w:rPr>
        <w:t>模块数据持久层列表</w:t>
      </w: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t>Admin</w:t>
      </w:r>
      <w:r>
        <w:rPr>
          <w:rFonts w:ascii="幼圆" w:eastAsia="幼圆" w:hAnsi="幼圆" w:cs="幼圆" w:hint="eastAsia"/>
          <w:sz w:val="24"/>
          <w:szCs w:val="24"/>
        </w:rPr>
        <w:t>Mapper.java</w:t>
      </w:r>
      <w:r>
        <w:rPr>
          <w:rFonts w:ascii="幼圆" w:eastAsia="幼圆" w:hAnsi="幼圆" w:cs="幼圆" w:hint="eastAsia"/>
          <w:sz w:val="24"/>
          <w:szCs w:val="24"/>
        </w:rPr>
        <w:t>定义了</w:t>
      </w:r>
      <w:r>
        <w:rPr>
          <w:rFonts w:ascii="幼圆" w:eastAsia="幼圆" w:hAnsi="幼圆" w:cs="幼圆" w:hint="eastAsia"/>
          <w:sz w:val="24"/>
          <w:szCs w:val="24"/>
        </w:rPr>
        <w:t>对</w:t>
      </w:r>
      <w:r>
        <w:rPr>
          <w:rFonts w:ascii="幼圆" w:eastAsia="幼圆" w:hAnsi="幼圆" w:cs="幼圆" w:hint="eastAsia"/>
          <w:sz w:val="24"/>
          <w:szCs w:val="24"/>
        </w:rPr>
        <w:t>用户信息</w:t>
      </w:r>
      <w:r>
        <w:rPr>
          <w:rFonts w:ascii="幼圆" w:eastAsia="幼圆" w:hAnsi="幼圆" w:cs="幼圆" w:hint="eastAsia"/>
          <w:sz w:val="24"/>
          <w:szCs w:val="24"/>
        </w:rPr>
        <w:t>操作</w:t>
      </w:r>
      <w:r>
        <w:rPr>
          <w:rFonts w:ascii="幼圆" w:eastAsia="幼圆" w:hAnsi="幼圆" w:cs="幼圆" w:hint="eastAsia"/>
          <w:sz w:val="24"/>
          <w:szCs w:val="24"/>
        </w:rPr>
        <w:t>的接口：</w:t>
      </w:r>
    </w:p>
    <w:p w:rsidR="00E27F87" w:rsidRDefault="00D927CC">
      <w:r>
        <w:rPr>
          <w:rFonts w:ascii="幼圆" w:eastAsia="幼圆" w:hAnsi="幼圆" w:cs="幼圆" w:hint="eastAsia"/>
          <w:noProof/>
          <w:sz w:val="24"/>
          <w:szCs w:val="24"/>
        </w:rPr>
        <mc:AlternateContent>
          <mc:Choice Requires="wps">
            <w:drawing>
              <wp:inline distT="0" distB="0" distL="0" distR="0">
                <wp:extent cx="5260975" cy="3988435"/>
                <wp:effectExtent l="4445" t="4445" r="11430" b="7620"/>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t>/*</w:t>
                            </w:r>
                          </w:p>
                          <w:p w:rsidR="00E27F87" w:rsidRDefault="00D927CC">
                            <w:r>
                              <w:rPr>
                                <w:rFonts w:hint="eastAsia"/>
                              </w:rPr>
                              <w:t>* @description</w:t>
                            </w:r>
                            <w:r>
                              <w:rPr>
                                <w:rFonts w:hint="eastAsia"/>
                              </w:rPr>
                              <w:tab/>
                            </w:r>
                            <w:r>
                              <w:rPr>
                                <w:rFonts w:hint="eastAsia"/>
                              </w:rPr>
                              <w:t>用户信息持久层接口定义，包括用户增加，保存，查询</w:t>
                            </w:r>
                          </w:p>
                          <w:p w:rsidR="00E27F87" w:rsidRDefault="00D927CC">
                            <w: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r>
                              <w:rPr>
                                <w:rFonts w:hint="eastAsia"/>
                                <w:b/>
                              </w:rPr>
                              <w:t>AdminMapper</w:t>
                            </w:r>
                            <w:proofErr w:type="spellEnd"/>
                            <w:r>
                              <w:rPr>
                                <w:rFonts w:hint="eastAsia"/>
                                <w:b/>
                              </w:rPr>
                              <w:t xml:space="preserve"> { </w:t>
                            </w:r>
                          </w:p>
                          <w:p w:rsidR="00E27F87" w:rsidRDefault="00D927CC">
                            <w:pPr>
                              <w:ind w:firstLine="440"/>
                              <w:rPr>
                                <w:b/>
                              </w:rPr>
                            </w:pPr>
                            <w:r>
                              <w:rPr>
                                <w:rFonts w:hint="eastAsia"/>
                                <w:b/>
                              </w:rPr>
                              <w:t xml:space="preserve">public void </w:t>
                            </w:r>
                            <w:proofErr w:type="spellStart"/>
                            <w:r>
                              <w:rPr>
                                <w:rFonts w:hint="eastAsia"/>
                                <w:b/>
                              </w:rPr>
                              <w:t>insertStudent</w:t>
                            </w:r>
                            <w:proofErr w:type="spellEnd"/>
                            <w:r>
                              <w:rPr>
                                <w:rFonts w:hint="eastAsia"/>
                                <w:b/>
                              </w:rPr>
                              <w:t>(@Param("student") Student student);</w:t>
                            </w:r>
                          </w:p>
                          <w:p w:rsidR="00E27F87" w:rsidRDefault="00D927CC">
                            <w:pPr>
                              <w:ind w:firstLine="440"/>
                              <w:rPr>
                                <w:b/>
                              </w:rPr>
                            </w:pPr>
                            <w:r>
                              <w:rPr>
                                <w:rFonts w:hint="eastAsia"/>
                                <w:b/>
                              </w:rPr>
                              <w:t xml:space="preserve">public void </w:t>
                            </w:r>
                            <w:proofErr w:type="spellStart"/>
                            <w:r>
                              <w:rPr>
                                <w:rFonts w:hint="eastAsia"/>
                                <w:b/>
                              </w:rPr>
                              <w:t>insertStudent</w:t>
                            </w:r>
                            <w:r>
                              <w:rPr>
                                <w:rFonts w:hint="eastAsia"/>
                                <w:b/>
                              </w:rPr>
                              <w:t>Two</w:t>
                            </w:r>
                            <w:proofErr w:type="spellEnd"/>
                            <w:r>
                              <w:rPr>
                                <w:rFonts w:hint="eastAsia"/>
                                <w:b/>
                              </w:rPr>
                              <w:t>(@Param("student") Student student);</w:t>
                            </w:r>
                          </w:p>
                          <w:p w:rsidR="00E27F87" w:rsidRDefault="00D927CC">
                            <w:pPr>
                              <w:ind w:firstLine="440"/>
                              <w:rPr>
                                <w:b/>
                              </w:rPr>
                            </w:pPr>
                            <w:r>
                              <w:rPr>
                                <w:rFonts w:hint="eastAsia"/>
                                <w:b/>
                              </w:rPr>
                              <w:t xml:space="preserve">public void </w:t>
                            </w:r>
                            <w:proofErr w:type="spellStart"/>
                            <w:r>
                              <w:rPr>
                                <w:rFonts w:hint="eastAsia"/>
                                <w:b/>
                              </w:rPr>
                              <w:t>insertTeacher</w:t>
                            </w:r>
                            <w:proofErr w:type="spellEnd"/>
                            <w:r>
                              <w:rPr>
                                <w:rFonts w:hint="eastAsia"/>
                                <w:b/>
                              </w:rPr>
                              <w:t>(@Param("teacher</w:t>
                            </w:r>
                            <w:proofErr w:type="gramStart"/>
                            <w:r>
                              <w:rPr>
                                <w:rFonts w:hint="eastAsia"/>
                                <w:b/>
                              </w:rPr>
                              <w:t>")Teacher</w:t>
                            </w:r>
                            <w:proofErr w:type="gramEnd"/>
                            <w:r>
                              <w:rPr>
                                <w:rFonts w:hint="eastAsia"/>
                                <w:b/>
                              </w:rPr>
                              <w:t xml:space="preserve"> teacher);</w:t>
                            </w:r>
                          </w:p>
                          <w:p w:rsidR="00E27F87" w:rsidRDefault="00D927CC">
                            <w:pPr>
                              <w:ind w:firstLineChars="200" w:firstLine="442"/>
                              <w:rPr>
                                <w:b/>
                              </w:rPr>
                            </w:pPr>
                            <w:r>
                              <w:rPr>
                                <w:rFonts w:hint="eastAsia"/>
                                <w:b/>
                              </w:rPr>
                              <w:t xml:space="preserve">public void </w:t>
                            </w:r>
                            <w:proofErr w:type="spellStart"/>
                            <w:r>
                              <w:rPr>
                                <w:rFonts w:hint="eastAsia"/>
                                <w:b/>
                              </w:rPr>
                              <w:t>insertTeacher</w:t>
                            </w:r>
                            <w:r>
                              <w:rPr>
                                <w:rFonts w:hint="eastAsia"/>
                                <w:b/>
                              </w:rPr>
                              <w:t>Two</w:t>
                            </w:r>
                            <w:proofErr w:type="spellEnd"/>
                            <w:r>
                              <w:rPr>
                                <w:rFonts w:hint="eastAsia"/>
                                <w:b/>
                              </w:rPr>
                              <w:t>(@Param("teacher</w:t>
                            </w:r>
                            <w:proofErr w:type="gramStart"/>
                            <w:r>
                              <w:rPr>
                                <w:rFonts w:hint="eastAsia"/>
                                <w:b/>
                              </w:rPr>
                              <w:t>")Teacher</w:t>
                            </w:r>
                            <w:proofErr w:type="gramEnd"/>
                            <w:r>
                              <w:rPr>
                                <w:rFonts w:hint="eastAsia"/>
                                <w:b/>
                              </w:rPr>
                              <w:t xml:space="preserve"> teacher);</w:t>
                            </w:r>
                          </w:p>
                          <w:p w:rsidR="00E27F87" w:rsidRDefault="00D927CC">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文本框 59" o:spid="_x0000_s1066" type="#_x0000_t202" style="width:414.25pt;height:3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t>/*</w:t>
                      </w:r>
                    </w:p>
                    <w:p w:rsidR="00E27F87" w:rsidRDefault="00D927CC">
                      <w:r>
                        <w:rPr>
                          <w:rFonts w:hint="eastAsia"/>
                        </w:rPr>
                        <w:t>* @description</w:t>
                      </w:r>
                      <w:r>
                        <w:rPr>
                          <w:rFonts w:hint="eastAsia"/>
                        </w:rPr>
                        <w:tab/>
                      </w:r>
                      <w:r>
                        <w:rPr>
                          <w:rFonts w:hint="eastAsia"/>
                        </w:rPr>
                        <w:t>用户信息持久层接口定义，包括用户增加，保存，查询</w:t>
                      </w:r>
                    </w:p>
                    <w:p w:rsidR="00E27F87" w:rsidRDefault="00D927CC">
                      <w: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r>
                        <w:rPr>
                          <w:rFonts w:hint="eastAsia"/>
                          <w:b/>
                        </w:rPr>
                        <w:t>AdminMapper</w:t>
                      </w:r>
                      <w:proofErr w:type="spellEnd"/>
                      <w:r>
                        <w:rPr>
                          <w:rFonts w:hint="eastAsia"/>
                          <w:b/>
                        </w:rPr>
                        <w:t xml:space="preserve"> { </w:t>
                      </w:r>
                    </w:p>
                    <w:p w:rsidR="00E27F87" w:rsidRDefault="00D927CC">
                      <w:pPr>
                        <w:ind w:firstLine="440"/>
                        <w:rPr>
                          <w:b/>
                        </w:rPr>
                      </w:pPr>
                      <w:r>
                        <w:rPr>
                          <w:rFonts w:hint="eastAsia"/>
                          <w:b/>
                        </w:rPr>
                        <w:t xml:space="preserve">public void </w:t>
                      </w:r>
                      <w:proofErr w:type="spellStart"/>
                      <w:r>
                        <w:rPr>
                          <w:rFonts w:hint="eastAsia"/>
                          <w:b/>
                        </w:rPr>
                        <w:t>insertStudent</w:t>
                      </w:r>
                      <w:proofErr w:type="spellEnd"/>
                      <w:r>
                        <w:rPr>
                          <w:rFonts w:hint="eastAsia"/>
                          <w:b/>
                        </w:rPr>
                        <w:t>(@Param("student") Student student);</w:t>
                      </w:r>
                    </w:p>
                    <w:p w:rsidR="00E27F87" w:rsidRDefault="00D927CC">
                      <w:pPr>
                        <w:ind w:firstLine="440"/>
                        <w:rPr>
                          <w:b/>
                        </w:rPr>
                      </w:pPr>
                      <w:r>
                        <w:rPr>
                          <w:rFonts w:hint="eastAsia"/>
                          <w:b/>
                        </w:rPr>
                        <w:t xml:space="preserve">public void </w:t>
                      </w:r>
                      <w:proofErr w:type="spellStart"/>
                      <w:r>
                        <w:rPr>
                          <w:rFonts w:hint="eastAsia"/>
                          <w:b/>
                        </w:rPr>
                        <w:t>insertStudent</w:t>
                      </w:r>
                      <w:r>
                        <w:rPr>
                          <w:rFonts w:hint="eastAsia"/>
                          <w:b/>
                        </w:rPr>
                        <w:t>Two</w:t>
                      </w:r>
                      <w:proofErr w:type="spellEnd"/>
                      <w:r>
                        <w:rPr>
                          <w:rFonts w:hint="eastAsia"/>
                          <w:b/>
                        </w:rPr>
                        <w:t>(@Param("student") Student student);</w:t>
                      </w:r>
                    </w:p>
                    <w:p w:rsidR="00E27F87" w:rsidRDefault="00D927CC">
                      <w:pPr>
                        <w:ind w:firstLine="440"/>
                        <w:rPr>
                          <w:b/>
                        </w:rPr>
                      </w:pPr>
                      <w:r>
                        <w:rPr>
                          <w:rFonts w:hint="eastAsia"/>
                          <w:b/>
                        </w:rPr>
                        <w:t xml:space="preserve">public void </w:t>
                      </w:r>
                      <w:proofErr w:type="spellStart"/>
                      <w:r>
                        <w:rPr>
                          <w:rFonts w:hint="eastAsia"/>
                          <w:b/>
                        </w:rPr>
                        <w:t>insertTeacher</w:t>
                      </w:r>
                      <w:proofErr w:type="spellEnd"/>
                      <w:r>
                        <w:rPr>
                          <w:rFonts w:hint="eastAsia"/>
                          <w:b/>
                        </w:rPr>
                        <w:t>(@Param("teacher</w:t>
                      </w:r>
                      <w:proofErr w:type="gramStart"/>
                      <w:r>
                        <w:rPr>
                          <w:rFonts w:hint="eastAsia"/>
                          <w:b/>
                        </w:rPr>
                        <w:t>")Teacher</w:t>
                      </w:r>
                      <w:proofErr w:type="gramEnd"/>
                      <w:r>
                        <w:rPr>
                          <w:rFonts w:hint="eastAsia"/>
                          <w:b/>
                        </w:rPr>
                        <w:t xml:space="preserve"> teacher);</w:t>
                      </w:r>
                    </w:p>
                    <w:p w:rsidR="00E27F87" w:rsidRDefault="00D927CC">
                      <w:pPr>
                        <w:ind w:firstLineChars="200" w:firstLine="442"/>
                        <w:rPr>
                          <w:b/>
                        </w:rPr>
                      </w:pPr>
                      <w:r>
                        <w:rPr>
                          <w:rFonts w:hint="eastAsia"/>
                          <w:b/>
                        </w:rPr>
                        <w:t xml:space="preserve">public void </w:t>
                      </w:r>
                      <w:proofErr w:type="spellStart"/>
                      <w:r>
                        <w:rPr>
                          <w:rFonts w:hint="eastAsia"/>
                          <w:b/>
                        </w:rPr>
                        <w:t>insertTeacher</w:t>
                      </w:r>
                      <w:r>
                        <w:rPr>
                          <w:rFonts w:hint="eastAsia"/>
                          <w:b/>
                        </w:rPr>
                        <w:t>Two</w:t>
                      </w:r>
                      <w:proofErr w:type="spellEnd"/>
                      <w:r>
                        <w:rPr>
                          <w:rFonts w:hint="eastAsia"/>
                          <w:b/>
                        </w:rPr>
                        <w:t>(@Param("teacher</w:t>
                      </w:r>
                      <w:proofErr w:type="gramStart"/>
                      <w:r>
                        <w:rPr>
                          <w:rFonts w:hint="eastAsia"/>
                          <w:b/>
                        </w:rPr>
                        <w:t>")Teacher</w:t>
                      </w:r>
                      <w:proofErr w:type="gramEnd"/>
                      <w:r>
                        <w:rPr>
                          <w:rFonts w:hint="eastAsia"/>
                          <w:b/>
                        </w:rPr>
                        <w:t xml:space="preserve"> teacher);</w:t>
                      </w:r>
                    </w:p>
                    <w:p w:rsidR="00E27F87" w:rsidRDefault="00D927CC">
                      <w:pPr>
                        <w:rPr>
                          <w:b/>
                        </w:rPr>
                      </w:pPr>
                      <w:r>
                        <w:rPr>
                          <w:rFonts w:hint="eastAsia"/>
                          <w:b/>
                        </w:rPr>
                        <w:t>}</w:t>
                      </w:r>
                    </w:p>
                  </w:txbxContent>
                </v:textbox>
                <w10:anchorlock/>
              </v:shape>
            </w:pict>
          </mc:Fallback>
        </mc:AlternateContent>
      </w:r>
    </w:p>
    <w:p w:rsidR="00E27F87" w:rsidRDefault="00D927CC">
      <w:pPr>
        <w:pStyle w:val="30"/>
        <w:rPr>
          <w:rFonts w:ascii="黑体" w:eastAsia="黑体" w:hAnsi="黑体" w:cs="黑体"/>
          <w:color w:val="000000" w:themeColor="text1"/>
          <w:sz w:val="28"/>
          <w:szCs w:val="28"/>
        </w:rPr>
      </w:pPr>
      <w:bookmarkStart w:id="70" w:name="_Toc30622"/>
      <w:r>
        <w:rPr>
          <w:rFonts w:ascii="黑体" w:eastAsia="黑体" w:hAnsi="黑体" w:cs="黑体" w:hint="eastAsia"/>
          <w:color w:val="000000" w:themeColor="text1"/>
          <w:sz w:val="28"/>
          <w:szCs w:val="28"/>
        </w:rPr>
        <w:t xml:space="preserve">5.1.5 </w:t>
      </w:r>
      <w:r>
        <w:rPr>
          <w:rFonts w:ascii="黑体" w:eastAsia="黑体" w:hAnsi="黑体" w:cs="黑体" w:hint="eastAsia"/>
          <w:color w:val="000000" w:themeColor="text1"/>
          <w:sz w:val="28"/>
          <w:szCs w:val="28"/>
        </w:rPr>
        <w:t>域模型层</w:t>
      </w:r>
      <w:bookmarkEnd w:id="70"/>
    </w:p>
    <w:p w:rsidR="00E27F87" w:rsidRDefault="00D927CC">
      <w:pPr>
        <w:rPr>
          <w:rFonts w:ascii="幼圆" w:eastAsia="幼圆" w:hAnsi="幼圆" w:cs="幼圆"/>
          <w:sz w:val="24"/>
          <w:szCs w:val="24"/>
        </w:rPr>
      </w:pPr>
      <w:r>
        <w:rPr>
          <w:rFonts w:ascii="幼圆" w:eastAsia="幼圆" w:hAnsi="幼圆" w:cs="幼圆" w:hint="eastAsia"/>
          <w:sz w:val="24"/>
          <w:szCs w:val="24"/>
        </w:rPr>
        <w:t>管理员添加账号</w:t>
      </w:r>
      <w:r>
        <w:rPr>
          <w:rFonts w:ascii="幼圆" w:eastAsia="幼圆" w:hAnsi="幼圆" w:cs="幼圆" w:hint="eastAsia"/>
          <w:sz w:val="24"/>
          <w:szCs w:val="24"/>
        </w:rPr>
        <w:t>模块用到域模型层中</w:t>
      </w:r>
      <w:r>
        <w:rPr>
          <w:rFonts w:ascii="幼圆" w:eastAsia="幼圆" w:hAnsi="幼圆" w:cs="幼圆" w:hint="eastAsia"/>
          <w:sz w:val="24"/>
          <w:szCs w:val="24"/>
        </w:rPr>
        <w:t>student</w:t>
      </w:r>
      <w:r>
        <w:rPr>
          <w:rFonts w:ascii="幼圆" w:eastAsia="幼圆" w:hAnsi="幼圆" w:cs="幼圆" w:hint="eastAsia"/>
          <w:sz w:val="24"/>
          <w:szCs w:val="24"/>
        </w:rPr>
        <w:t>.java</w:t>
      </w:r>
      <w:r>
        <w:rPr>
          <w:rFonts w:ascii="幼圆" w:eastAsia="幼圆" w:hAnsi="幼圆" w:cs="幼圆" w:hint="eastAsia"/>
          <w:sz w:val="24"/>
          <w:szCs w:val="24"/>
        </w:rPr>
        <w:t>和</w:t>
      </w:r>
      <w:r>
        <w:rPr>
          <w:rFonts w:ascii="幼圆" w:eastAsia="幼圆" w:hAnsi="幼圆" w:cs="幼圆" w:hint="eastAsia"/>
          <w:sz w:val="24"/>
          <w:szCs w:val="24"/>
        </w:rPr>
        <w:t>teacher.java</w:t>
      </w:r>
      <w:r>
        <w:rPr>
          <w:rFonts w:ascii="幼圆" w:eastAsia="幼圆" w:hAnsi="幼圆" w:cs="幼圆" w:hint="eastAsia"/>
          <w:sz w:val="24"/>
          <w:szCs w:val="24"/>
        </w:rPr>
        <w:t>，</w:t>
      </w:r>
      <w:r>
        <w:rPr>
          <w:rFonts w:ascii="幼圆" w:eastAsia="幼圆" w:hAnsi="幼圆" w:cs="幼圆" w:hint="eastAsia"/>
          <w:sz w:val="24"/>
          <w:szCs w:val="24"/>
        </w:rPr>
        <w:t>student</w:t>
      </w:r>
      <w:r>
        <w:rPr>
          <w:rFonts w:ascii="幼圆" w:eastAsia="幼圆" w:hAnsi="幼圆" w:cs="幼圆" w:hint="eastAsia"/>
          <w:sz w:val="24"/>
          <w:szCs w:val="24"/>
        </w:rPr>
        <w:t>.java</w:t>
      </w:r>
      <w:r>
        <w:rPr>
          <w:rFonts w:ascii="幼圆" w:eastAsia="幼圆" w:hAnsi="幼圆" w:cs="幼圆" w:hint="eastAsia"/>
          <w:sz w:val="24"/>
          <w:szCs w:val="24"/>
        </w:rPr>
        <w:t>和</w:t>
      </w:r>
      <w:r>
        <w:rPr>
          <w:rFonts w:ascii="幼圆" w:eastAsia="幼圆" w:hAnsi="幼圆" w:cs="幼圆" w:hint="eastAsia"/>
          <w:sz w:val="24"/>
          <w:szCs w:val="24"/>
        </w:rPr>
        <w:t>teacher.java</w:t>
      </w:r>
      <w:r>
        <w:rPr>
          <w:rFonts w:ascii="幼圆" w:eastAsia="幼圆" w:hAnsi="幼圆" w:cs="幼圆" w:hint="eastAsia"/>
          <w:sz w:val="24"/>
          <w:szCs w:val="24"/>
        </w:rPr>
        <w:t>两个</w:t>
      </w:r>
      <w:r>
        <w:rPr>
          <w:rFonts w:ascii="幼圆" w:eastAsia="幼圆" w:hAnsi="幼圆" w:cs="幼圆" w:hint="eastAsia"/>
          <w:sz w:val="24"/>
          <w:szCs w:val="24"/>
        </w:rPr>
        <w:t>是公用域模型，在涉及到用户信息</w:t>
      </w:r>
      <w:r>
        <w:rPr>
          <w:rFonts w:ascii="幼圆" w:eastAsia="幼圆" w:hAnsi="幼圆" w:cs="幼圆" w:hint="eastAsia"/>
          <w:sz w:val="24"/>
          <w:szCs w:val="24"/>
        </w:rPr>
        <w:t>操作</w:t>
      </w:r>
      <w:r>
        <w:rPr>
          <w:rFonts w:ascii="幼圆" w:eastAsia="幼圆" w:hAnsi="幼圆" w:cs="幼圆" w:hint="eastAsia"/>
          <w:sz w:val="24"/>
          <w:szCs w:val="24"/>
        </w:rPr>
        <w:t>时，就会调用到该模型，</w:t>
      </w:r>
      <w:r>
        <w:rPr>
          <w:rFonts w:ascii="幼圆" w:eastAsia="幼圆" w:hAnsi="幼圆" w:cs="幼圆" w:hint="eastAsia"/>
          <w:sz w:val="24"/>
          <w:szCs w:val="24"/>
        </w:rPr>
        <w:t>管理员添加账号</w:t>
      </w:r>
      <w:r>
        <w:rPr>
          <w:rFonts w:ascii="幼圆" w:eastAsia="幼圆" w:hAnsi="幼圆" w:cs="幼圆" w:hint="eastAsia"/>
          <w:sz w:val="24"/>
          <w:szCs w:val="24"/>
        </w:rPr>
        <w:t>模块域模型层列表如表</w:t>
      </w:r>
      <w:r>
        <w:rPr>
          <w:rFonts w:ascii="幼圆" w:eastAsia="幼圆" w:hAnsi="幼圆" w:cs="幼圆" w:hint="eastAsia"/>
          <w:sz w:val="24"/>
          <w:szCs w:val="24"/>
        </w:rPr>
        <w:t>5</w:t>
      </w:r>
      <w:r>
        <w:rPr>
          <w:rFonts w:ascii="幼圆" w:eastAsia="幼圆" w:hAnsi="幼圆" w:cs="幼圆" w:hint="eastAsia"/>
          <w:sz w:val="24"/>
          <w:szCs w:val="24"/>
        </w:rPr>
        <w:t>-</w:t>
      </w:r>
      <w:r>
        <w:rPr>
          <w:rFonts w:ascii="幼圆" w:eastAsia="幼圆" w:hAnsi="幼圆" w:cs="幼圆" w:hint="eastAsia"/>
          <w:sz w:val="24"/>
          <w:szCs w:val="24"/>
        </w:rPr>
        <w:t>5</w:t>
      </w:r>
      <w:r>
        <w:rPr>
          <w:rFonts w:ascii="幼圆" w:eastAsia="幼圆" w:hAnsi="幼圆" w:cs="幼圆" w:hint="eastAsia"/>
          <w:sz w:val="24"/>
          <w:szCs w:val="24"/>
        </w:rPr>
        <w:t>所示。</w:t>
      </w:r>
    </w:p>
    <w:tbl>
      <w:tblPr>
        <w:tblW w:w="7746"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944"/>
        <w:gridCol w:w="4802"/>
      </w:tblGrid>
      <w:tr w:rsidR="00E27F87">
        <w:trPr>
          <w:jc w:val="center"/>
        </w:trPr>
        <w:tc>
          <w:tcPr>
            <w:tcW w:w="294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域模型</w:t>
            </w:r>
          </w:p>
        </w:tc>
        <w:tc>
          <w:tcPr>
            <w:tcW w:w="480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描述</w:t>
            </w:r>
          </w:p>
        </w:tc>
      </w:tr>
      <w:tr w:rsidR="00E27F87">
        <w:trPr>
          <w:jc w:val="center"/>
        </w:trPr>
        <w:tc>
          <w:tcPr>
            <w:tcW w:w="2944"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student</w:t>
            </w:r>
            <w:r>
              <w:rPr>
                <w:rFonts w:ascii="幼圆" w:eastAsia="幼圆" w:hAnsi="幼圆" w:cs="幼圆" w:hint="eastAsia"/>
                <w:sz w:val="24"/>
                <w:szCs w:val="24"/>
              </w:rPr>
              <w:t>.java</w:t>
            </w:r>
            <w:r>
              <w:rPr>
                <w:rFonts w:ascii="幼圆" w:eastAsia="幼圆" w:hAnsi="幼圆" w:cs="幼圆" w:hint="eastAsia"/>
                <w:sz w:val="24"/>
                <w:szCs w:val="24"/>
              </w:rPr>
              <w:t>和</w:t>
            </w:r>
            <w:r>
              <w:rPr>
                <w:rFonts w:ascii="幼圆" w:eastAsia="幼圆" w:hAnsi="幼圆" w:cs="幼圆" w:hint="eastAsia"/>
                <w:sz w:val="24"/>
                <w:szCs w:val="24"/>
              </w:rPr>
              <w:t>teacher.java</w:t>
            </w:r>
          </w:p>
        </w:tc>
        <w:tc>
          <w:tcPr>
            <w:tcW w:w="4802"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对</w:t>
            </w:r>
            <w:r>
              <w:rPr>
                <w:rFonts w:ascii="幼圆" w:eastAsia="幼圆" w:hAnsi="幼圆" w:cs="幼圆" w:hint="eastAsia"/>
                <w:sz w:val="24"/>
                <w:szCs w:val="24"/>
              </w:rPr>
              <w:t>数据库中的信息进行</w:t>
            </w:r>
            <w:r>
              <w:rPr>
                <w:rFonts w:ascii="幼圆" w:eastAsia="幼圆" w:hAnsi="幼圆" w:cs="幼圆" w:hint="eastAsia"/>
                <w:sz w:val="24"/>
                <w:szCs w:val="24"/>
              </w:rPr>
              <w:t>增、</w:t>
            </w:r>
            <w:proofErr w:type="gramStart"/>
            <w:r>
              <w:rPr>
                <w:rFonts w:ascii="幼圆" w:eastAsia="幼圆" w:hAnsi="幼圆" w:cs="幼圆" w:hint="eastAsia"/>
                <w:sz w:val="24"/>
                <w:szCs w:val="24"/>
              </w:rPr>
              <w:t>删</w:t>
            </w:r>
            <w:proofErr w:type="gramEnd"/>
            <w:r>
              <w:rPr>
                <w:rFonts w:ascii="幼圆" w:eastAsia="幼圆" w:hAnsi="幼圆" w:cs="幼圆" w:hint="eastAsia"/>
                <w:sz w:val="24"/>
                <w:szCs w:val="24"/>
              </w:rPr>
              <w:t>、改、</w:t>
            </w:r>
            <w:proofErr w:type="gramStart"/>
            <w:r>
              <w:rPr>
                <w:rFonts w:ascii="幼圆" w:eastAsia="幼圆" w:hAnsi="幼圆" w:cs="幼圆" w:hint="eastAsia"/>
                <w:sz w:val="24"/>
                <w:szCs w:val="24"/>
              </w:rPr>
              <w:t>查操作</w:t>
            </w:r>
            <w:proofErr w:type="gramEnd"/>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5</w:t>
      </w:r>
      <w:r>
        <w:rPr>
          <w:rFonts w:ascii="幼圆" w:eastAsia="幼圆" w:hAnsi="幼圆" w:cs="幼圆" w:hint="eastAsia"/>
          <w:sz w:val="24"/>
          <w:szCs w:val="24"/>
        </w:rPr>
        <w:t>-</w:t>
      </w:r>
      <w:r>
        <w:rPr>
          <w:rFonts w:ascii="幼圆" w:eastAsia="幼圆" w:hAnsi="幼圆" w:cs="幼圆" w:hint="eastAsia"/>
          <w:sz w:val="24"/>
          <w:szCs w:val="24"/>
        </w:rPr>
        <w:t>5</w:t>
      </w:r>
      <w:r>
        <w:rPr>
          <w:rFonts w:ascii="幼圆" w:eastAsia="幼圆" w:hAnsi="幼圆" w:cs="幼圆" w:hint="eastAsia"/>
          <w:sz w:val="24"/>
          <w:szCs w:val="24"/>
        </w:rPr>
        <w:t>登录</w:t>
      </w:r>
      <w:r>
        <w:rPr>
          <w:rFonts w:ascii="幼圆" w:eastAsia="幼圆" w:hAnsi="幼圆" w:cs="幼圆" w:hint="eastAsia"/>
          <w:sz w:val="24"/>
          <w:szCs w:val="24"/>
        </w:rPr>
        <w:t>模块域模型层列表</w: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t>Student</w:t>
      </w:r>
      <w:r>
        <w:rPr>
          <w:rFonts w:ascii="幼圆" w:eastAsia="幼圆" w:hAnsi="幼圆" w:cs="幼圆" w:hint="eastAsia"/>
          <w:sz w:val="24"/>
          <w:szCs w:val="24"/>
        </w:rPr>
        <w:t>.java</w:t>
      </w:r>
      <w:r>
        <w:rPr>
          <w:rFonts w:ascii="幼圆" w:eastAsia="幼圆" w:hAnsi="幼圆" w:cs="幼圆" w:hint="eastAsia"/>
          <w:sz w:val="24"/>
          <w:szCs w:val="24"/>
        </w:rPr>
        <w:t>主要属性与方法：</w:t>
      </w:r>
    </w:p>
    <w:p w:rsidR="00E27F87" w:rsidRDefault="00D927CC">
      <w:pPr>
        <w:rPr>
          <w:rFonts w:ascii="幼圆" w:eastAsia="幼圆" w:hAnsi="幼圆" w:cs="幼圆"/>
          <w:sz w:val="24"/>
          <w:szCs w:val="24"/>
        </w:rPr>
      </w:pPr>
      <w:r>
        <w:rPr>
          <w:rFonts w:ascii="幼圆" w:eastAsia="幼圆" w:hAnsi="幼圆" w:cs="幼圆" w:hint="eastAsia"/>
          <w:noProof/>
          <w:sz w:val="24"/>
          <w:szCs w:val="24"/>
        </w:rPr>
        <mc:AlternateContent>
          <mc:Choice Requires="wps">
            <w:drawing>
              <wp:inline distT="0" distB="0" distL="0" distR="0">
                <wp:extent cx="5260975" cy="5103495"/>
                <wp:effectExtent l="4445" t="4445" r="11430" b="16510"/>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5103495"/>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r>
                              <w:t>/*</w:t>
                            </w:r>
                          </w:p>
                          <w:p w:rsidR="00E27F87" w:rsidRDefault="00D927CC">
                            <w:r>
                              <w:t xml:space="preserve">* </w:t>
                            </w:r>
                            <w:r>
                              <w:rPr>
                                <w:i/>
                              </w:rPr>
                              <w:t>@description</w:t>
                            </w:r>
                            <w:r>
                              <w:tab/>
                            </w:r>
                            <w:r>
                              <w:rPr>
                                <w:rFonts w:hint="eastAsia"/>
                              </w:rPr>
                              <w:t>student</w:t>
                            </w:r>
                            <w:r>
                              <w:t>表的信息记录</w:t>
                            </w:r>
                          </w:p>
                          <w:p w:rsidR="00E27F87" w:rsidRDefault="00D927CC">
                            <w:r>
                              <w:t>*/</w:t>
                            </w:r>
                          </w:p>
                          <w:p w:rsidR="00E27F87" w:rsidRDefault="00D927CC">
                            <w:pPr>
                              <w:rPr>
                                <w:b/>
                              </w:rPr>
                            </w:pPr>
                            <w:r>
                              <w:rPr>
                                <w:rFonts w:hint="eastAsia"/>
                                <w:b/>
                              </w:rPr>
                              <w:t>public class Student {</w:t>
                            </w:r>
                          </w:p>
                          <w:p w:rsidR="00E27F87" w:rsidRDefault="00D927CC">
                            <w:pPr>
                              <w:rPr>
                                <w:b/>
                              </w:rPr>
                            </w:pPr>
                            <w:r>
                              <w:rPr>
                                <w:rFonts w:hint="eastAsia"/>
                                <w:b/>
                              </w:rPr>
                              <w:t xml:space="preserve">    private String </w:t>
                            </w:r>
                            <w:proofErr w:type="spellStart"/>
                            <w:r>
                              <w:rPr>
                                <w:rFonts w:hint="eastAsia"/>
                                <w:b/>
                              </w:rPr>
                              <w:t>studentName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studentPassword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classID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collegeID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activeFlag</w:t>
                            </w:r>
                            <w:proofErr w:type="spellEnd"/>
                            <w:r>
                              <w:rPr>
                                <w:rFonts w:hint="eastAsia"/>
                                <w:b/>
                              </w:rPr>
                              <w:t>;</w:t>
                            </w:r>
                          </w:p>
                          <w:p w:rsidR="00E27F87" w:rsidRDefault="00D927CC">
                            <w:r>
                              <w:rPr>
                                <w:rFonts w:hint="eastAsia"/>
                                <w:b/>
                              </w:rPr>
                              <w:t xml:space="preserve">    private String </w:t>
                            </w:r>
                            <w:proofErr w:type="spellStart"/>
                            <w:r>
                              <w:rPr>
                                <w:rFonts w:hint="eastAsia"/>
                                <w:b/>
                              </w:rPr>
                              <w:t>studentLoginID</w:t>
                            </w:r>
                            <w:proofErr w:type="spellEnd"/>
                            <w:r>
                              <w:rPr>
                                <w:rFonts w:hint="eastAsia"/>
                                <w:b/>
                              </w:rPr>
                              <w:t>;</w:t>
                            </w:r>
                          </w:p>
                          <w:p w:rsidR="00E27F87" w:rsidRDefault="00D927CC">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wps:txbx>
                      <wps:bodyPr rot="0" vert="horz" wrap="square" lIns="91440" tIns="45720" rIns="91440" bIns="45720" anchor="t" anchorCtr="0" upright="1">
                        <a:noAutofit/>
                      </wps:bodyPr>
                    </wps:wsp>
                  </a:graphicData>
                </a:graphic>
              </wp:inline>
            </w:drawing>
          </mc:Choice>
          <mc:Fallback>
            <w:pict>
              <v:shape id="文本框 60" o:spid="_x0000_s1067" type="#_x0000_t202" style="width:414.25pt;height:40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r>
                        <w:t>/*</w:t>
                      </w:r>
                    </w:p>
                    <w:p w:rsidR="00E27F87" w:rsidRDefault="00D927CC">
                      <w:r>
                        <w:t xml:space="preserve">* </w:t>
                      </w:r>
                      <w:r>
                        <w:rPr>
                          <w:i/>
                        </w:rPr>
                        <w:t>@description</w:t>
                      </w:r>
                      <w:r>
                        <w:tab/>
                      </w:r>
                      <w:r>
                        <w:rPr>
                          <w:rFonts w:hint="eastAsia"/>
                        </w:rPr>
                        <w:t>student</w:t>
                      </w:r>
                      <w:r>
                        <w:t>表的信息记录</w:t>
                      </w:r>
                    </w:p>
                    <w:p w:rsidR="00E27F87" w:rsidRDefault="00D927CC">
                      <w:r>
                        <w:t>*/</w:t>
                      </w:r>
                    </w:p>
                    <w:p w:rsidR="00E27F87" w:rsidRDefault="00D927CC">
                      <w:pPr>
                        <w:rPr>
                          <w:b/>
                        </w:rPr>
                      </w:pPr>
                      <w:r>
                        <w:rPr>
                          <w:rFonts w:hint="eastAsia"/>
                          <w:b/>
                        </w:rPr>
                        <w:t>public class Student {</w:t>
                      </w:r>
                    </w:p>
                    <w:p w:rsidR="00E27F87" w:rsidRDefault="00D927CC">
                      <w:pPr>
                        <w:rPr>
                          <w:b/>
                        </w:rPr>
                      </w:pPr>
                      <w:r>
                        <w:rPr>
                          <w:rFonts w:hint="eastAsia"/>
                          <w:b/>
                        </w:rPr>
                        <w:t xml:space="preserve">    private String </w:t>
                      </w:r>
                      <w:proofErr w:type="spellStart"/>
                      <w:r>
                        <w:rPr>
                          <w:rFonts w:hint="eastAsia"/>
                          <w:b/>
                        </w:rPr>
                        <w:t>studentName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studentPassword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classID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collegeID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activeFlag</w:t>
                      </w:r>
                      <w:proofErr w:type="spellEnd"/>
                      <w:r>
                        <w:rPr>
                          <w:rFonts w:hint="eastAsia"/>
                          <w:b/>
                        </w:rPr>
                        <w:t>;</w:t>
                      </w:r>
                    </w:p>
                    <w:p w:rsidR="00E27F87" w:rsidRDefault="00D927CC">
                      <w:r>
                        <w:rPr>
                          <w:rFonts w:hint="eastAsia"/>
                          <w:b/>
                        </w:rPr>
                        <w:t xml:space="preserve">    private String </w:t>
                      </w:r>
                      <w:proofErr w:type="spellStart"/>
                      <w:r>
                        <w:rPr>
                          <w:rFonts w:hint="eastAsia"/>
                          <w:b/>
                        </w:rPr>
                        <w:t>studentLoginID</w:t>
                      </w:r>
                      <w:proofErr w:type="spellEnd"/>
                      <w:r>
                        <w:rPr>
                          <w:rFonts w:hint="eastAsia"/>
                          <w:b/>
                        </w:rPr>
                        <w:t>;</w:t>
                      </w:r>
                    </w:p>
                    <w:p w:rsidR="00E27F87" w:rsidRDefault="00D927CC">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v:textbox>
                <w10:anchorlock/>
              </v:shape>
            </w:pict>
          </mc:Fallback>
        </mc:AlternateConten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t>Teacher</w:t>
      </w:r>
      <w:r>
        <w:rPr>
          <w:rFonts w:ascii="幼圆" w:eastAsia="幼圆" w:hAnsi="幼圆" w:cs="幼圆" w:hint="eastAsia"/>
          <w:sz w:val="24"/>
          <w:szCs w:val="24"/>
        </w:rPr>
        <w:t>.java</w:t>
      </w:r>
      <w:r>
        <w:rPr>
          <w:rFonts w:ascii="幼圆" w:eastAsia="幼圆" w:hAnsi="幼圆" w:cs="幼圆" w:hint="eastAsia"/>
          <w:sz w:val="24"/>
          <w:szCs w:val="24"/>
        </w:rPr>
        <w:t>主要属性与方法：</w:t>
      </w:r>
    </w:p>
    <w:p w:rsidR="00E27F87" w:rsidRDefault="00D927CC">
      <w:pPr>
        <w:ind w:firstLine="440"/>
        <w:rPr>
          <w:rFonts w:ascii="幼圆" w:eastAsia="幼圆" w:hAnsi="幼圆" w:cs="幼圆"/>
          <w:sz w:val="24"/>
          <w:szCs w:val="24"/>
        </w:rPr>
      </w:pPr>
      <w:r>
        <w:rPr>
          <w:rFonts w:ascii="幼圆" w:eastAsia="幼圆" w:hAnsi="幼圆" w:cs="幼圆" w:hint="eastAsia"/>
          <w:noProof/>
          <w:sz w:val="24"/>
          <w:szCs w:val="24"/>
        </w:rPr>
        <mc:AlternateContent>
          <mc:Choice Requires="wps">
            <w:drawing>
              <wp:inline distT="0" distB="0" distL="0" distR="0">
                <wp:extent cx="5260975" cy="4636770"/>
                <wp:effectExtent l="4445" t="4445" r="11430" b="6985"/>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4636770"/>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r>
                              <w:t>/*</w:t>
                            </w:r>
                          </w:p>
                          <w:p w:rsidR="00E27F87" w:rsidRDefault="00D927CC">
                            <w:r>
                              <w:t xml:space="preserve">* </w:t>
                            </w:r>
                            <w:r>
                              <w:rPr>
                                <w:i/>
                              </w:rPr>
                              <w:t>@description</w:t>
                            </w:r>
                            <w:r>
                              <w:tab/>
                            </w:r>
                            <w:r>
                              <w:rPr>
                                <w:rFonts w:ascii="Times New Roman" w:hAnsi="Times New Roman" w:cs="Times New Roman" w:hint="eastAsia"/>
                                <w:sz w:val="24"/>
                                <w:szCs w:val="24"/>
                              </w:rPr>
                              <w:t>Teacher</w:t>
                            </w:r>
                            <w:r>
                              <w:t>表的信息记录</w:t>
                            </w:r>
                          </w:p>
                          <w:p w:rsidR="00E27F87" w:rsidRDefault="00D927CC">
                            <w:r>
                              <w:t>*/</w:t>
                            </w:r>
                          </w:p>
                          <w:p w:rsidR="00E27F87" w:rsidRDefault="00D927CC">
                            <w:pPr>
                              <w:rPr>
                                <w:b/>
                              </w:rPr>
                            </w:pPr>
                            <w:r>
                              <w:rPr>
                                <w:rFonts w:hint="eastAsia"/>
                                <w:b/>
                              </w:rPr>
                              <w:t>public class Teacher {</w:t>
                            </w:r>
                          </w:p>
                          <w:p w:rsidR="00E27F87" w:rsidRDefault="00D927CC">
                            <w:pPr>
                              <w:rPr>
                                <w:b/>
                              </w:rPr>
                            </w:pPr>
                            <w:r>
                              <w:rPr>
                                <w:rFonts w:hint="eastAsia"/>
                                <w:b/>
                              </w:rPr>
                              <w:t xml:space="preserve">    private String </w:t>
                            </w:r>
                            <w:proofErr w:type="spellStart"/>
                            <w:r>
                              <w:rPr>
                                <w:rFonts w:hint="eastAsia"/>
                                <w:b/>
                              </w:rPr>
                              <w:t>teacherName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teacherID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teacherPassword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collegeID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activeFlag</w:t>
                            </w:r>
                            <w:proofErr w:type="spellEnd"/>
                            <w:r>
                              <w:rPr>
                                <w:rFonts w:hint="eastAsia"/>
                                <w:b/>
                              </w:rPr>
                              <w:t>;</w:t>
                            </w:r>
                          </w:p>
                          <w:p w:rsidR="00E27F87" w:rsidRDefault="00D927CC">
                            <w:pPr>
                              <w:ind w:firstLine="440"/>
                            </w:pPr>
                            <w:r>
                              <w:rPr>
                                <w:rFonts w:hint="eastAsia"/>
                                <w:b/>
                              </w:rPr>
                              <w:t xml:space="preserve">private String </w:t>
                            </w:r>
                            <w:proofErr w:type="spellStart"/>
                            <w:r>
                              <w:rPr>
                                <w:rFonts w:hint="eastAsia"/>
                                <w:b/>
                              </w:rPr>
                              <w:t>teacherLoginID</w:t>
                            </w:r>
                            <w:proofErr w:type="spellEnd"/>
                            <w:r>
                              <w:rPr>
                                <w:rFonts w:hint="eastAsia"/>
                                <w:b/>
                              </w:rPr>
                              <w:t>;</w:t>
                            </w:r>
                            <w:r>
                              <w:tab/>
                            </w:r>
                          </w:p>
                          <w:p w:rsidR="00E27F87" w:rsidRDefault="00D927CC">
                            <w:pPr>
                              <w:ind w:firstLine="440"/>
                            </w:pPr>
                            <w:r>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wps:txbx>
                      <wps:bodyPr rot="0" vert="horz" wrap="square" lIns="91440" tIns="45720" rIns="91440" bIns="45720" anchor="t" anchorCtr="0" upright="1">
                        <a:noAutofit/>
                      </wps:bodyPr>
                    </wps:wsp>
                  </a:graphicData>
                </a:graphic>
              </wp:inline>
            </w:drawing>
          </mc:Choice>
          <mc:Fallback>
            <w:pict>
              <v:shape id="文本框 61" o:spid="_x0000_s1068" type="#_x0000_t202" style="width:414.25pt;height:36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r>
                        <w:t>/*</w:t>
                      </w:r>
                    </w:p>
                    <w:p w:rsidR="00E27F87" w:rsidRDefault="00D927CC">
                      <w:r>
                        <w:t xml:space="preserve">* </w:t>
                      </w:r>
                      <w:r>
                        <w:rPr>
                          <w:i/>
                        </w:rPr>
                        <w:t>@description</w:t>
                      </w:r>
                      <w:r>
                        <w:tab/>
                      </w:r>
                      <w:r>
                        <w:rPr>
                          <w:rFonts w:ascii="Times New Roman" w:hAnsi="Times New Roman" w:cs="Times New Roman" w:hint="eastAsia"/>
                          <w:sz w:val="24"/>
                          <w:szCs w:val="24"/>
                        </w:rPr>
                        <w:t>Teacher</w:t>
                      </w:r>
                      <w:r>
                        <w:t>表的信息记录</w:t>
                      </w:r>
                    </w:p>
                    <w:p w:rsidR="00E27F87" w:rsidRDefault="00D927CC">
                      <w:r>
                        <w:t>*/</w:t>
                      </w:r>
                    </w:p>
                    <w:p w:rsidR="00E27F87" w:rsidRDefault="00D927CC">
                      <w:pPr>
                        <w:rPr>
                          <w:b/>
                        </w:rPr>
                      </w:pPr>
                      <w:r>
                        <w:rPr>
                          <w:rFonts w:hint="eastAsia"/>
                          <w:b/>
                        </w:rPr>
                        <w:t>public class Teacher {</w:t>
                      </w:r>
                    </w:p>
                    <w:p w:rsidR="00E27F87" w:rsidRDefault="00D927CC">
                      <w:pPr>
                        <w:rPr>
                          <w:b/>
                        </w:rPr>
                      </w:pPr>
                      <w:r>
                        <w:rPr>
                          <w:rFonts w:hint="eastAsia"/>
                          <w:b/>
                        </w:rPr>
                        <w:t xml:space="preserve">    private String </w:t>
                      </w:r>
                      <w:proofErr w:type="spellStart"/>
                      <w:r>
                        <w:rPr>
                          <w:rFonts w:hint="eastAsia"/>
                          <w:b/>
                        </w:rPr>
                        <w:t>teacherName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teacherID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teacherPassword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collegeID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activeFlag</w:t>
                      </w:r>
                      <w:proofErr w:type="spellEnd"/>
                      <w:r>
                        <w:rPr>
                          <w:rFonts w:hint="eastAsia"/>
                          <w:b/>
                        </w:rPr>
                        <w:t>;</w:t>
                      </w:r>
                    </w:p>
                    <w:p w:rsidR="00E27F87" w:rsidRDefault="00D927CC">
                      <w:pPr>
                        <w:ind w:firstLine="440"/>
                      </w:pPr>
                      <w:r>
                        <w:rPr>
                          <w:rFonts w:hint="eastAsia"/>
                          <w:b/>
                        </w:rPr>
                        <w:t xml:space="preserve">private String </w:t>
                      </w:r>
                      <w:proofErr w:type="spellStart"/>
                      <w:r>
                        <w:rPr>
                          <w:rFonts w:hint="eastAsia"/>
                          <w:b/>
                        </w:rPr>
                        <w:t>teacherLoginID</w:t>
                      </w:r>
                      <w:proofErr w:type="spellEnd"/>
                      <w:r>
                        <w:rPr>
                          <w:rFonts w:hint="eastAsia"/>
                          <w:b/>
                        </w:rPr>
                        <w:t>;</w:t>
                      </w:r>
                      <w:r>
                        <w:tab/>
                      </w:r>
                    </w:p>
                    <w:p w:rsidR="00E27F87" w:rsidRDefault="00D927CC">
                      <w:pPr>
                        <w:ind w:firstLine="440"/>
                      </w:pPr>
                      <w:r>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v:textbox>
                <w10:anchorlock/>
              </v:shape>
            </w:pict>
          </mc:Fallback>
        </mc:AlternateContent>
      </w:r>
    </w:p>
    <w:p w:rsidR="00E27F87" w:rsidRDefault="00E27F87"/>
    <w:p w:rsidR="00E27F87" w:rsidRDefault="00D927CC">
      <w:pPr>
        <w:pStyle w:val="2"/>
        <w:rPr>
          <w:rFonts w:ascii="黑体" w:eastAsia="黑体" w:hAnsi="黑体" w:cs="黑体"/>
          <w:color w:val="auto"/>
          <w:sz w:val="30"/>
          <w:szCs w:val="30"/>
        </w:rPr>
      </w:pPr>
      <w:bookmarkStart w:id="71" w:name="_Toc16527"/>
      <w:r>
        <w:rPr>
          <w:rFonts w:ascii="黑体" w:eastAsia="黑体" w:hAnsi="黑体" w:cs="黑体" w:hint="eastAsia"/>
          <w:color w:val="auto"/>
          <w:sz w:val="30"/>
          <w:szCs w:val="30"/>
        </w:rPr>
        <w:t>5.</w:t>
      </w:r>
      <w:r>
        <w:rPr>
          <w:rFonts w:ascii="黑体" w:eastAsia="黑体" w:hAnsi="黑体" w:cs="黑体" w:hint="eastAsia"/>
          <w:color w:val="auto"/>
          <w:sz w:val="30"/>
          <w:szCs w:val="30"/>
        </w:rPr>
        <w:t>2</w:t>
      </w:r>
      <w:r>
        <w:rPr>
          <w:rFonts w:ascii="黑体" w:eastAsia="黑体" w:hAnsi="黑体" w:cs="黑体" w:hint="eastAsia"/>
          <w:color w:val="auto"/>
          <w:sz w:val="30"/>
          <w:szCs w:val="30"/>
        </w:rPr>
        <w:t>管理员搜索账号</w:t>
      </w:r>
      <w:bookmarkEnd w:id="71"/>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在</w:t>
      </w:r>
      <w:r>
        <w:rPr>
          <w:rFonts w:ascii="幼圆" w:eastAsia="幼圆" w:hAnsi="幼圆" w:cs="幼圆" w:hint="eastAsia"/>
          <w:sz w:val="24"/>
          <w:szCs w:val="24"/>
        </w:rPr>
        <w:t>管理员搜索</w:t>
      </w:r>
      <w:r>
        <w:rPr>
          <w:rFonts w:ascii="幼圆" w:eastAsia="幼圆" w:hAnsi="幼圆" w:cs="幼圆" w:hint="eastAsia"/>
          <w:sz w:val="24"/>
          <w:szCs w:val="24"/>
        </w:rPr>
        <w:t>模块时，系统内部的相应响应操作</w:t>
      </w:r>
      <w:r>
        <w:rPr>
          <w:rFonts w:ascii="幼圆" w:eastAsia="幼圆" w:hAnsi="幼圆" w:cs="幼圆" w:hint="eastAsia"/>
          <w:sz w:val="24"/>
          <w:szCs w:val="24"/>
        </w:rPr>
        <w:t>时序</w:t>
      </w:r>
      <w:r>
        <w:rPr>
          <w:rFonts w:ascii="幼圆" w:eastAsia="幼圆" w:hAnsi="幼圆" w:cs="幼圆" w:hint="eastAsia"/>
          <w:sz w:val="24"/>
          <w:szCs w:val="24"/>
        </w:rPr>
        <w:t>图如图</w:t>
      </w:r>
      <w:r>
        <w:rPr>
          <w:rFonts w:ascii="幼圆" w:eastAsia="幼圆" w:hAnsi="幼圆" w:cs="幼圆" w:hint="eastAsia"/>
          <w:sz w:val="24"/>
          <w:szCs w:val="24"/>
        </w:rPr>
        <w:t>5-2</w:t>
      </w:r>
      <w:r>
        <w:rPr>
          <w:rFonts w:ascii="幼圆" w:eastAsia="幼圆" w:hAnsi="幼圆" w:cs="幼圆" w:hint="eastAsia"/>
          <w:sz w:val="24"/>
          <w:szCs w:val="24"/>
        </w:rPr>
        <w:t>所示。</w:t>
      </w:r>
    </w:p>
    <w:p w:rsidR="00E27F87" w:rsidRDefault="00D927CC">
      <w:pPr>
        <w:rPr>
          <w:rFonts w:ascii="幼圆" w:eastAsia="幼圆" w:hAnsi="幼圆" w:cs="幼圆"/>
          <w:sz w:val="24"/>
          <w:szCs w:val="24"/>
        </w:rPr>
      </w:pPr>
      <w:r>
        <w:rPr>
          <w:rFonts w:ascii="幼圆" w:eastAsia="幼圆" w:hAnsi="幼圆" w:cs="幼圆" w:hint="eastAsia"/>
          <w:noProof/>
          <w:sz w:val="24"/>
          <w:szCs w:val="24"/>
        </w:rPr>
        <w:lastRenderedPageBreak/>
        <w:drawing>
          <wp:inline distT="0" distB="0" distL="114300" distR="114300">
            <wp:extent cx="5269865" cy="2276475"/>
            <wp:effectExtent l="0" t="0" r="6985" b="9525"/>
            <wp:docPr id="62" name="图片 62" descr="管理员模块搜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管理员模块搜索时序图"/>
                    <pic:cNvPicPr>
                      <a:picLocks noChangeAspect="1"/>
                    </pic:cNvPicPr>
                  </pic:nvPicPr>
                  <pic:blipFill>
                    <a:blip r:embed="rId19"/>
                    <a:stretch>
                      <a:fillRect/>
                    </a:stretch>
                  </pic:blipFill>
                  <pic:spPr>
                    <a:xfrm>
                      <a:off x="0" y="0"/>
                      <a:ext cx="5269865" cy="2276475"/>
                    </a:xfrm>
                    <a:prstGeom prst="rect">
                      <a:avLst/>
                    </a:prstGeom>
                  </pic:spPr>
                </pic:pic>
              </a:graphicData>
            </a:graphic>
          </wp:inline>
        </w:drawing>
      </w:r>
    </w:p>
    <w:p w:rsidR="00E27F87" w:rsidRDefault="00D927CC">
      <w:pPr>
        <w:jc w:val="center"/>
        <w:rPr>
          <w:rFonts w:ascii="幼圆" w:eastAsia="幼圆" w:hAnsi="幼圆" w:cs="幼圆"/>
          <w:sz w:val="24"/>
          <w:szCs w:val="24"/>
        </w:rPr>
      </w:pPr>
      <w:r>
        <w:rPr>
          <w:rFonts w:ascii="幼圆" w:eastAsia="幼圆" w:hAnsi="幼圆" w:cs="幼圆" w:hint="eastAsia"/>
          <w:sz w:val="24"/>
          <w:szCs w:val="24"/>
        </w:rPr>
        <w:t>图</w:t>
      </w:r>
      <w:r>
        <w:rPr>
          <w:rFonts w:ascii="幼圆" w:eastAsia="幼圆" w:hAnsi="幼圆" w:cs="幼圆" w:hint="eastAsia"/>
          <w:sz w:val="24"/>
          <w:szCs w:val="24"/>
        </w:rPr>
        <w:t xml:space="preserve"> </w:t>
      </w:r>
      <w:r>
        <w:rPr>
          <w:rFonts w:ascii="幼圆" w:eastAsia="幼圆" w:hAnsi="幼圆" w:cs="幼圆" w:hint="eastAsia"/>
          <w:sz w:val="24"/>
          <w:szCs w:val="24"/>
        </w:rPr>
        <w:t>5-2</w:t>
      </w:r>
      <w:r>
        <w:rPr>
          <w:rFonts w:ascii="幼圆" w:eastAsia="幼圆" w:hAnsi="幼圆" w:cs="幼圆" w:hint="eastAsia"/>
          <w:sz w:val="24"/>
          <w:szCs w:val="24"/>
        </w:rPr>
        <w:t>管理员搜索时序图</w:t>
      </w:r>
    </w:p>
    <w:p w:rsidR="00E27F87" w:rsidRDefault="00E27F87"/>
    <w:p w:rsidR="00E27F87" w:rsidRDefault="00D927CC">
      <w:pPr>
        <w:pStyle w:val="30"/>
        <w:rPr>
          <w:rFonts w:ascii="黑体" w:eastAsia="黑体" w:hAnsi="黑体" w:cs="黑体"/>
          <w:color w:val="000000" w:themeColor="text1"/>
          <w:sz w:val="28"/>
          <w:szCs w:val="28"/>
        </w:rPr>
      </w:pPr>
      <w:bookmarkStart w:id="72" w:name="_Toc7131"/>
      <w:r>
        <w:rPr>
          <w:rFonts w:ascii="黑体" w:eastAsia="黑体" w:hAnsi="黑体" w:cs="黑体" w:hint="eastAsia"/>
          <w:color w:val="000000" w:themeColor="text1"/>
          <w:sz w:val="28"/>
          <w:szCs w:val="28"/>
        </w:rPr>
        <w:t>5.</w:t>
      </w:r>
      <w:r>
        <w:rPr>
          <w:rFonts w:ascii="黑体" w:eastAsia="黑体" w:hAnsi="黑体" w:cs="黑体" w:hint="eastAsia"/>
          <w:color w:val="000000" w:themeColor="text1"/>
          <w:sz w:val="28"/>
          <w:szCs w:val="28"/>
        </w:rPr>
        <w:t>2</w:t>
      </w:r>
      <w:r>
        <w:rPr>
          <w:rFonts w:ascii="黑体" w:eastAsia="黑体" w:hAnsi="黑体" w:cs="黑体" w:hint="eastAsia"/>
          <w:color w:val="000000" w:themeColor="text1"/>
          <w:sz w:val="28"/>
          <w:szCs w:val="28"/>
        </w:rPr>
        <w:t xml:space="preserve">.1 </w:t>
      </w:r>
      <w:r>
        <w:rPr>
          <w:rFonts w:ascii="黑体" w:eastAsia="黑体" w:hAnsi="黑体" w:cs="黑体" w:hint="eastAsia"/>
          <w:color w:val="000000" w:themeColor="text1"/>
          <w:sz w:val="28"/>
          <w:szCs w:val="28"/>
        </w:rPr>
        <w:t>表现层</w:t>
      </w:r>
      <w:bookmarkEnd w:id="72"/>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管理员搜索模块的表现层主要实现管理员搜索学生和教师的信息的功能，管理员在搜索框输入搜索的内容，点击搜索按钮后页面展示搜索结果。</w:t>
      </w:r>
      <w:r>
        <w:rPr>
          <w:rFonts w:ascii="幼圆" w:eastAsia="幼圆" w:hAnsi="幼圆" w:cs="幼圆" w:hint="eastAsia"/>
          <w:sz w:val="24"/>
          <w:szCs w:val="24"/>
        </w:rPr>
        <w:t>表现层对应的</w:t>
      </w:r>
      <w:r>
        <w:rPr>
          <w:rFonts w:ascii="幼圆" w:eastAsia="幼圆" w:hAnsi="幼圆" w:cs="幼圆" w:hint="eastAsia"/>
          <w:sz w:val="24"/>
          <w:szCs w:val="24"/>
        </w:rPr>
        <w:t>JSP</w:t>
      </w:r>
      <w:r>
        <w:rPr>
          <w:rFonts w:ascii="幼圆" w:eastAsia="幼圆" w:hAnsi="幼圆" w:cs="幼圆" w:hint="eastAsia"/>
          <w:sz w:val="24"/>
          <w:szCs w:val="24"/>
        </w:rPr>
        <w:t>页面列表见表</w:t>
      </w:r>
      <w:r>
        <w:rPr>
          <w:rFonts w:ascii="幼圆" w:eastAsia="幼圆" w:hAnsi="幼圆" w:cs="幼圆" w:hint="eastAsia"/>
          <w:sz w:val="24"/>
          <w:szCs w:val="24"/>
        </w:rPr>
        <w:t>5-6</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30"/>
        <w:gridCol w:w="2193"/>
        <w:gridCol w:w="3682"/>
      </w:tblGrid>
      <w:tr w:rsidR="00E27F87">
        <w:trPr>
          <w:jc w:val="center"/>
        </w:trPr>
        <w:tc>
          <w:tcPr>
            <w:tcW w:w="2630"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界面</w:t>
            </w:r>
          </w:p>
        </w:tc>
        <w:tc>
          <w:tcPr>
            <w:tcW w:w="2193"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JSP</w:t>
            </w:r>
          </w:p>
        </w:tc>
        <w:tc>
          <w:tcPr>
            <w:tcW w:w="3682"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功能描述</w:t>
            </w:r>
          </w:p>
        </w:tc>
      </w:tr>
      <w:tr w:rsidR="00E27F87">
        <w:trPr>
          <w:jc w:val="center"/>
        </w:trPr>
        <w:tc>
          <w:tcPr>
            <w:tcW w:w="2630"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管理员</w:t>
            </w:r>
            <w:r>
              <w:rPr>
                <w:rFonts w:ascii="幼圆" w:eastAsia="幼圆" w:hAnsi="幼圆" w:cs="幼圆" w:hint="eastAsia"/>
                <w:sz w:val="24"/>
                <w:szCs w:val="24"/>
              </w:rPr>
              <w:t>页面</w:t>
            </w:r>
          </w:p>
        </w:tc>
        <w:tc>
          <w:tcPr>
            <w:tcW w:w="2193" w:type="dxa"/>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AdminIndex</w:t>
            </w:r>
            <w:r>
              <w:rPr>
                <w:rFonts w:ascii="幼圆" w:eastAsia="幼圆" w:hAnsi="幼圆" w:cs="幼圆" w:hint="eastAsia"/>
                <w:sz w:val="24"/>
                <w:szCs w:val="24"/>
              </w:rPr>
              <w:t>.jsp</w:t>
            </w:r>
            <w:proofErr w:type="spellEnd"/>
            <w:r>
              <w:rPr>
                <w:rFonts w:ascii="幼圆" w:eastAsia="幼圆" w:hAnsi="幼圆" w:cs="幼圆" w:hint="eastAsia"/>
                <w:sz w:val="24"/>
                <w:szCs w:val="24"/>
              </w:rPr>
              <w:t>、</w:t>
            </w:r>
          </w:p>
          <w:p w:rsidR="00E27F87" w:rsidRDefault="00D927CC">
            <w:pPr>
              <w:rPr>
                <w:rFonts w:ascii="幼圆" w:eastAsia="幼圆" w:hAnsi="幼圆" w:cs="幼圆"/>
                <w:sz w:val="24"/>
                <w:szCs w:val="24"/>
              </w:rPr>
            </w:pPr>
            <w:r>
              <w:rPr>
                <w:rFonts w:ascii="幼圆" w:eastAsia="幼圆" w:hAnsi="幼圆" w:cs="幼圆" w:hint="eastAsia"/>
                <w:sz w:val="24"/>
                <w:szCs w:val="24"/>
              </w:rPr>
              <w:t>AdminIndex1.jsp</w:t>
            </w:r>
          </w:p>
        </w:tc>
        <w:tc>
          <w:tcPr>
            <w:tcW w:w="3682"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管理员界面，显示学生和教师的信息。</w:t>
            </w:r>
          </w:p>
        </w:tc>
      </w:tr>
    </w:tbl>
    <w:p w:rsidR="00E27F87" w:rsidRDefault="00D927CC">
      <w:pPr>
        <w:ind w:firstLineChars="100" w:firstLine="240"/>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5-6</w:t>
      </w:r>
      <w:r>
        <w:rPr>
          <w:rFonts w:ascii="幼圆" w:eastAsia="幼圆" w:hAnsi="幼圆" w:cs="幼圆" w:hint="eastAsia"/>
          <w:sz w:val="24"/>
          <w:szCs w:val="24"/>
        </w:rPr>
        <w:t xml:space="preserve"> </w:t>
      </w:r>
      <w:r>
        <w:rPr>
          <w:rFonts w:ascii="幼圆" w:eastAsia="幼圆" w:hAnsi="幼圆" w:cs="幼圆" w:hint="eastAsia"/>
          <w:sz w:val="24"/>
          <w:szCs w:val="24"/>
        </w:rPr>
        <w:t>管理员搜索</w:t>
      </w:r>
      <w:r>
        <w:rPr>
          <w:rFonts w:ascii="幼圆" w:eastAsia="幼圆" w:hAnsi="幼圆" w:cs="幼圆" w:hint="eastAsia"/>
          <w:sz w:val="24"/>
          <w:szCs w:val="24"/>
        </w:rPr>
        <w:t>模块表现层</w:t>
      </w:r>
      <w:r>
        <w:rPr>
          <w:rFonts w:ascii="幼圆" w:eastAsia="幼圆" w:hAnsi="幼圆" w:cs="幼圆" w:hint="eastAsia"/>
          <w:sz w:val="24"/>
          <w:szCs w:val="24"/>
        </w:rPr>
        <w:t>JSP</w:t>
      </w:r>
      <w:r>
        <w:rPr>
          <w:rFonts w:ascii="幼圆" w:eastAsia="幼圆" w:hAnsi="幼圆" w:cs="幼圆" w:hint="eastAsia"/>
          <w:sz w:val="24"/>
          <w:szCs w:val="24"/>
        </w:rPr>
        <w:t>列表</w:t>
      </w:r>
    </w:p>
    <w:p w:rsidR="00E27F87" w:rsidRDefault="00E27F87"/>
    <w:p w:rsidR="00E27F87" w:rsidRDefault="00D927CC">
      <w:pPr>
        <w:pStyle w:val="30"/>
        <w:rPr>
          <w:rFonts w:ascii="黑体" w:eastAsia="黑体" w:hAnsi="黑体" w:cs="黑体"/>
          <w:color w:val="000000" w:themeColor="text1"/>
          <w:sz w:val="28"/>
          <w:szCs w:val="28"/>
        </w:rPr>
      </w:pPr>
      <w:bookmarkStart w:id="73" w:name="_Toc1028"/>
      <w:r>
        <w:rPr>
          <w:rFonts w:ascii="黑体" w:eastAsia="黑体" w:hAnsi="黑体" w:cs="黑体" w:hint="eastAsia"/>
          <w:color w:val="000000" w:themeColor="text1"/>
          <w:sz w:val="28"/>
          <w:szCs w:val="28"/>
        </w:rPr>
        <w:t>5.</w:t>
      </w:r>
      <w:r>
        <w:rPr>
          <w:rFonts w:ascii="黑体" w:eastAsia="黑体" w:hAnsi="黑体" w:cs="黑体" w:hint="eastAsia"/>
          <w:color w:val="000000" w:themeColor="text1"/>
          <w:sz w:val="28"/>
          <w:szCs w:val="28"/>
        </w:rPr>
        <w:t>2</w:t>
      </w:r>
      <w:r>
        <w:rPr>
          <w:rFonts w:ascii="黑体" w:eastAsia="黑体" w:hAnsi="黑体" w:cs="黑体" w:hint="eastAsia"/>
          <w:color w:val="000000" w:themeColor="text1"/>
          <w:sz w:val="28"/>
          <w:szCs w:val="28"/>
        </w:rPr>
        <w:t xml:space="preserve">.2 </w:t>
      </w:r>
      <w:r>
        <w:rPr>
          <w:rFonts w:ascii="黑体" w:eastAsia="黑体" w:hAnsi="黑体" w:cs="黑体" w:hint="eastAsia"/>
          <w:color w:val="000000" w:themeColor="text1"/>
          <w:sz w:val="28"/>
          <w:szCs w:val="28"/>
        </w:rPr>
        <w:t>控制层</w:t>
      </w:r>
      <w:bookmarkEnd w:id="73"/>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管理员搜索</w:t>
      </w:r>
      <w:r>
        <w:rPr>
          <w:rFonts w:ascii="幼圆" w:eastAsia="幼圆" w:hAnsi="幼圆" w:cs="幼圆" w:hint="eastAsia"/>
          <w:sz w:val="24"/>
          <w:szCs w:val="24"/>
        </w:rPr>
        <w:t>模块的控制</w:t>
      </w:r>
      <w:proofErr w:type="gramStart"/>
      <w:r>
        <w:rPr>
          <w:rFonts w:ascii="幼圆" w:eastAsia="幼圆" w:hAnsi="幼圆" w:cs="幼圆" w:hint="eastAsia"/>
          <w:sz w:val="24"/>
          <w:szCs w:val="24"/>
        </w:rPr>
        <w:t>层负责</w:t>
      </w:r>
      <w:proofErr w:type="gramEnd"/>
      <w:r>
        <w:rPr>
          <w:rFonts w:ascii="幼圆" w:eastAsia="幼圆" w:hAnsi="幼圆" w:cs="幼圆" w:hint="eastAsia"/>
          <w:sz w:val="24"/>
          <w:szCs w:val="24"/>
        </w:rPr>
        <w:t>接收</w:t>
      </w:r>
      <w:r>
        <w:rPr>
          <w:rFonts w:ascii="幼圆" w:eastAsia="幼圆" w:hAnsi="幼圆" w:cs="幼圆" w:hint="eastAsia"/>
          <w:sz w:val="24"/>
          <w:szCs w:val="24"/>
        </w:rPr>
        <w:t>来自</w:t>
      </w:r>
      <w:proofErr w:type="spellStart"/>
      <w:r>
        <w:rPr>
          <w:rFonts w:ascii="幼圆" w:eastAsia="幼圆" w:hAnsi="幼圆" w:cs="幼圆" w:hint="eastAsia"/>
          <w:sz w:val="24"/>
          <w:szCs w:val="24"/>
        </w:rPr>
        <w:t>AdminIndex</w:t>
      </w:r>
      <w:r>
        <w:rPr>
          <w:rFonts w:ascii="幼圆" w:eastAsia="幼圆" w:hAnsi="幼圆" w:cs="幼圆" w:hint="eastAsia"/>
          <w:sz w:val="24"/>
          <w:szCs w:val="24"/>
        </w:rPr>
        <w:t>.jsp</w:t>
      </w:r>
      <w:proofErr w:type="spellEnd"/>
      <w:r>
        <w:rPr>
          <w:rFonts w:ascii="幼圆" w:eastAsia="幼圆" w:hAnsi="幼圆" w:cs="幼圆" w:hint="eastAsia"/>
          <w:sz w:val="24"/>
          <w:szCs w:val="24"/>
        </w:rPr>
        <w:t>和</w:t>
      </w:r>
      <w:r>
        <w:rPr>
          <w:rFonts w:ascii="幼圆" w:eastAsia="幼圆" w:hAnsi="幼圆" w:cs="幼圆" w:hint="eastAsia"/>
          <w:sz w:val="24"/>
          <w:szCs w:val="24"/>
        </w:rPr>
        <w:t>AdminIndex1.jsp</w:t>
      </w:r>
      <w:r>
        <w:rPr>
          <w:rFonts w:ascii="幼圆" w:eastAsia="幼圆" w:hAnsi="幼圆" w:cs="幼圆" w:hint="eastAsia"/>
          <w:sz w:val="24"/>
          <w:szCs w:val="24"/>
        </w:rPr>
        <w:t>的</w:t>
      </w:r>
      <w:r>
        <w:rPr>
          <w:rFonts w:ascii="幼圆" w:eastAsia="幼圆" w:hAnsi="幼圆" w:cs="幼圆" w:hint="eastAsia"/>
          <w:sz w:val="24"/>
          <w:szCs w:val="24"/>
        </w:rPr>
        <w:t>管理员</w:t>
      </w:r>
      <w:r>
        <w:rPr>
          <w:rFonts w:ascii="幼圆" w:eastAsia="幼圆" w:hAnsi="幼圆" w:cs="幼圆" w:hint="eastAsia"/>
          <w:sz w:val="24"/>
          <w:szCs w:val="24"/>
        </w:rPr>
        <w:t>输入，同时调用</w:t>
      </w:r>
      <w:r>
        <w:rPr>
          <w:rFonts w:ascii="幼圆" w:eastAsia="幼圆" w:hAnsi="幼圆" w:cs="幼圆" w:hint="eastAsia"/>
          <w:sz w:val="24"/>
          <w:szCs w:val="24"/>
        </w:rPr>
        <w:t>搜索</w:t>
      </w:r>
      <w:r>
        <w:rPr>
          <w:rFonts w:ascii="幼圆" w:eastAsia="幼圆" w:hAnsi="幼圆" w:cs="幼圆" w:hint="eastAsia"/>
          <w:sz w:val="24"/>
          <w:szCs w:val="24"/>
        </w:rPr>
        <w:t>模块的业务逻辑接口，</w:t>
      </w:r>
      <w:r>
        <w:rPr>
          <w:rFonts w:ascii="幼圆" w:eastAsia="幼圆" w:hAnsi="幼圆" w:cs="幼圆" w:hint="eastAsia"/>
          <w:sz w:val="24"/>
          <w:szCs w:val="24"/>
        </w:rPr>
        <w:t>查询与管理员输入的搜索</w:t>
      </w:r>
      <w:r>
        <w:rPr>
          <w:rFonts w:ascii="幼圆" w:eastAsia="幼圆" w:hAnsi="幼圆" w:cs="幼圆" w:hint="eastAsia"/>
          <w:sz w:val="24"/>
          <w:szCs w:val="24"/>
        </w:rPr>
        <w:t>信息</w:t>
      </w:r>
      <w:r>
        <w:rPr>
          <w:rFonts w:ascii="幼圆" w:eastAsia="幼圆" w:hAnsi="幼圆" w:cs="幼圆" w:hint="eastAsia"/>
          <w:sz w:val="24"/>
          <w:szCs w:val="24"/>
        </w:rPr>
        <w:t>匹配的内容</w:t>
      </w:r>
      <w:r>
        <w:rPr>
          <w:rFonts w:ascii="幼圆" w:eastAsia="幼圆" w:hAnsi="幼圆" w:cs="幼圆" w:hint="eastAsia"/>
          <w:sz w:val="24"/>
          <w:szCs w:val="24"/>
        </w:rPr>
        <w:t>。等到</w:t>
      </w:r>
      <w:r>
        <w:rPr>
          <w:rFonts w:ascii="幼圆" w:eastAsia="幼圆" w:hAnsi="幼圆" w:cs="幼圆" w:hint="eastAsia"/>
          <w:sz w:val="24"/>
          <w:szCs w:val="24"/>
        </w:rPr>
        <w:t>查询</w:t>
      </w:r>
      <w:r>
        <w:rPr>
          <w:rFonts w:ascii="幼圆" w:eastAsia="幼圆" w:hAnsi="幼圆" w:cs="幼圆" w:hint="eastAsia"/>
          <w:sz w:val="24"/>
          <w:szCs w:val="24"/>
        </w:rPr>
        <w:t>完成之后，将相应信息传到表现层，并</w:t>
      </w:r>
      <w:r>
        <w:rPr>
          <w:rFonts w:ascii="幼圆" w:eastAsia="幼圆" w:hAnsi="幼圆" w:cs="幼圆" w:hint="eastAsia"/>
          <w:sz w:val="24"/>
          <w:szCs w:val="24"/>
        </w:rPr>
        <w:t>在页面显示</w:t>
      </w:r>
      <w:r>
        <w:rPr>
          <w:rFonts w:ascii="幼圆" w:eastAsia="幼圆" w:hAnsi="幼圆" w:cs="幼圆" w:hint="eastAsia"/>
          <w:sz w:val="24"/>
          <w:szCs w:val="24"/>
        </w:rPr>
        <w:t>。</w:t>
      </w:r>
      <w:r>
        <w:rPr>
          <w:rFonts w:ascii="幼圆" w:eastAsia="幼圆" w:hAnsi="幼圆" w:cs="幼圆" w:hint="eastAsia"/>
          <w:sz w:val="24"/>
          <w:szCs w:val="24"/>
        </w:rPr>
        <w:t>搜索</w:t>
      </w:r>
      <w:r>
        <w:rPr>
          <w:rFonts w:ascii="幼圆" w:eastAsia="幼圆" w:hAnsi="幼圆" w:cs="幼圆" w:hint="eastAsia"/>
          <w:sz w:val="24"/>
          <w:szCs w:val="24"/>
        </w:rPr>
        <w:t>模块控制层列表见表</w:t>
      </w:r>
      <w:r>
        <w:rPr>
          <w:rFonts w:ascii="幼圆" w:eastAsia="幼圆" w:hAnsi="幼圆" w:cs="幼圆" w:hint="eastAsia"/>
          <w:sz w:val="24"/>
          <w:szCs w:val="24"/>
        </w:rPr>
        <w:t>5-7</w:t>
      </w:r>
      <w:r>
        <w:rPr>
          <w:rFonts w:ascii="幼圆" w:eastAsia="幼圆" w:hAnsi="幼圆" w:cs="幼圆" w:hint="eastAsia"/>
          <w:sz w:val="24"/>
          <w:szCs w:val="24"/>
        </w:rPr>
        <w:t>所示。</w:t>
      </w:r>
    </w:p>
    <w:p w:rsidR="00E27F87" w:rsidRDefault="00E27F87">
      <w:pPr>
        <w:ind w:firstLine="420"/>
        <w:rPr>
          <w:rFonts w:ascii="幼圆" w:eastAsia="幼圆" w:hAnsi="幼圆" w:cs="幼圆"/>
          <w:sz w:val="24"/>
          <w:szCs w:val="24"/>
        </w:rPr>
      </w:pPr>
    </w:p>
    <w:p w:rsidR="00E27F87" w:rsidRDefault="00E27F87">
      <w:pPr>
        <w:ind w:firstLine="420"/>
        <w:rPr>
          <w:rFonts w:ascii="幼圆" w:eastAsia="幼圆" w:hAnsi="幼圆" w:cs="幼圆"/>
          <w:sz w:val="24"/>
          <w:szCs w:val="24"/>
        </w:rPr>
      </w:pPr>
    </w:p>
    <w:tbl>
      <w:tblPr>
        <w:tblW w:w="898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610"/>
        <w:gridCol w:w="2206"/>
        <w:gridCol w:w="2100"/>
        <w:gridCol w:w="3064"/>
      </w:tblGrid>
      <w:tr w:rsidR="00E27F87">
        <w:trPr>
          <w:trHeight w:val="438"/>
          <w:jc w:val="center"/>
        </w:trPr>
        <w:tc>
          <w:tcPr>
            <w:tcW w:w="161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事件</w:t>
            </w:r>
          </w:p>
        </w:tc>
        <w:tc>
          <w:tcPr>
            <w:tcW w:w="2206"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Action</w:t>
            </w:r>
          </w:p>
        </w:tc>
        <w:tc>
          <w:tcPr>
            <w:tcW w:w="210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转移说明</w:t>
            </w:r>
          </w:p>
        </w:tc>
        <w:tc>
          <w:tcPr>
            <w:tcW w:w="306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trHeight w:val="1260"/>
          <w:jc w:val="center"/>
        </w:trPr>
        <w:tc>
          <w:tcPr>
            <w:tcW w:w="1610" w:type="dxa"/>
            <w:vMerge w:val="restart"/>
            <w:tcBorders>
              <w:top w:val="single" w:sz="6" w:space="0" w:color="000080"/>
              <w:left w:val="single" w:sz="6" w:space="0" w:color="000080"/>
              <w:right w:val="single" w:sz="6" w:space="0" w:color="000080"/>
            </w:tcBorders>
            <w:vAlign w:val="center"/>
          </w:tcPr>
          <w:p w:rsidR="00E27F87" w:rsidRDefault="00D927CC">
            <w:pPr>
              <w:ind w:firstLineChars="100" w:firstLine="240"/>
              <w:rPr>
                <w:rFonts w:ascii="幼圆" w:eastAsia="幼圆" w:hAnsi="幼圆" w:cs="幼圆"/>
                <w:sz w:val="24"/>
                <w:szCs w:val="24"/>
              </w:rPr>
            </w:pPr>
            <w:r>
              <w:rPr>
                <w:rFonts w:ascii="幼圆" w:eastAsia="幼圆" w:hAnsi="幼圆" w:cs="幼圆" w:hint="eastAsia"/>
                <w:sz w:val="24"/>
                <w:szCs w:val="24"/>
              </w:rPr>
              <w:t>搜索学生或教师</w:t>
            </w:r>
          </w:p>
        </w:tc>
        <w:tc>
          <w:tcPr>
            <w:tcW w:w="2206" w:type="dxa"/>
            <w:vMerge w:val="restart"/>
            <w:tcBorders>
              <w:top w:val="single" w:sz="6" w:space="0" w:color="000080"/>
              <w:left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AdminController.java</w:t>
            </w:r>
          </w:p>
        </w:tc>
        <w:tc>
          <w:tcPr>
            <w:tcW w:w="2100"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SUCCESS</w:t>
            </w:r>
          </w:p>
        </w:tc>
        <w:tc>
          <w:tcPr>
            <w:tcW w:w="306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AdminIndex</w:t>
            </w:r>
            <w:r>
              <w:rPr>
                <w:rFonts w:ascii="幼圆" w:eastAsia="幼圆" w:hAnsi="幼圆" w:cs="幼圆" w:hint="eastAsia"/>
                <w:sz w:val="24"/>
                <w:szCs w:val="24"/>
              </w:rPr>
              <w:t>.jsp</w:t>
            </w:r>
            <w:proofErr w:type="spellEnd"/>
            <w:r>
              <w:rPr>
                <w:rFonts w:ascii="幼圆" w:eastAsia="幼圆" w:hAnsi="幼圆" w:cs="幼圆" w:hint="eastAsia"/>
                <w:sz w:val="24"/>
                <w:szCs w:val="24"/>
              </w:rPr>
              <w:t>、</w:t>
            </w:r>
          </w:p>
          <w:p w:rsidR="00E27F87" w:rsidRDefault="00D927CC">
            <w:pPr>
              <w:rPr>
                <w:rFonts w:ascii="幼圆" w:eastAsia="幼圆" w:hAnsi="幼圆" w:cs="幼圆"/>
                <w:sz w:val="24"/>
                <w:szCs w:val="24"/>
              </w:rPr>
            </w:pPr>
            <w:r>
              <w:rPr>
                <w:rFonts w:ascii="幼圆" w:eastAsia="幼圆" w:hAnsi="幼圆" w:cs="幼圆" w:hint="eastAsia"/>
                <w:sz w:val="24"/>
                <w:szCs w:val="24"/>
              </w:rPr>
              <w:t>AdminIndex1.jsp</w:t>
            </w:r>
            <w:r>
              <w:rPr>
                <w:rFonts w:ascii="幼圆" w:eastAsia="幼圆" w:hAnsi="幼圆" w:cs="幼圆" w:hint="eastAsia"/>
                <w:sz w:val="24"/>
                <w:szCs w:val="24"/>
              </w:rPr>
              <w:t>—</w:t>
            </w:r>
            <w:r>
              <w:rPr>
                <w:rFonts w:ascii="幼圆" w:eastAsia="幼圆" w:hAnsi="幼圆" w:cs="幼圆" w:hint="eastAsia"/>
                <w:sz w:val="24"/>
                <w:szCs w:val="24"/>
              </w:rPr>
              <w:t>搜索成功，页面显示出搜索结果</w:t>
            </w:r>
            <w:r>
              <w:rPr>
                <w:rFonts w:ascii="幼圆" w:eastAsia="幼圆" w:hAnsi="幼圆" w:cs="幼圆" w:hint="eastAsia"/>
                <w:sz w:val="24"/>
                <w:szCs w:val="24"/>
              </w:rPr>
              <w:t>。</w:t>
            </w:r>
          </w:p>
        </w:tc>
      </w:tr>
      <w:tr w:rsidR="00E27F87">
        <w:trPr>
          <w:trHeight w:val="724"/>
          <w:jc w:val="center"/>
        </w:trPr>
        <w:tc>
          <w:tcPr>
            <w:tcW w:w="1610" w:type="dxa"/>
            <w:vMerge/>
            <w:tcBorders>
              <w:left w:val="single" w:sz="6" w:space="0" w:color="000080"/>
              <w:bottom w:val="single" w:sz="6" w:space="0" w:color="000080"/>
              <w:right w:val="single" w:sz="6" w:space="0" w:color="000080"/>
            </w:tcBorders>
            <w:vAlign w:val="center"/>
          </w:tcPr>
          <w:p w:rsidR="00E27F87" w:rsidRDefault="00E27F87">
            <w:pPr>
              <w:rPr>
                <w:rFonts w:ascii="幼圆" w:eastAsia="幼圆" w:hAnsi="幼圆" w:cs="幼圆"/>
                <w:sz w:val="24"/>
                <w:szCs w:val="24"/>
              </w:rPr>
            </w:pPr>
          </w:p>
        </w:tc>
        <w:tc>
          <w:tcPr>
            <w:tcW w:w="2206" w:type="dxa"/>
            <w:vMerge/>
            <w:tcBorders>
              <w:left w:val="single" w:sz="6" w:space="0" w:color="000080"/>
              <w:bottom w:val="single" w:sz="6" w:space="0" w:color="000080"/>
              <w:right w:val="single" w:sz="6" w:space="0" w:color="000080"/>
            </w:tcBorders>
            <w:vAlign w:val="center"/>
          </w:tcPr>
          <w:p w:rsidR="00E27F87" w:rsidRDefault="00E27F87">
            <w:pPr>
              <w:rPr>
                <w:rFonts w:ascii="幼圆" w:eastAsia="幼圆" w:hAnsi="幼圆" w:cs="幼圆"/>
                <w:sz w:val="24"/>
                <w:szCs w:val="24"/>
              </w:rPr>
            </w:pPr>
          </w:p>
        </w:tc>
        <w:tc>
          <w:tcPr>
            <w:tcW w:w="2100"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ERROR</w:t>
            </w:r>
          </w:p>
        </w:tc>
        <w:tc>
          <w:tcPr>
            <w:tcW w:w="306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AdminIndex</w:t>
            </w:r>
            <w:r>
              <w:rPr>
                <w:rFonts w:ascii="幼圆" w:eastAsia="幼圆" w:hAnsi="幼圆" w:cs="幼圆" w:hint="eastAsia"/>
                <w:sz w:val="24"/>
                <w:szCs w:val="24"/>
              </w:rPr>
              <w:t>.jsp</w:t>
            </w:r>
            <w:proofErr w:type="spellEnd"/>
            <w:r>
              <w:rPr>
                <w:rFonts w:ascii="幼圆" w:eastAsia="幼圆" w:hAnsi="幼圆" w:cs="幼圆" w:hint="eastAsia"/>
                <w:sz w:val="24"/>
                <w:szCs w:val="24"/>
              </w:rPr>
              <w:t>、</w:t>
            </w:r>
          </w:p>
          <w:p w:rsidR="00E27F87" w:rsidRDefault="00D927CC">
            <w:pPr>
              <w:rPr>
                <w:rFonts w:ascii="幼圆" w:eastAsia="幼圆" w:hAnsi="幼圆" w:cs="幼圆"/>
                <w:sz w:val="24"/>
                <w:szCs w:val="24"/>
              </w:rPr>
            </w:pPr>
            <w:r>
              <w:rPr>
                <w:rFonts w:ascii="幼圆" w:eastAsia="幼圆" w:hAnsi="幼圆" w:cs="幼圆" w:hint="eastAsia"/>
                <w:sz w:val="24"/>
                <w:szCs w:val="24"/>
              </w:rPr>
              <w:t>AdminIndex1.jsp</w:t>
            </w:r>
            <w:r>
              <w:rPr>
                <w:rFonts w:ascii="幼圆" w:eastAsia="幼圆" w:hAnsi="幼圆" w:cs="幼圆" w:hint="eastAsia"/>
                <w:sz w:val="24"/>
                <w:szCs w:val="24"/>
              </w:rPr>
              <w:t>--</w:t>
            </w:r>
            <w:r>
              <w:rPr>
                <w:rFonts w:ascii="幼圆" w:eastAsia="幼圆" w:hAnsi="幼圆" w:cs="幼圆" w:hint="eastAsia"/>
                <w:sz w:val="24"/>
                <w:szCs w:val="24"/>
              </w:rPr>
              <w:t>显示搜索失败的提示</w:t>
            </w:r>
            <w:r>
              <w:rPr>
                <w:rFonts w:ascii="幼圆" w:eastAsia="幼圆" w:hAnsi="幼圆" w:cs="幼圆" w:hint="eastAsia"/>
                <w:sz w:val="24"/>
                <w:szCs w:val="24"/>
              </w:rPr>
              <w:t>。</w:t>
            </w:r>
          </w:p>
        </w:tc>
      </w:tr>
    </w:tbl>
    <w:p w:rsidR="00E27F87" w:rsidRDefault="00D927CC">
      <w:pPr>
        <w:ind w:firstLineChars="1089" w:firstLine="2614"/>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5-7</w:t>
      </w:r>
      <w:r>
        <w:rPr>
          <w:rFonts w:ascii="幼圆" w:eastAsia="幼圆" w:hAnsi="幼圆" w:cs="幼圆" w:hint="eastAsia"/>
          <w:sz w:val="24"/>
          <w:szCs w:val="24"/>
        </w:rPr>
        <w:t>管理员搜索</w:t>
      </w:r>
      <w:r>
        <w:rPr>
          <w:rFonts w:ascii="幼圆" w:eastAsia="幼圆" w:hAnsi="幼圆" w:cs="幼圆" w:hint="eastAsia"/>
          <w:sz w:val="24"/>
          <w:szCs w:val="24"/>
        </w:rPr>
        <w:t>模块控制层列表</w:t>
      </w:r>
    </w:p>
    <w:p w:rsidR="00E27F87" w:rsidRDefault="00D927CC">
      <w:r>
        <w:rPr>
          <w:rFonts w:ascii="幼圆" w:eastAsia="幼圆" w:hAnsi="幼圆" w:cs="幼圆" w:hint="eastAsia"/>
          <w:sz w:val="24"/>
          <w:szCs w:val="24"/>
        </w:rPr>
        <w:t>在控制层中</w:t>
      </w:r>
      <w:proofErr w:type="spellStart"/>
      <w:r>
        <w:rPr>
          <w:rFonts w:ascii="幼圆" w:eastAsia="幼圆" w:hAnsi="幼圆" w:cs="幼圆" w:hint="eastAsia"/>
          <w:sz w:val="24"/>
          <w:szCs w:val="24"/>
        </w:rPr>
        <w:t>AdminController</w:t>
      </w:r>
      <w:proofErr w:type="spellEnd"/>
      <w:r>
        <w:rPr>
          <w:rFonts w:ascii="幼圆" w:eastAsia="幼圆" w:hAnsi="幼圆" w:cs="幼圆" w:hint="eastAsia"/>
          <w:sz w:val="24"/>
          <w:szCs w:val="24"/>
        </w:rPr>
        <w:tab/>
      </w:r>
      <w:r>
        <w:rPr>
          <w:rFonts w:ascii="幼圆" w:eastAsia="幼圆" w:hAnsi="幼圆" w:cs="幼圆" w:hint="eastAsia"/>
          <w:sz w:val="24"/>
          <w:szCs w:val="24"/>
        </w:rPr>
        <w:t>.java</w:t>
      </w:r>
      <w:r>
        <w:rPr>
          <w:rFonts w:ascii="幼圆" w:eastAsia="幼圆" w:hAnsi="幼圆" w:cs="幼圆" w:hint="eastAsia"/>
          <w:sz w:val="24"/>
          <w:szCs w:val="24"/>
        </w:rPr>
        <w:t>的描述如下所示：</w:t>
      </w:r>
      <w:r>
        <w:rPr>
          <w:rFonts w:ascii="幼圆" w:eastAsia="幼圆" w:hAnsi="幼圆" w:cs="幼圆" w:hint="eastAsia"/>
          <w:noProof/>
          <w:sz w:val="24"/>
          <w:szCs w:val="24"/>
        </w:rPr>
        <mc:AlternateContent>
          <mc:Choice Requires="wps">
            <w:drawing>
              <wp:inline distT="0" distB="0" distL="0" distR="0">
                <wp:extent cx="5224780" cy="3599815"/>
                <wp:effectExtent l="4445" t="4445" r="9525" b="15240"/>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359981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    @</w:t>
                            </w:r>
                            <w:proofErr w:type="spellStart"/>
                            <w:r>
                              <w:rPr>
                                <w:rFonts w:hint="eastAsia"/>
                              </w:rPr>
                              <w:t>PostMapping</w:t>
                            </w:r>
                            <w:proofErr w:type="spellEnd"/>
                            <w:r>
                              <w:rPr>
                                <w:rFonts w:hint="eastAsia"/>
                              </w:rPr>
                              <w:t>("/</w:t>
                            </w:r>
                            <w:proofErr w:type="spellStart"/>
                            <w:r>
                              <w:rPr>
                                <w:rFonts w:hint="eastAsia"/>
                              </w:rPr>
                              <w:t>searchStudent</w:t>
                            </w:r>
                            <w:proofErr w:type="spellEnd"/>
                            <w:r>
                              <w:rPr>
                                <w:rFonts w:hint="eastAsia"/>
                              </w:rPr>
                              <w:t>")</w:t>
                            </w:r>
                          </w:p>
                          <w:p w:rsidR="00E27F87" w:rsidRDefault="00D927CC">
                            <w:pPr>
                              <w:ind w:firstLine="440"/>
                            </w:pPr>
                            <w:r>
                              <w:rPr>
                                <w:rFonts w:hint="eastAsia"/>
                              </w:rPr>
                              <w:t xml:space="preserve">public </w:t>
                            </w:r>
                            <w:proofErr w:type="spellStart"/>
                            <w:r>
                              <w:rPr>
                                <w:rFonts w:hint="eastAsia"/>
                              </w:rPr>
                              <w:t>ModelAndView</w:t>
                            </w:r>
                            <w:proofErr w:type="spellEnd"/>
                            <w:r>
                              <w:rPr>
                                <w:rFonts w:hint="eastAsia"/>
                              </w:rPr>
                              <w:t xml:space="preserve"> </w:t>
                            </w:r>
                          </w:p>
                          <w:p w:rsidR="00E27F87" w:rsidRDefault="00D927CC">
                            <w:pPr>
                              <w:ind w:firstLine="440"/>
                            </w:pPr>
                            <w:proofErr w:type="spellStart"/>
                            <w:proofErr w:type="gramStart"/>
                            <w:r>
                              <w:rPr>
                                <w:rFonts w:hint="eastAsia"/>
                              </w:rPr>
                              <w:t>searchStudent</w:t>
                            </w:r>
                            <w:proofErr w:type="spellEnd"/>
                            <w:r>
                              <w:rPr>
                                <w:rFonts w:hint="eastAsia"/>
                              </w:rPr>
                              <w:t>(</w:t>
                            </w:r>
                            <w:proofErr w:type="spellStart"/>
                            <w:proofErr w:type="gramEnd"/>
                            <w:r>
                              <w:rPr>
                                <w:rFonts w:hint="eastAsia"/>
                              </w:rPr>
                              <w:t>HttpServletRequest</w:t>
                            </w:r>
                            <w:proofErr w:type="spellEnd"/>
                            <w:r>
                              <w:rPr>
                                <w:rFonts w:hint="eastAsia"/>
                              </w:rPr>
                              <w:t xml:space="preserve"> request, </w:t>
                            </w:r>
                            <w:proofErr w:type="spellStart"/>
                            <w:r>
                              <w:rPr>
                                <w:rFonts w:hint="eastAsia"/>
                              </w:rPr>
                              <w:t>HttpServletResponse</w:t>
                            </w:r>
                            <w:proofErr w:type="spellEnd"/>
                            <w:r>
                              <w:rPr>
                                <w:rFonts w:hint="eastAsia"/>
                              </w:rPr>
                              <w:t xml:space="preserve"> response)</w:t>
                            </w:r>
                          </w:p>
                          <w:p w:rsidR="00E27F87" w:rsidRDefault="00D927CC">
                            <w:r>
                              <w:rPr>
                                <w:rFonts w:hint="eastAsia"/>
                              </w:rPr>
                              <w:t xml:space="preserve">    {</w:t>
                            </w:r>
                          </w:p>
                          <w:p w:rsidR="00E27F87" w:rsidRDefault="00D927CC">
                            <w:r>
                              <w:rPr>
                                <w:rFonts w:hint="eastAsia"/>
                              </w:rPr>
                              <w:t xml:space="preserve">    }</w:t>
                            </w:r>
                          </w:p>
                          <w:p w:rsidR="00E27F87" w:rsidRDefault="00D927CC">
                            <w:r>
                              <w:rPr>
                                <w:rFonts w:hint="eastAsia"/>
                              </w:rPr>
                              <w:t xml:space="preserve">    @</w:t>
                            </w:r>
                            <w:proofErr w:type="spellStart"/>
                            <w:r>
                              <w:rPr>
                                <w:rFonts w:hint="eastAsia"/>
                              </w:rPr>
                              <w:t>PostMapping</w:t>
                            </w:r>
                            <w:proofErr w:type="spellEnd"/>
                            <w:r>
                              <w:rPr>
                                <w:rFonts w:hint="eastAsia"/>
                              </w:rPr>
                              <w:t>("/</w:t>
                            </w:r>
                            <w:proofErr w:type="spellStart"/>
                            <w:r>
                              <w:rPr>
                                <w:rFonts w:hint="eastAsia"/>
                              </w:rPr>
                              <w:t>searchTeacher</w:t>
                            </w:r>
                            <w:proofErr w:type="spellEnd"/>
                            <w:r>
                              <w:rPr>
                                <w:rFonts w:hint="eastAsia"/>
                              </w:rPr>
                              <w:t>")</w:t>
                            </w:r>
                          </w:p>
                          <w:p w:rsidR="00E27F87" w:rsidRDefault="00D927CC">
                            <w:pPr>
                              <w:ind w:firstLine="440"/>
                            </w:pPr>
                            <w:r>
                              <w:rPr>
                                <w:rFonts w:hint="eastAsia"/>
                              </w:rPr>
                              <w:t xml:space="preserve">public </w:t>
                            </w:r>
                            <w:proofErr w:type="spellStart"/>
                            <w:r>
                              <w:rPr>
                                <w:rFonts w:hint="eastAsia"/>
                              </w:rPr>
                              <w:t>ModelAndView</w:t>
                            </w:r>
                            <w:proofErr w:type="spellEnd"/>
                            <w:r>
                              <w:rPr>
                                <w:rFonts w:hint="eastAsia"/>
                              </w:rPr>
                              <w:t xml:space="preserve"> </w:t>
                            </w:r>
                          </w:p>
                          <w:p w:rsidR="00E27F87" w:rsidRDefault="00D927CC">
                            <w:pPr>
                              <w:ind w:firstLine="440"/>
                            </w:pPr>
                            <w:proofErr w:type="spellStart"/>
                            <w:proofErr w:type="gramStart"/>
                            <w:r>
                              <w:rPr>
                                <w:rFonts w:hint="eastAsia"/>
                              </w:rPr>
                              <w:t>searchTeacher</w:t>
                            </w:r>
                            <w:proofErr w:type="spellEnd"/>
                            <w:r>
                              <w:rPr>
                                <w:rFonts w:hint="eastAsia"/>
                              </w:rPr>
                              <w:t>(</w:t>
                            </w:r>
                            <w:proofErr w:type="spellStart"/>
                            <w:proofErr w:type="gramEnd"/>
                            <w:r>
                              <w:rPr>
                                <w:rFonts w:hint="eastAsia"/>
                              </w:rPr>
                              <w:t>HttpServletRequest</w:t>
                            </w:r>
                            <w:proofErr w:type="spellEnd"/>
                            <w:r>
                              <w:rPr>
                                <w:rFonts w:hint="eastAsia"/>
                              </w:rPr>
                              <w:t xml:space="preserve"> request, </w:t>
                            </w:r>
                            <w:proofErr w:type="spellStart"/>
                            <w:r>
                              <w:rPr>
                                <w:rFonts w:hint="eastAsia"/>
                              </w:rPr>
                              <w:t>HttpServletResponse</w:t>
                            </w:r>
                            <w:proofErr w:type="spellEnd"/>
                            <w:r>
                              <w:rPr>
                                <w:rFonts w:hint="eastAsia"/>
                              </w:rPr>
                              <w:t xml:space="preserve"> response)</w:t>
                            </w:r>
                          </w:p>
                          <w:p w:rsidR="00E27F87" w:rsidRDefault="00D927CC">
                            <w:pPr>
                              <w:ind w:firstLine="440"/>
                            </w:pPr>
                            <w:r>
                              <w:rPr>
                                <w:rFonts w:hint="eastAsia"/>
                              </w:rPr>
                              <w:t>{</w:t>
                            </w:r>
                          </w:p>
                          <w:p w:rsidR="00E27F87" w:rsidRDefault="00D927CC">
                            <w:pPr>
                              <w:ind w:firstLine="440"/>
                            </w:pPr>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63" o:spid="_x0000_s1069" type="#_x0000_t202" style="width:411.4pt;height:28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" fillcolor="#a5a5a5">
                <v:textbox>
                  <w:txbxContent>
                    <w:p w:rsidR="00E27F87" w:rsidRDefault="00D927CC">
                      <w:r>
                        <w:rPr>
                          <w:rFonts w:hint="eastAsia"/>
                        </w:rPr>
                        <w:t xml:space="preserve">    @</w:t>
                      </w:r>
                      <w:proofErr w:type="spellStart"/>
                      <w:r>
                        <w:rPr>
                          <w:rFonts w:hint="eastAsia"/>
                        </w:rPr>
                        <w:t>PostMapping</w:t>
                      </w:r>
                      <w:proofErr w:type="spellEnd"/>
                      <w:r>
                        <w:rPr>
                          <w:rFonts w:hint="eastAsia"/>
                        </w:rPr>
                        <w:t>("/</w:t>
                      </w:r>
                      <w:proofErr w:type="spellStart"/>
                      <w:r>
                        <w:rPr>
                          <w:rFonts w:hint="eastAsia"/>
                        </w:rPr>
                        <w:t>searchStudent</w:t>
                      </w:r>
                      <w:proofErr w:type="spellEnd"/>
                      <w:r>
                        <w:rPr>
                          <w:rFonts w:hint="eastAsia"/>
                        </w:rPr>
                        <w:t>")</w:t>
                      </w:r>
                    </w:p>
                    <w:p w:rsidR="00E27F87" w:rsidRDefault="00D927CC">
                      <w:pPr>
                        <w:ind w:firstLine="440"/>
                      </w:pPr>
                      <w:r>
                        <w:rPr>
                          <w:rFonts w:hint="eastAsia"/>
                        </w:rPr>
                        <w:t xml:space="preserve">public </w:t>
                      </w:r>
                      <w:proofErr w:type="spellStart"/>
                      <w:r>
                        <w:rPr>
                          <w:rFonts w:hint="eastAsia"/>
                        </w:rPr>
                        <w:t>ModelAndView</w:t>
                      </w:r>
                      <w:proofErr w:type="spellEnd"/>
                      <w:r>
                        <w:rPr>
                          <w:rFonts w:hint="eastAsia"/>
                        </w:rPr>
                        <w:t xml:space="preserve"> </w:t>
                      </w:r>
                    </w:p>
                    <w:p w:rsidR="00E27F87" w:rsidRDefault="00D927CC">
                      <w:pPr>
                        <w:ind w:firstLine="440"/>
                      </w:pPr>
                      <w:proofErr w:type="spellStart"/>
                      <w:proofErr w:type="gramStart"/>
                      <w:r>
                        <w:rPr>
                          <w:rFonts w:hint="eastAsia"/>
                        </w:rPr>
                        <w:t>searchStudent</w:t>
                      </w:r>
                      <w:proofErr w:type="spellEnd"/>
                      <w:r>
                        <w:rPr>
                          <w:rFonts w:hint="eastAsia"/>
                        </w:rPr>
                        <w:t>(</w:t>
                      </w:r>
                      <w:proofErr w:type="spellStart"/>
                      <w:proofErr w:type="gramEnd"/>
                      <w:r>
                        <w:rPr>
                          <w:rFonts w:hint="eastAsia"/>
                        </w:rPr>
                        <w:t>HttpServletRequest</w:t>
                      </w:r>
                      <w:proofErr w:type="spellEnd"/>
                      <w:r>
                        <w:rPr>
                          <w:rFonts w:hint="eastAsia"/>
                        </w:rPr>
                        <w:t xml:space="preserve"> request, </w:t>
                      </w:r>
                      <w:proofErr w:type="spellStart"/>
                      <w:r>
                        <w:rPr>
                          <w:rFonts w:hint="eastAsia"/>
                        </w:rPr>
                        <w:t>HttpServletResponse</w:t>
                      </w:r>
                      <w:proofErr w:type="spellEnd"/>
                      <w:r>
                        <w:rPr>
                          <w:rFonts w:hint="eastAsia"/>
                        </w:rPr>
                        <w:t xml:space="preserve"> response)</w:t>
                      </w:r>
                    </w:p>
                    <w:p w:rsidR="00E27F87" w:rsidRDefault="00D927CC">
                      <w:r>
                        <w:rPr>
                          <w:rFonts w:hint="eastAsia"/>
                        </w:rPr>
                        <w:t xml:space="preserve">    {</w:t>
                      </w:r>
                    </w:p>
                    <w:p w:rsidR="00E27F87" w:rsidRDefault="00D927CC">
                      <w:r>
                        <w:rPr>
                          <w:rFonts w:hint="eastAsia"/>
                        </w:rPr>
                        <w:t xml:space="preserve">    }</w:t>
                      </w:r>
                    </w:p>
                    <w:p w:rsidR="00E27F87" w:rsidRDefault="00D927CC">
                      <w:r>
                        <w:rPr>
                          <w:rFonts w:hint="eastAsia"/>
                        </w:rPr>
                        <w:t xml:space="preserve">    @</w:t>
                      </w:r>
                      <w:proofErr w:type="spellStart"/>
                      <w:r>
                        <w:rPr>
                          <w:rFonts w:hint="eastAsia"/>
                        </w:rPr>
                        <w:t>PostMapping</w:t>
                      </w:r>
                      <w:proofErr w:type="spellEnd"/>
                      <w:r>
                        <w:rPr>
                          <w:rFonts w:hint="eastAsia"/>
                        </w:rPr>
                        <w:t>("/</w:t>
                      </w:r>
                      <w:proofErr w:type="spellStart"/>
                      <w:r>
                        <w:rPr>
                          <w:rFonts w:hint="eastAsia"/>
                        </w:rPr>
                        <w:t>searchTeacher</w:t>
                      </w:r>
                      <w:proofErr w:type="spellEnd"/>
                      <w:r>
                        <w:rPr>
                          <w:rFonts w:hint="eastAsia"/>
                        </w:rPr>
                        <w:t>")</w:t>
                      </w:r>
                    </w:p>
                    <w:p w:rsidR="00E27F87" w:rsidRDefault="00D927CC">
                      <w:pPr>
                        <w:ind w:firstLine="440"/>
                      </w:pPr>
                      <w:r>
                        <w:rPr>
                          <w:rFonts w:hint="eastAsia"/>
                        </w:rPr>
                        <w:t xml:space="preserve">public </w:t>
                      </w:r>
                      <w:proofErr w:type="spellStart"/>
                      <w:r>
                        <w:rPr>
                          <w:rFonts w:hint="eastAsia"/>
                        </w:rPr>
                        <w:t>ModelAndView</w:t>
                      </w:r>
                      <w:proofErr w:type="spellEnd"/>
                      <w:r>
                        <w:rPr>
                          <w:rFonts w:hint="eastAsia"/>
                        </w:rPr>
                        <w:t xml:space="preserve"> </w:t>
                      </w:r>
                    </w:p>
                    <w:p w:rsidR="00E27F87" w:rsidRDefault="00D927CC">
                      <w:pPr>
                        <w:ind w:firstLine="440"/>
                      </w:pPr>
                      <w:proofErr w:type="spellStart"/>
                      <w:proofErr w:type="gramStart"/>
                      <w:r>
                        <w:rPr>
                          <w:rFonts w:hint="eastAsia"/>
                        </w:rPr>
                        <w:t>searchTeacher</w:t>
                      </w:r>
                      <w:proofErr w:type="spellEnd"/>
                      <w:r>
                        <w:rPr>
                          <w:rFonts w:hint="eastAsia"/>
                        </w:rPr>
                        <w:t>(</w:t>
                      </w:r>
                      <w:proofErr w:type="spellStart"/>
                      <w:proofErr w:type="gramEnd"/>
                      <w:r>
                        <w:rPr>
                          <w:rFonts w:hint="eastAsia"/>
                        </w:rPr>
                        <w:t>HttpServletRequest</w:t>
                      </w:r>
                      <w:proofErr w:type="spellEnd"/>
                      <w:r>
                        <w:rPr>
                          <w:rFonts w:hint="eastAsia"/>
                        </w:rPr>
                        <w:t xml:space="preserve"> request, </w:t>
                      </w:r>
                      <w:proofErr w:type="spellStart"/>
                      <w:r>
                        <w:rPr>
                          <w:rFonts w:hint="eastAsia"/>
                        </w:rPr>
                        <w:t>HttpServletResponse</w:t>
                      </w:r>
                      <w:proofErr w:type="spellEnd"/>
                      <w:r>
                        <w:rPr>
                          <w:rFonts w:hint="eastAsia"/>
                        </w:rPr>
                        <w:t xml:space="preserve"> response)</w:t>
                      </w:r>
                    </w:p>
                    <w:p w:rsidR="00E27F87" w:rsidRDefault="00D927CC">
                      <w:pPr>
                        <w:ind w:firstLine="440"/>
                      </w:pPr>
                      <w:r>
                        <w:rPr>
                          <w:rFonts w:hint="eastAsia"/>
                        </w:rPr>
                        <w:t>{</w:t>
                      </w:r>
                    </w:p>
                    <w:p w:rsidR="00E27F87" w:rsidRDefault="00D927CC">
                      <w:pPr>
                        <w:ind w:firstLine="440"/>
                      </w:pPr>
                      <w:r>
                        <w:rPr>
                          <w:rFonts w:hint="eastAsia"/>
                        </w:rPr>
                        <w:t>}</w:t>
                      </w:r>
                    </w:p>
                  </w:txbxContent>
                </v:textbox>
                <w10:anchorlock/>
              </v:shape>
            </w:pict>
          </mc:Fallback>
        </mc:AlternateContent>
      </w:r>
    </w:p>
    <w:p w:rsidR="00E27F87" w:rsidRDefault="00D927CC">
      <w:pPr>
        <w:pStyle w:val="30"/>
        <w:rPr>
          <w:rFonts w:ascii="黑体" w:eastAsia="黑体" w:hAnsi="黑体" w:cs="黑体"/>
          <w:color w:val="000000" w:themeColor="text1"/>
          <w:sz w:val="28"/>
          <w:szCs w:val="28"/>
        </w:rPr>
      </w:pPr>
      <w:bookmarkStart w:id="74" w:name="_Toc782"/>
      <w:r>
        <w:rPr>
          <w:rFonts w:ascii="黑体" w:eastAsia="黑体" w:hAnsi="黑体" w:cs="黑体" w:hint="eastAsia"/>
          <w:color w:val="000000" w:themeColor="text1"/>
          <w:sz w:val="28"/>
          <w:szCs w:val="28"/>
        </w:rPr>
        <w:t>5.</w:t>
      </w:r>
      <w:r>
        <w:rPr>
          <w:rFonts w:ascii="黑体" w:eastAsia="黑体" w:hAnsi="黑体" w:cs="黑体" w:hint="eastAsia"/>
          <w:color w:val="000000" w:themeColor="text1"/>
          <w:sz w:val="28"/>
          <w:szCs w:val="28"/>
        </w:rPr>
        <w:t>2</w:t>
      </w:r>
      <w:r>
        <w:rPr>
          <w:rFonts w:ascii="黑体" w:eastAsia="黑体" w:hAnsi="黑体" w:cs="黑体" w:hint="eastAsia"/>
          <w:color w:val="000000" w:themeColor="text1"/>
          <w:sz w:val="28"/>
          <w:szCs w:val="28"/>
        </w:rPr>
        <w:t xml:space="preserve">.3 </w:t>
      </w:r>
      <w:r>
        <w:rPr>
          <w:rFonts w:ascii="黑体" w:eastAsia="黑体" w:hAnsi="黑体" w:cs="黑体" w:hint="eastAsia"/>
          <w:color w:val="000000" w:themeColor="text1"/>
          <w:sz w:val="28"/>
          <w:szCs w:val="28"/>
        </w:rPr>
        <w:t>业务逻辑层</w:t>
      </w:r>
      <w:bookmarkEnd w:id="74"/>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管理员搜索</w:t>
      </w:r>
      <w:r>
        <w:rPr>
          <w:rFonts w:ascii="幼圆" w:eastAsia="幼圆" w:hAnsi="幼圆" w:cs="幼圆" w:hint="eastAsia"/>
          <w:sz w:val="24"/>
          <w:szCs w:val="24"/>
        </w:rPr>
        <w:t>模块的业务逻辑层主要完成对</w:t>
      </w:r>
      <w:r>
        <w:rPr>
          <w:rFonts w:ascii="幼圆" w:eastAsia="幼圆" w:hAnsi="幼圆" w:cs="幼圆" w:hint="eastAsia"/>
          <w:sz w:val="24"/>
          <w:szCs w:val="24"/>
        </w:rPr>
        <w:t>管理员输入的搜索信息的获取</w:t>
      </w:r>
      <w:r>
        <w:rPr>
          <w:rFonts w:ascii="幼圆" w:eastAsia="幼圆" w:hAnsi="幼圆" w:cs="幼圆" w:hint="eastAsia"/>
          <w:sz w:val="24"/>
          <w:szCs w:val="24"/>
        </w:rPr>
        <w:t>，同时调用</w:t>
      </w:r>
      <w:r>
        <w:rPr>
          <w:rFonts w:ascii="幼圆" w:eastAsia="幼圆" w:hAnsi="幼圆" w:cs="幼圆" w:hint="eastAsia"/>
          <w:sz w:val="24"/>
          <w:szCs w:val="24"/>
        </w:rPr>
        <w:t>搜索</w:t>
      </w:r>
      <w:r>
        <w:rPr>
          <w:rFonts w:ascii="幼圆" w:eastAsia="幼圆" w:hAnsi="幼圆" w:cs="幼圆" w:hint="eastAsia"/>
          <w:sz w:val="24"/>
          <w:szCs w:val="24"/>
        </w:rPr>
        <w:t>模块的业务逻辑接口。</w:t>
      </w:r>
      <w:r>
        <w:rPr>
          <w:rFonts w:ascii="幼圆" w:eastAsia="幼圆" w:hAnsi="幼圆" w:cs="幼圆" w:hint="eastAsia"/>
          <w:sz w:val="24"/>
          <w:szCs w:val="24"/>
        </w:rPr>
        <w:t>比如说：在管理员点击搜索后，对其输入的搜索信息进行获取，并将搜索结果显示在表现层中。搜索</w:t>
      </w:r>
      <w:r>
        <w:rPr>
          <w:rFonts w:ascii="幼圆" w:eastAsia="幼圆" w:hAnsi="幼圆" w:cs="幼圆" w:hint="eastAsia"/>
          <w:sz w:val="24"/>
          <w:szCs w:val="24"/>
        </w:rPr>
        <w:t>模块业务逻辑层列表如图</w:t>
      </w:r>
      <w:r>
        <w:rPr>
          <w:rFonts w:ascii="幼圆" w:eastAsia="幼圆" w:hAnsi="幼圆" w:cs="幼圆" w:hint="eastAsia"/>
          <w:sz w:val="24"/>
          <w:szCs w:val="24"/>
        </w:rPr>
        <w:t>5-8</w:t>
      </w:r>
      <w:r>
        <w:rPr>
          <w:rFonts w:ascii="幼圆" w:eastAsia="幼圆" w:hAnsi="幼圆" w:cs="幼圆" w:hint="eastAsia"/>
          <w:sz w:val="24"/>
          <w:szCs w:val="24"/>
        </w:rPr>
        <w:t>所示。</w:t>
      </w:r>
    </w:p>
    <w:p w:rsidR="00E27F87" w:rsidRDefault="00E27F87">
      <w:pPr>
        <w:ind w:firstLine="420"/>
        <w:rPr>
          <w:rFonts w:ascii="幼圆" w:eastAsia="幼圆" w:hAnsi="幼圆" w:cs="幼圆"/>
          <w:sz w:val="24"/>
          <w:szCs w:val="24"/>
        </w:rPr>
      </w:pP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13"/>
        <w:gridCol w:w="2499"/>
        <w:gridCol w:w="2574"/>
        <w:gridCol w:w="2119"/>
      </w:tblGrid>
      <w:tr w:rsidR="00E27F87">
        <w:trPr>
          <w:jc w:val="center"/>
        </w:trPr>
        <w:tc>
          <w:tcPr>
            <w:tcW w:w="1313"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事件</w:t>
            </w:r>
          </w:p>
        </w:tc>
        <w:tc>
          <w:tcPr>
            <w:tcW w:w="249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 xml:space="preserve">Service  </w:t>
            </w:r>
          </w:p>
        </w:tc>
        <w:tc>
          <w:tcPr>
            <w:tcW w:w="257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调用说明</w:t>
            </w:r>
          </w:p>
        </w:tc>
        <w:tc>
          <w:tcPr>
            <w:tcW w:w="211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jc w:val="center"/>
        </w:trPr>
        <w:tc>
          <w:tcPr>
            <w:tcW w:w="1313"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搜索学生或教师</w:t>
            </w:r>
          </w:p>
        </w:tc>
        <w:tc>
          <w:tcPr>
            <w:tcW w:w="249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AdminService.java</w:t>
            </w:r>
          </w:p>
        </w:tc>
        <w:tc>
          <w:tcPr>
            <w:tcW w:w="257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调用</w:t>
            </w:r>
            <w:r>
              <w:rPr>
                <w:rFonts w:ascii="幼圆" w:eastAsia="幼圆" w:hAnsi="幼圆" w:cs="幼圆" w:hint="eastAsia"/>
                <w:sz w:val="24"/>
                <w:szCs w:val="24"/>
              </w:rPr>
              <w:t>AdminMapper.java</w:t>
            </w:r>
          </w:p>
        </w:tc>
        <w:tc>
          <w:tcPr>
            <w:tcW w:w="211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返回给</w:t>
            </w:r>
            <w:r>
              <w:rPr>
                <w:rFonts w:ascii="幼圆" w:eastAsia="幼圆" w:hAnsi="幼圆" w:cs="幼圆" w:hint="eastAsia"/>
                <w:sz w:val="24"/>
                <w:szCs w:val="24"/>
              </w:rPr>
              <w:t>Action</w:t>
            </w:r>
          </w:p>
        </w:tc>
      </w:tr>
    </w:tbl>
    <w:p w:rsidR="00E27F87" w:rsidRDefault="00D927CC">
      <w:pPr>
        <w:ind w:firstLine="420"/>
        <w:jc w:val="center"/>
        <w:rPr>
          <w:rFonts w:ascii="幼圆" w:eastAsia="幼圆" w:hAnsi="幼圆" w:cs="幼圆"/>
          <w:sz w:val="24"/>
          <w:szCs w:val="24"/>
        </w:rPr>
      </w:pPr>
      <w:r>
        <w:rPr>
          <w:rFonts w:ascii="幼圆" w:eastAsia="幼圆" w:hAnsi="幼圆" w:cs="幼圆" w:hint="eastAsia"/>
          <w:sz w:val="24"/>
          <w:szCs w:val="24"/>
        </w:rPr>
        <w:tab/>
      </w: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5-8</w:t>
      </w:r>
      <w:r>
        <w:rPr>
          <w:rFonts w:ascii="幼圆" w:eastAsia="幼圆" w:hAnsi="幼圆" w:cs="幼圆" w:hint="eastAsia"/>
          <w:sz w:val="24"/>
          <w:szCs w:val="24"/>
        </w:rPr>
        <w:t>管理员搜索</w:t>
      </w:r>
      <w:r>
        <w:rPr>
          <w:rFonts w:ascii="幼圆" w:eastAsia="幼圆" w:hAnsi="幼圆" w:cs="幼圆" w:hint="eastAsia"/>
          <w:sz w:val="24"/>
          <w:szCs w:val="24"/>
        </w:rPr>
        <w:t>模块业务逻辑层列表</w:t>
      </w:r>
    </w:p>
    <w:p w:rsidR="00E27F87" w:rsidRDefault="00D927CC">
      <w:pPr>
        <w:rPr>
          <w:rFonts w:ascii="幼圆" w:eastAsia="幼圆" w:hAnsi="幼圆" w:cs="幼圆"/>
          <w:sz w:val="24"/>
          <w:szCs w:val="24"/>
        </w:rPr>
      </w:pPr>
      <w:r>
        <w:rPr>
          <w:rFonts w:ascii="幼圆" w:eastAsia="幼圆" w:hAnsi="幼圆" w:cs="幼圆" w:hint="eastAsia"/>
          <w:sz w:val="24"/>
          <w:szCs w:val="24"/>
        </w:rPr>
        <w:t>在</w:t>
      </w:r>
      <w:r>
        <w:rPr>
          <w:rFonts w:ascii="幼圆" w:eastAsia="幼圆" w:hAnsi="幼圆" w:cs="幼圆" w:hint="eastAsia"/>
          <w:sz w:val="24"/>
          <w:szCs w:val="24"/>
        </w:rPr>
        <w:t>搜索</w:t>
      </w:r>
      <w:r>
        <w:rPr>
          <w:rFonts w:ascii="幼圆" w:eastAsia="幼圆" w:hAnsi="幼圆" w:cs="幼圆" w:hint="eastAsia"/>
          <w:sz w:val="24"/>
          <w:szCs w:val="24"/>
        </w:rPr>
        <w:t>模块的业务逻辑层是调用了公用</w:t>
      </w:r>
      <w:r>
        <w:rPr>
          <w:rFonts w:ascii="幼圆" w:eastAsia="幼圆" w:hAnsi="幼圆" w:cs="幼圆" w:hint="eastAsia"/>
          <w:sz w:val="24"/>
          <w:szCs w:val="24"/>
        </w:rPr>
        <w:tab/>
      </w:r>
      <w:r>
        <w:rPr>
          <w:rFonts w:ascii="幼圆" w:eastAsia="幼圆" w:hAnsi="幼圆" w:cs="幼圆" w:hint="eastAsia"/>
          <w:sz w:val="24"/>
          <w:szCs w:val="24"/>
        </w:rPr>
        <w:t>AdminMapper.java</w:t>
      </w:r>
      <w:r>
        <w:rPr>
          <w:rFonts w:ascii="幼圆" w:eastAsia="幼圆" w:hAnsi="幼圆" w:cs="幼圆" w:hint="eastAsia"/>
          <w:sz w:val="24"/>
          <w:szCs w:val="24"/>
        </w:rPr>
        <w:t>接口，同时在实现该接口。</w:t>
      </w:r>
    </w:p>
    <w:p w:rsidR="00E27F87" w:rsidRDefault="00D927CC">
      <w:pPr>
        <w:rPr>
          <w:rFonts w:ascii="幼圆" w:eastAsia="幼圆" w:hAnsi="幼圆" w:cs="幼圆"/>
          <w:sz w:val="24"/>
          <w:szCs w:val="24"/>
        </w:rPr>
      </w:pPr>
      <w:r>
        <w:rPr>
          <w:rFonts w:ascii="幼圆" w:eastAsia="幼圆" w:hAnsi="幼圆" w:cs="幼圆" w:hint="eastAsia"/>
          <w:sz w:val="24"/>
          <w:szCs w:val="24"/>
        </w:rPr>
        <w:t>AdminService.java</w:t>
      </w:r>
      <w:r>
        <w:rPr>
          <w:rFonts w:ascii="幼圆" w:eastAsia="幼圆" w:hAnsi="幼圆" w:cs="幼圆" w:hint="eastAsia"/>
          <w:sz w:val="24"/>
          <w:szCs w:val="24"/>
        </w:rPr>
        <w:t>接口：</w:t>
      </w:r>
      <w:r>
        <w:rPr>
          <w:rFonts w:ascii="幼圆" w:eastAsia="幼圆" w:hAnsi="幼圆" w:cs="幼圆" w:hint="eastAsia"/>
          <w:noProof/>
          <w:sz w:val="24"/>
          <w:szCs w:val="24"/>
        </w:rPr>
        <mc:AlternateContent>
          <mc:Choice Requires="wps">
            <w:drawing>
              <wp:inline distT="0" distB="0" distL="0" distR="0">
                <wp:extent cx="5224780" cy="2101215"/>
                <wp:effectExtent l="4445" t="4445" r="9525" b="8890"/>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com.gxun.jms.service</w:t>
                            </w:r>
                            <w:proofErr w:type="spellEnd"/>
                            <w:proofErr w:type="gramEnd"/>
                            <w:r>
                              <w:rPr>
                                <w:rFonts w:hint="eastAsia"/>
                                <w:b/>
                              </w:rPr>
                              <w:t>;</w:t>
                            </w:r>
                          </w:p>
                          <w:p w:rsidR="00E27F87" w:rsidRDefault="00D927CC">
                            <w:r>
                              <w:rPr>
                                <w:rFonts w:hint="eastAsia"/>
                              </w:rPr>
                              <w:t>@Service</w:t>
                            </w:r>
                          </w:p>
                          <w:p w:rsidR="00E27F87" w:rsidRDefault="00D927CC">
                            <w:r>
                              <w:rPr>
                                <w:rFonts w:hint="eastAsia"/>
                              </w:rPr>
                              <w:t xml:space="preserve">public class </w:t>
                            </w:r>
                            <w:proofErr w:type="spellStart"/>
                            <w:proofErr w:type="gramStart"/>
                            <w:r>
                              <w:rPr>
                                <w:rFonts w:hint="eastAsia"/>
                              </w:rPr>
                              <w:t>AdminService</w:t>
                            </w:r>
                            <w:proofErr w:type="spellEnd"/>
                            <w:r>
                              <w:rPr>
                                <w:rFonts w:hint="eastAsia"/>
                              </w:rPr>
                              <w:t>{</w:t>
                            </w:r>
                            <w:proofErr w:type="gramEnd"/>
                          </w:p>
                          <w:p w:rsidR="00E27F87" w:rsidRDefault="00D927CC">
                            <w:r>
                              <w:rPr>
                                <w:rFonts w:hint="eastAsia"/>
                              </w:rPr>
                              <w:t xml:space="preserve">  @</w:t>
                            </w:r>
                            <w:proofErr w:type="spellStart"/>
                            <w:r>
                              <w:rPr>
                                <w:rFonts w:hint="eastAsia"/>
                              </w:rPr>
                              <w:t>Autowired</w:t>
                            </w:r>
                            <w:proofErr w:type="spellEnd"/>
                          </w:p>
                          <w:p w:rsidR="00E27F87" w:rsidRDefault="00D927CC">
                            <w:r>
                              <w:rPr>
                                <w:rFonts w:hint="eastAsia"/>
                              </w:rPr>
                              <w:t xml:space="preserve">    private </w:t>
                            </w:r>
                            <w:proofErr w:type="spellStart"/>
                            <w:r>
                              <w:rPr>
                                <w:rFonts w:hint="eastAsia"/>
                              </w:rPr>
                              <w:t>AdminMapper</w:t>
                            </w:r>
                            <w:proofErr w:type="spellEnd"/>
                            <w:r>
                              <w:rPr>
                                <w:rFonts w:hint="eastAsia"/>
                              </w:rPr>
                              <w:t xml:space="preserve">   </w:t>
                            </w:r>
                            <w:proofErr w:type="spellStart"/>
                            <w:r>
                              <w:rPr>
                                <w:rFonts w:hint="eastAsia"/>
                              </w:rPr>
                              <w:t>adminMapper</w:t>
                            </w:r>
                            <w:proofErr w:type="spellEnd"/>
                            <w:r>
                              <w:rPr>
                                <w:rFonts w:hint="eastAsia"/>
                              </w:rPr>
                              <w:t>;</w:t>
                            </w:r>
                          </w:p>
                          <w:p w:rsidR="00E27F87" w:rsidRDefault="00D927CC">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64" o:spid="_x0000_s1070" type="#_x0000_t202" style="width:411.4pt;height:1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com.gxun.jms.service</w:t>
                      </w:r>
                      <w:proofErr w:type="spellEnd"/>
                      <w:proofErr w:type="gramEnd"/>
                      <w:r>
                        <w:rPr>
                          <w:rFonts w:hint="eastAsia"/>
                          <w:b/>
                        </w:rPr>
                        <w:t>;</w:t>
                      </w:r>
                    </w:p>
                    <w:p w:rsidR="00E27F87" w:rsidRDefault="00D927CC">
                      <w:r>
                        <w:rPr>
                          <w:rFonts w:hint="eastAsia"/>
                        </w:rPr>
                        <w:t>@Service</w:t>
                      </w:r>
                    </w:p>
                    <w:p w:rsidR="00E27F87" w:rsidRDefault="00D927CC">
                      <w:r>
                        <w:rPr>
                          <w:rFonts w:hint="eastAsia"/>
                        </w:rPr>
                        <w:t xml:space="preserve">public class </w:t>
                      </w:r>
                      <w:proofErr w:type="spellStart"/>
                      <w:proofErr w:type="gramStart"/>
                      <w:r>
                        <w:rPr>
                          <w:rFonts w:hint="eastAsia"/>
                        </w:rPr>
                        <w:t>AdminService</w:t>
                      </w:r>
                      <w:proofErr w:type="spellEnd"/>
                      <w:r>
                        <w:rPr>
                          <w:rFonts w:hint="eastAsia"/>
                        </w:rPr>
                        <w:t>{</w:t>
                      </w:r>
                      <w:proofErr w:type="gramEnd"/>
                    </w:p>
                    <w:p w:rsidR="00E27F87" w:rsidRDefault="00D927CC">
                      <w:r>
                        <w:rPr>
                          <w:rFonts w:hint="eastAsia"/>
                        </w:rPr>
                        <w:t xml:space="preserve">  @</w:t>
                      </w:r>
                      <w:proofErr w:type="spellStart"/>
                      <w:r>
                        <w:rPr>
                          <w:rFonts w:hint="eastAsia"/>
                        </w:rPr>
                        <w:t>Autowired</w:t>
                      </w:r>
                      <w:proofErr w:type="spellEnd"/>
                    </w:p>
                    <w:p w:rsidR="00E27F87" w:rsidRDefault="00D927CC">
                      <w:r>
                        <w:rPr>
                          <w:rFonts w:hint="eastAsia"/>
                        </w:rPr>
                        <w:t xml:space="preserve">    private </w:t>
                      </w:r>
                      <w:proofErr w:type="spellStart"/>
                      <w:r>
                        <w:rPr>
                          <w:rFonts w:hint="eastAsia"/>
                        </w:rPr>
                        <w:t>AdminMapper</w:t>
                      </w:r>
                      <w:proofErr w:type="spellEnd"/>
                      <w:r>
                        <w:rPr>
                          <w:rFonts w:hint="eastAsia"/>
                        </w:rPr>
                        <w:t xml:space="preserve">   </w:t>
                      </w:r>
                      <w:proofErr w:type="spellStart"/>
                      <w:r>
                        <w:rPr>
                          <w:rFonts w:hint="eastAsia"/>
                        </w:rPr>
                        <w:t>adminMapper</w:t>
                      </w:r>
                      <w:proofErr w:type="spellEnd"/>
                      <w:r>
                        <w:rPr>
                          <w:rFonts w:hint="eastAsia"/>
                        </w:rPr>
                        <w:t>;</w:t>
                      </w:r>
                    </w:p>
                    <w:p w:rsidR="00E27F87" w:rsidRDefault="00D927CC">
                      <w:r>
                        <w:rPr>
                          <w:rFonts w:hint="eastAsia"/>
                        </w:rPr>
                        <w:t>}</w:t>
                      </w:r>
                    </w:p>
                  </w:txbxContent>
                </v:textbox>
                <w10:anchorlock/>
              </v:shape>
            </w:pict>
          </mc:Fallback>
        </mc:AlternateContent>
      </w:r>
      <w:r>
        <w:rPr>
          <w:rFonts w:ascii="幼圆" w:eastAsia="幼圆" w:hAnsi="幼圆" w:cs="幼圆" w:hint="eastAsia"/>
          <w:sz w:val="24"/>
          <w:szCs w:val="24"/>
        </w:rPr>
        <w:t xml:space="preserve"> </w:t>
      </w:r>
    </w:p>
    <w:p w:rsidR="00E27F87" w:rsidRDefault="00D927CC">
      <w:pPr>
        <w:rPr>
          <w:rFonts w:ascii="幼圆" w:eastAsia="幼圆" w:hAnsi="幼圆" w:cs="幼圆"/>
          <w:sz w:val="24"/>
          <w:szCs w:val="24"/>
        </w:rPr>
      </w:pPr>
      <w:r>
        <w:rPr>
          <w:rFonts w:ascii="幼圆" w:eastAsia="幼圆" w:hAnsi="幼圆" w:cs="幼圆" w:hint="eastAsia"/>
          <w:sz w:val="24"/>
          <w:szCs w:val="24"/>
        </w:rPr>
        <w:t>AdminService.java</w:t>
      </w:r>
      <w:r>
        <w:rPr>
          <w:rFonts w:ascii="幼圆" w:eastAsia="幼圆" w:hAnsi="幼圆" w:cs="幼圆" w:hint="eastAsia"/>
          <w:sz w:val="24"/>
          <w:szCs w:val="24"/>
        </w:rPr>
        <w:t>调用数据持久层的</w:t>
      </w:r>
      <w:r>
        <w:rPr>
          <w:rFonts w:ascii="幼圆" w:eastAsia="幼圆" w:hAnsi="幼圆" w:cs="幼圆" w:hint="eastAsia"/>
          <w:sz w:val="24"/>
          <w:szCs w:val="24"/>
        </w:rPr>
        <w:t>AdminMapper.java</w:t>
      </w:r>
    </w:p>
    <w:p w:rsidR="00E27F87" w:rsidRDefault="00D927CC">
      <w:pPr>
        <w:rPr>
          <w:rFonts w:ascii="幼圆" w:eastAsia="幼圆" w:hAnsi="幼圆" w:cs="幼圆"/>
          <w:sz w:val="24"/>
          <w:szCs w:val="24"/>
        </w:rPr>
      </w:pPr>
      <w:r>
        <w:rPr>
          <w:rFonts w:ascii="幼圆" w:eastAsia="幼圆" w:hAnsi="幼圆" w:cs="幼圆" w:hint="eastAsia"/>
          <w:sz w:val="24"/>
          <w:szCs w:val="24"/>
        </w:rPr>
        <w:t>AdminMapper.java</w:t>
      </w:r>
      <w:r>
        <w:rPr>
          <w:rFonts w:ascii="幼圆" w:eastAsia="幼圆" w:hAnsi="幼圆" w:cs="幼圆" w:hint="eastAsia"/>
          <w:sz w:val="24"/>
          <w:szCs w:val="24"/>
        </w:rPr>
        <w:t>接口：</w:t>
      </w:r>
    </w:p>
    <w:p w:rsidR="00E27F87" w:rsidRDefault="00D927CC">
      <w:r>
        <w:rPr>
          <w:rFonts w:ascii="幼圆" w:eastAsia="幼圆" w:hAnsi="幼圆" w:cs="幼圆" w:hint="eastAsia"/>
          <w:noProof/>
          <w:sz w:val="24"/>
          <w:szCs w:val="24"/>
        </w:rPr>
        <mc:AlternateContent>
          <mc:Choice Requires="wps">
            <w:drawing>
              <wp:inline distT="0" distB="0" distL="0" distR="0">
                <wp:extent cx="5224780" cy="1878965"/>
                <wp:effectExtent l="4445" t="4445" r="9525" b="21590"/>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w:t>
                            </w:r>
                            <w:r>
                              <w:rPr>
                                <w:rFonts w:hint="eastAsia"/>
                              </w:rPr>
                              <w:t>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proofErr w:type="gramStart"/>
                            <w:r>
                              <w:rPr>
                                <w:rFonts w:hint="eastAsia"/>
                              </w:rPr>
                              <w:t>AdminMapper</w:t>
                            </w:r>
                            <w:proofErr w:type="spellEnd"/>
                            <w:r>
                              <w:rPr>
                                <w:rFonts w:hint="eastAsia"/>
                              </w:rPr>
                              <w:t>{</w:t>
                            </w:r>
                            <w:proofErr w:type="gramEnd"/>
                          </w:p>
                          <w:p w:rsidR="00E27F87" w:rsidRDefault="00D927CC">
                            <w:r>
                              <w:rPr>
                                <w:rFonts w:hint="eastAsia"/>
                              </w:rPr>
                              <w:t>}</w:t>
                            </w:r>
                          </w:p>
                        </w:txbxContent>
                      </wps:txbx>
                      <wps:bodyPr rot="0" vert="horz" wrap="square" lIns="91440" tIns="45720" rIns="91440" bIns="45720" anchor="t" anchorCtr="0" upright="1">
                        <a:spAutoFit/>
                      </wps:bodyPr>
                    </wps:wsp>
                  </a:graphicData>
                </a:graphic>
              </wp:inline>
            </w:drawing>
          </mc:Choice>
          <mc:Fallback>
            <w:pict>
              <v:shape id="文本框 65" o:spid="_x0000_s1071" type="#_x0000_t202" style="width:411.4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" fillcolor="#a5a5a5">
                <v:textbox style="mso-fit-shape-to-text:t">
                  <w:txbxContent>
                    <w:p w:rsidR="00E27F87" w:rsidRDefault="00D927CC">
                      <w:r>
                        <w:rPr>
                          <w:rFonts w:hint="eastAsia"/>
                        </w:rPr>
                        <w:t xml:space="preserve">package </w:t>
                      </w:r>
                      <w:proofErr w:type="spellStart"/>
                      <w:r>
                        <w:rPr>
                          <w:rFonts w:hint="eastAsia"/>
                        </w:rPr>
                        <w:t>com.gxun.</w:t>
                      </w:r>
                      <w:r>
                        <w:rPr>
                          <w:rFonts w:hint="eastAsia"/>
                        </w:rPr>
                        <w:t>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proofErr w:type="gramStart"/>
                      <w:r>
                        <w:rPr>
                          <w:rFonts w:hint="eastAsia"/>
                        </w:rPr>
                        <w:t>AdminMapper</w:t>
                      </w:r>
                      <w:proofErr w:type="spellEnd"/>
                      <w:r>
                        <w:rPr>
                          <w:rFonts w:hint="eastAsia"/>
                        </w:rPr>
                        <w:t>{</w:t>
                      </w:r>
                      <w:proofErr w:type="gramEnd"/>
                    </w:p>
                    <w:p w:rsidR="00E27F87" w:rsidRDefault="00D927CC">
                      <w:r>
                        <w:rPr>
                          <w:rFonts w:hint="eastAsia"/>
                        </w:rPr>
                        <w:t>}</w:t>
                      </w:r>
                    </w:p>
                  </w:txbxContent>
                </v:textbox>
                <w10:anchorlock/>
              </v:shape>
            </w:pict>
          </mc:Fallback>
        </mc:AlternateContent>
      </w:r>
    </w:p>
    <w:p w:rsidR="00E27F87" w:rsidRDefault="00D927CC">
      <w:pPr>
        <w:pStyle w:val="30"/>
        <w:rPr>
          <w:rFonts w:ascii="黑体" w:eastAsia="黑体" w:hAnsi="黑体" w:cs="黑体"/>
          <w:color w:val="000000" w:themeColor="text1"/>
          <w:sz w:val="28"/>
          <w:szCs w:val="28"/>
        </w:rPr>
      </w:pPr>
      <w:bookmarkStart w:id="75" w:name="_Toc11853"/>
      <w:r>
        <w:rPr>
          <w:rFonts w:ascii="黑体" w:eastAsia="黑体" w:hAnsi="黑体" w:cs="黑体" w:hint="eastAsia"/>
          <w:color w:val="000000" w:themeColor="text1"/>
          <w:sz w:val="28"/>
          <w:szCs w:val="28"/>
        </w:rPr>
        <w:t>5.</w:t>
      </w:r>
      <w:r>
        <w:rPr>
          <w:rFonts w:ascii="黑体" w:eastAsia="黑体" w:hAnsi="黑体" w:cs="黑体" w:hint="eastAsia"/>
          <w:color w:val="000000" w:themeColor="text1"/>
          <w:sz w:val="28"/>
          <w:szCs w:val="28"/>
        </w:rPr>
        <w:t>2</w:t>
      </w:r>
      <w:r>
        <w:rPr>
          <w:rFonts w:ascii="黑体" w:eastAsia="黑体" w:hAnsi="黑体" w:cs="黑体" w:hint="eastAsia"/>
          <w:color w:val="000000" w:themeColor="text1"/>
          <w:sz w:val="28"/>
          <w:szCs w:val="28"/>
        </w:rPr>
        <w:t xml:space="preserve">.4 </w:t>
      </w:r>
      <w:r>
        <w:rPr>
          <w:rFonts w:ascii="黑体" w:eastAsia="黑体" w:hAnsi="黑体" w:cs="黑体" w:hint="eastAsia"/>
          <w:color w:val="000000" w:themeColor="text1"/>
          <w:sz w:val="28"/>
          <w:szCs w:val="28"/>
        </w:rPr>
        <w:t>数据持久层</w:t>
      </w:r>
      <w:bookmarkEnd w:id="75"/>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管理员搜索模块</w:t>
      </w:r>
      <w:r>
        <w:rPr>
          <w:rFonts w:ascii="幼圆" w:eastAsia="幼圆" w:hAnsi="幼圆" w:cs="幼圆" w:hint="eastAsia"/>
          <w:sz w:val="24"/>
          <w:szCs w:val="24"/>
        </w:rPr>
        <w:t>的数据持久层</w:t>
      </w:r>
      <w:r>
        <w:rPr>
          <w:rFonts w:ascii="幼圆" w:eastAsia="幼圆" w:hAnsi="幼圆" w:cs="幼圆" w:hint="eastAsia"/>
          <w:sz w:val="24"/>
          <w:szCs w:val="24"/>
        </w:rPr>
        <w:t>可以在管理员输入搜索条件点击搜索按钮以后获取到与搜索条件匹配的信息</w:t>
      </w:r>
      <w:r>
        <w:rPr>
          <w:rFonts w:ascii="幼圆" w:eastAsia="幼圆" w:hAnsi="幼圆" w:cs="幼圆" w:hint="eastAsia"/>
          <w:sz w:val="24"/>
          <w:szCs w:val="24"/>
        </w:rPr>
        <w:t>。</w:t>
      </w:r>
      <w:r>
        <w:rPr>
          <w:rFonts w:ascii="幼圆" w:eastAsia="幼圆" w:hAnsi="幼圆" w:cs="幼圆" w:hint="eastAsia"/>
          <w:sz w:val="24"/>
          <w:szCs w:val="24"/>
        </w:rPr>
        <w:t>搜索</w:t>
      </w:r>
      <w:r>
        <w:rPr>
          <w:rFonts w:ascii="幼圆" w:eastAsia="幼圆" w:hAnsi="幼圆" w:cs="幼圆" w:hint="eastAsia"/>
          <w:sz w:val="24"/>
          <w:szCs w:val="24"/>
        </w:rPr>
        <w:t>模块数据持久层列表见表</w:t>
      </w:r>
      <w:r>
        <w:rPr>
          <w:rFonts w:ascii="幼圆" w:eastAsia="幼圆" w:hAnsi="幼圆" w:cs="幼圆" w:hint="eastAsia"/>
          <w:sz w:val="24"/>
          <w:szCs w:val="24"/>
        </w:rPr>
        <w:t>5-9</w:t>
      </w:r>
      <w:r>
        <w:rPr>
          <w:rFonts w:ascii="幼圆" w:eastAsia="幼圆" w:hAnsi="幼圆" w:cs="幼圆" w:hint="eastAsia"/>
          <w:sz w:val="24"/>
          <w:szCs w:val="24"/>
        </w:rPr>
        <w:t>所示</w:t>
      </w:r>
    </w:p>
    <w:p w:rsidR="00E27F87" w:rsidRDefault="00E27F87">
      <w:pPr>
        <w:ind w:firstLine="420"/>
        <w:rPr>
          <w:rFonts w:ascii="幼圆" w:eastAsia="幼圆" w:hAnsi="幼圆" w:cs="幼圆"/>
          <w:sz w:val="24"/>
          <w:szCs w:val="24"/>
        </w:rPr>
      </w:pPr>
    </w:p>
    <w:p w:rsidR="00E27F87" w:rsidRDefault="00E27F87">
      <w:pPr>
        <w:ind w:firstLine="420"/>
        <w:rPr>
          <w:rFonts w:ascii="幼圆" w:eastAsia="幼圆" w:hAnsi="幼圆" w:cs="幼圆"/>
          <w:sz w:val="24"/>
          <w:szCs w:val="24"/>
        </w:rPr>
      </w:pP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68"/>
        <w:gridCol w:w="2245"/>
        <w:gridCol w:w="2372"/>
        <w:gridCol w:w="2520"/>
      </w:tblGrid>
      <w:tr w:rsidR="00E27F87">
        <w:trPr>
          <w:jc w:val="center"/>
        </w:trPr>
        <w:tc>
          <w:tcPr>
            <w:tcW w:w="1368"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事件</w:t>
            </w:r>
          </w:p>
        </w:tc>
        <w:tc>
          <w:tcPr>
            <w:tcW w:w="2245"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DAO</w:t>
            </w:r>
          </w:p>
        </w:tc>
        <w:tc>
          <w:tcPr>
            <w:tcW w:w="237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调用数据模型</w:t>
            </w:r>
          </w:p>
        </w:tc>
        <w:tc>
          <w:tcPr>
            <w:tcW w:w="252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说明</w:t>
            </w:r>
          </w:p>
        </w:tc>
      </w:tr>
      <w:tr w:rsidR="00E27F87">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搜索学生或教师</w:t>
            </w:r>
          </w:p>
        </w:tc>
        <w:tc>
          <w:tcPr>
            <w:tcW w:w="2245"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AdminMapper.java</w:t>
            </w:r>
          </w:p>
        </w:tc>
        <w:tc>
          <w:tcPr>
            <w:tcW w:w="2372"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调用</w:t>
            </w:r>
            <w:r>
              <w:rPr>
                <w:rFonts w:ascii="幼圆" w:eastAsia="幼圆" w:hAnsi="幼圆" w:cs="幼圆" w:hint="eastAsia"/>
                <w:sz w:val="24"/>
                <w:szCs w:val="24"/>
              </w:rPr>
              <w:t xml:space="preserve"> </w:t>
            </w:r>
            <w:r>
              <w:rPr>
                <w:rFonts w:ascii="幼圆" w:eastAsia="幼圆" w:hAnsi="幼圆" w:cs="幼圆" w:hint="eastAsia"/>
                <w:sz w:val="24"/>
                <w:szCs w:val="24"/>
              </w:rPr>
              <w:t>StudentView.java</w:t>
            </w:r>
            <w:r>
              <w:rPr>
                <w:rFonts w:ascii="幼圆" w:eastAsia="幼圆" w:hAnsi="幼圆" w:cs="幼圆" w:hint="eastAsia"/>
                <w:sz w:val="24"/>
                <w:szCs w:val="24"/>
              </w:rPr>
              <w:t>、</w:t>
            </w:r>
            <w:r>
              <w:rPr>
                <w:rFonts w:ascii="幼圆" w:eastAsia="幼圆" w:hAnsi="幼圆" w:cs="幼圆" w:hint="eastAsia"/>
                <w:sz w:val="24"/>
                <w:szCs w:val="24"/>
              </w:rPr>
              <w:t>TeacherView.java</w:t>
            </w:r>
          </w:p>
        </w:tc>
        <w:tc>
          <w:tcPr>
            <w:tcW w:w="2520"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利用接口对学生和教师信息进行查询</w:t>
            </w:r>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ab/>
      </w: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5-9</w:t>
      </w:r>
      <w:r>
        <w:rPr>
          <w:rFonts w:ascii="幼圆" w:eastAsia="幼圆" w:hAnsi="幼圆" w:cs="幼圆" w:hint="eastAsia"/>
          <w:sz w:val="24"/>
          <w:szCs w:val="24"/>
        </w:rPr>
        <w:t>管理员搜索</w:t>
      </w:r>
      <w:r>
        <w:rPr>
          <w:rFonts w:ascii="幼圆" w:eastAsia="幼圆" w:hAnsi="幼圆" w:cs="幼圆" w:hint="eastAsia"/>
          <w:sz w:val="24"/>
          <w:szCs w:val="24"/>
        </w:rPr>
        <w:t>模块数据持久层列表</w:t>
      </w:r>
    </w:p>
    <w:p w:rsidR="00E27F87" w:rsidRDefault="00D927CC">
      <w:pPr>
        <w:rPr>
          <w:rFonts w:ascii="幼圆" w:eastAsia="幼圆" w:hAnsi="幼圆" w:cs="幼圆"/>
          <w:sz w:val="24"/>
          <w:szCs w:val="24"/>
        </w:rPr>
      </w:pPr>
      <w:r>
        <w:rPr>
          <w:rFonts w:ascii="幼圆" w:eastAsia="幼圆" w:hAnsi="幼圆" w:cs="幼圆" w:hint="eastAsia"/>
          <w:sz w:val="24"/>
          <w:szCs w:val="24"/>
        </w:rPr>
        <w:t>AdminMapper.java</w:t>
      </w:r>
      <w:r>
        <w:rPr>
          <w:rFonts w:ascii="幼圆" w:eastAsia="幼圆" w:hAnsi="幼圆" w:cs="幼圆" w:hint="eastAsia"/>
          <w:sz w:val="24"/>
          <w:szCs w:val="24"/>
        </w:rPr>
        <w:t>定义了</w:t>
      </w:r>
      <w:r>
        <w:rPr>
          <w:rFonts w:ascii="幼圆" w:eastAsia="幼圆" w:hAnsi="幼圆" w:cs="幼圆" w:hint="eastAsia"/>
          <w:sz w:val="24"/>
          <w:szCs w:val="24"/>
        </w:rPr>
        <w:t>对</w:t>
      </w:r>
      <w:r>
        <w:rPr>
          <w:rFonts w:ascii="幼圆" w:eastAsia="幼圆" w:hAnsi="幼圆" w:cs="幼圆" w:hint="eastAsia"/>
          <w:sz w:val="24"/>
          <w:szCs w:val="24"/>
        </w:rPr>
        <w:t>用户信息</w:t>
      </w:r>
      <w:r>
        <w:rPr>
          <w:rFonts w:ascii="幼圆" w:eastAsia="幼圆" w:hAnsi="幼圆" w:cs="幼圆" w:hint="eastAsia"/>
          <w:sz w:val="24"/>
          <w:szCs w:val="24"/>
        </w:rPr>
        <w:t>操作</w:t>
      </w:r>
      <w:r>
        <w:rPr>
          <w:rFonts w:ascii="幼圆" w:eastAsia="幼圆" w:hAnsi="幼圆" w:cs="幼圆" w:hint="eastAsia"/>
          <w:sz w:val="24"/>
          <w:szCs w:val="24"/>
        </w:rPr>
        <w:t>的接口：</w:t>
      </w:r>
    </w:p>
    <w:p w:rsidR="00E27F87" w:rsidRDefault="00D927CC">
      <w:r>
        <w:rPr>
          <w:rFonts w:ascii="幼圆" w:eastAsia="幼圆" w:hAnsi="幼圆" w:cs="幼圆" w:hint="eastAsia"/>
          <w:noProof/>
          <w:sz w:val="24"/>
          <w:szCs w:val="24"/>
        </w:rPr>
        <mc:AlternateContent>
          <mc:Choice Requires="wps">
            <w:drawing>
              <wp:inline distT="0" distB="0" distL="0" distR="0">
                <wp:extent cx="5260975" cy="3988435"/>
                <wp:effectExtent l="4445" t="4445" r="11430" b="7620"/>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proofErr w:type="gramStart"/>
                            <w:r>
                              <w:rPr>
                                <w:rFonts w:hint="eastAsia"/>
                                <w:b/>
                              </w:rPr>
                              <w:t>AdminMapper</w:t>
                            </w:r>
                            <w:proofErr w:type="spellEnd"/>
                            <w:r>
                              <w:rPr>
                                <w:rFonts w:hint="eastAsia"/>
                                <w:b/>
                              </w:rPr>
                              <w:t>{</w:t>
                            </w:r>
                            <w:proofErr w:type="gramEnd"/>
                          </w:p>
                          <w:p w:rsidR="00E27F87" w:rsidRDefault="00D927CC">
                            <w:pPr>
                              <w:ind w:firstLine="440"/>
                              <w:rPr>
                                <w:b/>
                              </w:rPr>
                            </w:pPr>
                            <w:r>
                              <w:rPr>
                                <w:rFonts w:hint="eastAsia"/>
                                <w:b/>
                              </w:rPr>
                              <w:t xml:space="preserve">public </w:t>
                            </w:r>
                            <w:proofErr w:type="spellStart"/>
                            <w:r>
                              <w:rPr>
                                <w:rFonts w:hint="eastAsia"/>
                                <w:b/>
                              </w:rPr>
                              <w:t>ArrayList</w:t>
                            </w:r>
                            <w:proofErr w:type="spellEnd"/>
                            <w:r>
                              <w:rPr>
                                <w:rFonts w:hint="eastAsia"/>
                                <w:b/>
                              </w:rPr>
                              <w:t>&lt;</w:t>
                            </w:r>
                            <w:proofErr w:type="spellStart"/>
                            <w:r>
                              <w:rPr>
                                <w:rFonts w:hint="eastAsia"/>
                                <w:b/>
                              </w:rPr>
                              <w:t>StudentView</w:t>
                            </w:r>
                            <w:proofErr w:type="spellEnd"/>
                            <w:r>
                              <w:rPr>
                                <w:rFonts w:hint="eastAsia"/>
                                <w:b/>
                              </w:rPr>
                              <w:t xml:space="preserve">&gt; </w:t>
                            </w:r>
                          </w:p>
                          <w:p w:rsidR="00E27F87" w:rsidRDefault="00D927CC">
                            <w:pPr>
                              <w:ind w:firstLine="440"/>
                              <w:rPr>
                                <w:b/>
                              </w:rPr>
                            </w:pPr>
                            <w:proofErr w:type="spellStart"/>
                            <w:r>
                              <w:rPr>
                                <w:rFonts w:hint="eastAsia"/>
                                <w:b/>
                              </w:rPr>
                              <w:t>getStudent</w:t>
                            </w:r>
                            <w:proofErr w:type="spellEnd"/>
                            <w:r>
                              <w:rPr>
                                <w:rFonts w:hint="eastAsia"/>
                                <w:b/>
                              </w:rPr>
                              <w:t xml:space="preserve">(@Param("student") </w:t>
                            </w:r>
                            <w:proofErr w:type="spellStart"/>
                            <w:r>
                              <w:rPr>
                                <w:rFonts w:hint="eastAsia"/>
                                <w:b/>
                              </w:rPr>
                              <w:t>StudentView</w:t>
                            </w:r>
                            <w:proofErr w:type="spellEnd"/>
                            <w:r>
                              <w:rPr>
                                <w:rFonts w:hint="eastAsia"/>
                                <w:b/>
                              </w:rPr>
                              <w:t xml:space="preserve"> student);</w:t>
                            </w:r>
                          </w:p>
                          <w:p w:rsidR="00E27F87" w:rsidRDefault="00E27F87">
                            <w:pPr>
                              <w:rPr>
                                <w:b/>
                              </w:rPr>
                            </w:pPr>
                          </w:p>
                          <w:p w:rsidR="00E27F87" w:rsidRDefault="00D927CC">
                            <w:pPr>
                              <w:ind w:firstLine="440"/>
                              <w:rPr>
                                <w:b/>
                              </w:rPr>
                            </w:pPr>
                            <w:r>
                              <w:rPr>
                                <w:rFonts w:hint="eastAsia"/>
                                <w:b/>
                              </w:rPr>
                              <w:t xml:space="preserve">public </w:t>
                            </w:r>
                            <w:proofErr w:type="spellStart"/>
                            <w:r>
                              <w:rPr>
                                <w:rFonts w:hint="eastAsia"/>
                                <w:b/>
                              </w:rPr>
                              <w:t>ArrayList</w:t>
                            </w:r>
                            <w:proofErr w:type="spellEnd"/>
                            <w:r>
                              <w:rPr>
                                <w:rFonts w:hint="eastAsia"/>
                                <w:b/>
                              </w:rPr>
                              <w:t>&lt;</w:t>
                            </w:r>
                            <w:proofErr w:type="spellStart"/>
                            <w:r>
                              <w:rPr>
                                <w:rFonts w:hint="eastAsia"/>
                                <w:b/>
                              </w:rPr>
                              <w:t>TeacherView</w:t>
                            </w:r>
                            <w:proofErr w:type="spellEnd"/>
                            <w:r>
                              <w:rPr>
                                <w:rFonts w:hint="eastAsia"/>
                                <w:b/>
                              </w:rPr>
                              <w:t>&gt;</w:t>
                            </w:r>
                          </w:p>
                          <w:p w:rsidR="00E27F87" w:rsidRDefault="00D927CC">
                            <w:pPr>
                              <w:ind w:firstLine="440"/>
                              <w:rPr>
                                <w:b/>
                              </w:rPr>
                            </w:pPr>
                            <w:r>
                              <w:rPr>
                                <w:rFonts w:hint="eastAsia"/>
                                <w:b/>
                              </w:rPr>
                              <w:t xml:space="preserve"> </w:t>
                            </w:r>
                            <w:proofErr w:type="spellStart"/>
                            <w:r>
                              <w:rPr>
                                <w:rFonts w:hint="eastAsia"/>
                                <w:b/>
                              </w:rPr>
                              <w:t>getTeacher</w:t>
                            </w:r>
                            <w:proofErr w:type="spellEnd"/>
                            <w:r>
                              <w:rPr>
                                <w:rFonts w:hint="eastAsia"/>
                                <w:b/>
                              </w:rPr>
                              <w:t xml:space="preserve">(@Param("teacher") </w:t>
                            </w:r>
                            <w:proofErr w:type="spellStart"/>
                            <w:r>
                              <w:rPr>
                                <w:rFonts w:hint="eastAsia"/>
                                <w:b/>
                              </w:rPr>
                              <w:t>TeacherView</w:t>
                            </w:r>
                            <w:proofErr w:type="spellEnd"/>
                            <w:r>
                              <w:rPr>
                                <w:rFonts w:hint="eastAsia"/>
                                <w:b/>
                              </w:rPr>
                              <w:t xml:space="preserve"> teacher);</w:t>
                            </w:r>
                          </w:p>
                          <w:p w:rsidR="00E27F87" w:rsidRDefault="00D927CC">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文本框 66" o:spid="_x0000_s1072" type="#_x0000_t202" style="width:414.25pt;height:3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proofErr w:type="gramStart"/>
                      <w:r>
                        <w:rPr>
                          <w:rFonts w:hint="eastAsia"/>
                          <w:b/>
                        </w:rPr>
                        <w:t>AdminMapper</w:t>
                      </w:r>
                      <w:proofErr w:type="spellEnd"/>
                      <w:r>
                        <w:rPr>
                          <w:rFonts w:hint="eastAsia"/>
                          <w:b/>
                        </w:rPr>
                        <w:t>{</w:t>
                      </w:r>
                      <w:proofErr w:type="gramEnd"/>
                    </w:p>
                    <w:p w:rsidR="00E27F87" w:rsidRDefault="00D927CC">
                      <w:pPr>
                        <w:ind w:firstLine="440"/>
                        <w:rPr>
                          <w:b/>
                        </w:rPr>
                      </w:pPr>
                      <w:r>
                        <w:rPr>
                          <w:rFonts w:hint="eastAsia"/>
                          <w:b/>
                        </w:rPr>
                        <w:t xml:space="preserve">public </w:t>
                      </w:r>
                      <w:proofErr w:type="spellStart"/>
                      <w:r>
                        <w:rPr>
                          <w:rFonts w:hint="eastAsia"/>
                          <w:b/>
                        </w:rPr>
                        <w:t>ArrayList</w:t>
                      </w:r>
                      <w:proofErr w:type="spellEnd"/>
                      <w:r>
                        <w:rPr>
                          <w:rFonts w:hint="eastAsia"/>
                          <w:b/>
                        </w:rPr>
                        <w:t>&lt;</w:t>
                      </w:r>
                      <w:proofErr w:type="spellStart"/>
                      <w:r>
                        <w:rPr>
                          <w:rFonts w:hint="eastAsia"/>
                          <w:b/>
                        </w:rPr>
                        <w:t>StudentView</w:t>
                      </w:r>
                      <w:proofErr w:type="spellEnd"/>
                      <w:r>
                        <w:rPr>
                          <w:rFonts w:hint="eastAsia"/>
                          <w:b/>
                        </w:rPr>
                        <w:t xml:space="preserve">&gt; </w:t>
                      </w:r>
                    </w:p>
                    <w:p w:rsidR="00E27F87" w:rsidRDefault="00D927CC">
                      <w:pPr>
                        <w:ind w:firstLine="440"/>
                        <w:rPr>
                          <w:b/>
                        </w:rPr>
                      </w:pPr>
                      <w:proofErr w:type="spellStart"/>
                      <w:r>
                        <w:rPr>
                          <w:rFonts w:hint="eastAsia"/>
                          <w:b/>
                        </w:rPr>
                        <w:t>getStudent</w:t>
                      </w:r>
                      <w:proofErr w:type="spellEnd"/>
                      <w:r>
                        <w:rPr>
                          <w:rFonts w:hint="eastAsia"/>
                          <w:b/>
                        </w:rPr>
                        <w:t xml:space="preserve">(@Param("student") </w:t>
                      </w:r>
                      <w:proofErr w:type="spellStart"/>
                      <w:r>
                        <w:rPr>
                          <w:rFonts w:hint="eastAsia"/>
                          <w:b/>
                        </w:rPr>
                        <w:t>StudentView</w:t>
                      </w:r>
                      <w:proofErr w:type="spellEnd"/>
                      <w:r>
                        <w:rPr>
                          <w:rFonts w:hint="eastAsia"/>
                          <w:b/>
                        </w:rPr>
                        <w:t xml:space="preserve"> student);</w:t>
                      </w:r>
                    </w:p>
                    <w:p w:rsidR="00E27F87" w:rsidRDefault="00E27F87">
                      <w:pPr>
                        <w:rPr>
                          <w:b/>
                        </w:rPr>
                      </w:pPr>
                    </w:p>
                    <w:p w:rsidR="00E27F87" w:rsidRDefault="00D927CC">
                      <w:pPr>
                        <w:ind w:firstLine="440"/>
                        <w:rPr>
                          <w:b/>
                        </w:rPr>
                      </w:pPr>
                      <w:r>
                        <w:rPr>
                          <w:rFonts w:hint="eastAsia"/>
                          <w:b/>
                        </w:rPr>
                        <w:t xml:space="preserve">public </w:t>
                      </w:r>
                      <w:proofErr w:type="spellStart"/>
                      <w:r>
                        <w:rPr>
                          <w:rFonts w:hint="eastAsia"/>
                          <w:b/>
                        </w:rPr>
                        <w:t>ArrayList</w:t>
                      </w:r>
                      <w:proofErr w:type="spellEnd"/>
                      <w:r>
                        <w:rPr>
                          <w:rFonts w:hint="eastAsia"/>
                          <w:b/>
                        </w:rPr>
                        <w:t>&lt;</w:t>
                      </w:r>
                      <w:proofErr w:type="spellStart"/>
                      <w:r>
                        <w:rPr>
                          <w:rFonts w:hint="eastAsia"/>
                          <w:b/>
                        </w:rPr>
                        <w:t>TeacherView</w:t>
                      </w:r>
                      <w:proofErr w:type="spellEnd"/>
                      <w:r>
                        <w:rPr>
                          <w:rFonts w:hint="eastAsia"/>
                          <w:b/>
                        </w:rPr>
                        <w:t>&gt;</w:t>
                      </w:r>
                    </w:p>
                    <w:p w:rsidR="00E27F87" w:rsidRDefault="00D927CC">
                      <w:pPr>
                        <w:ind w:firstLine="440"/>
                        <w:rPr>
                          <w:b/>
                        </w:rPr>
                      </w:pPr>
                      <w:r>
                        <w:rPr>
                          <w:rFonts w:hint="eastAsia"/>
                          <w:b/>
                        </w:rPr>
                        <w:t xml:space="preserve"> </w:t>
                      </w:r>
                      <w:proofErr w:type="spellStart"/>
                      <w:r>
                        <w:rPr>
                          <w:rFonts w:hint="eastAsia"/>
                          <w:b/>
                        </w:rPr>
                        <w:t>getTeacher</w:t>
                      </w:r>
                      <w:proofErr w:type="spellEnd"/>
                      <w:r>
                        <w:rPr>
                          <w:rFonts w:hint="eastAsia"/>
                          <w:b/>
                        </w:rPr>
                        <w:t xml:space="preserve">(@Param("teacher") </w:t>
                      </w:r>
                      <w:proofErr w:type="spellStart"/>
                      <w:r>
                        <w:rPr>
                          <w:rFonts w:hint="eastAsia"/>
                          <w:b/>
                        </w:rPr>
                        <w:t>TeacherView</w:t>
                      </w:r>
                      <w:proofErr w:type="spellEnd"/>
                      <w:r>
                        <w:rPr>
                          <w:rFonts w:hint="eastAsia"/>
                          <w:b/>
                        </w:rPr>
                        <w:t xml:space="preserve"> teacher);</w:t>
                      </w:r>
                    </w:p>
                    <w:p w:rsidR="00E27F87" w:rsidRDefault="00D927CC">
                      <w:pPr>
                        <w:rPr>
                          <w:b/>
                        </w:rPr>
                      </w:pPr>
                      <w:r>
                        <w:rPr>
                          <w:rFonts w:hint="eastAsia"/>
                          <w:b/>
                        </w:rPr>
                        <w:t>}</w:t>
                      </w:r>
                    </w:p>
                  </w:txbxContent>
                </v:textbox>
                <w10:anchorlock/>
              </v:shape>
            </w:pict>
          </mc:Fallback>
        </mc:AlternateContent>
      </w:r>
    </w:p>
    <w:p w:rsidR="00E27F87" w:rsidRDefault="00D927CC">
      <w:pPr>
        <w:pStyle w:val="30"/>
        <w:rPr>
          <w:rFonts w:ascii="黑体" w:eastAsia="黑体" w:hAnsi="黑体" w:cs="黑体"/>
          <w:color w:val="000000" w:themeColor="text1"/>
          <w:sz w:val="28"/>
          <w:szCs w:val="28"/>
        </w:rPr>
      </w:pPr>
      <w:bookmarkStart w:id="76" w:name="_Toc1711"/>
      <w:r>
        <w:rPr>
          <w:rFonts w:ascii="黑体" w:eastAsia="黑体" w:hAnsi="黑体" w:cs="黑体" w:hint="eastAsia"/>
          <w:color w:val="000000" w:themeColor="text1"/>
          <w:sz w:val="28"/>
          <w:szCs w:val="28"/>
        </w:rPr>
        <w:t>5.</w:t>
      </w:r>
      <w:r>
        <w:rPr>
          <w:rFonts w:ascii="黑体" w:eastAsia="黑体" w:hAnsi="黑体" w:cs="黑体" w:hint="eastAsia"/>
          <w:color w:val="000000" w:themeColor="text1"/>
          <w:sz w:val="28"/>
          <w:szCs w:val="28"/>
        </w:rPr>
        <w:t>2</w:t>
      </w:r>
      <w:r>
        <w:rPr>
          <w:rFonts w:ascii="黑体" w:eastAsia="黑体" w:hAnsi="黑体" w:cs="黑体" w:hint="eastAsia"/>
          <w:color w:val="000000" w:themeColor="text1"/>
          <w:sz w:val="28"/>
          <w:szCs w:val="28"/>
        </w:rPr>
        <w:t xml:space="preserve">.5 </w:t>
      </w:r>
      <w:r>
        <w:rPr>
          <w:rFonts w:ascii="黑体" w:eastAsia="黑体" w:hAnsi="黑体" w:cs="黑体" w:hint="eastAsia"/>
          <w:color w:val="000000" w:themeColor="text1"/>
          <w:sz w:val="28"/>
          <w:szCs w:val="28"/>
        </w:rPr>
        <w:t>域模型层</w:t>
      </w:r>
      <w:bookmarkEnd w:id="76"/>
    </w:p>
    <w:p w:rsidR="00E27F87" w:rsidRDefault="00D927CC">
      <w:pPr>
        <w:rPr>
          <w:rFonts w:ascii="幼圆" w:eastAsia="幼圆" w:hAnsi="幼圆" w:cs="幼圆"/>
          <w:sz w:val="24"/>
          <w:szCs w:val="24"/>
        </w:rPr>
      </w:pPr>
      <w:r>
        <w:rPr>
          <w:rFonts w:ascii="幼圆" w:eastAsia="幼圆" w:hAnsi="幼圆" w:cs="幼圆" w:hint="eastAsia"/>
          <w:sz w:val="24"/>
          <w:szCs w:val="24"/>
        </w:rPr>
        <w:t>管理员搜索</w:t>
      </w:r>
      <w:r>
        <w:rPr>
          <w:rFonts w:ascii="幼圆" w:eastAsia="幼圆" w:hAnsi="幼圆" w:cs="幼圆" w:hint="eastAsia"/>
          <w:sz w:val="24"/>
          <w:szCs w:val="24"/>
        </w:rPr>
        <w:t>模块用到域模型层中</w:t>
      </w:r>
      <w:r>
        <w:rPr>
          <w:rFonts w:ascii="幼圆" w:eastAsia="幼圆" w:hAnsi="幼圆" w:cs="幼圆" w:hint="eastAsia"/>
          <w:sz w:val="24"/>
          <w:szCs w:val="24"/>
        </w:rPr>
        <w:t>StudentView.java</w:t>
      </w:r>
      <w:r>
        <w:rPr>
          <w:rFonts w:ascii="幼圆" w:eastAsia="幼圆" w:hAnsi="幼圆" w:cs="幼圆" w:hint="eastAsia"/>
          <w:sz w:val="24"/>
          <w:szCs w:val="24"/>
        </w:rPr>
        <w:t>、</w:t>
      </w:r>
      <w:r>
        <w:rPr>
          <w:rFonts w:ascii="幼圆" w:eastAsia="幼圆" w:hAnsi="幼圆" w:cs="幼圆" w:hint="eastAsia"/>
          <w:sz w:val="24"/>
          <w:szCs w:val="24"/>
        </w:rPr>
        <w:t>TeacherView.java</w:t>
      </w:r>
      <w:r>
        <w:rPr>
          <w:rFonts w:ascii="幼圆" w:eastAsia="幼圆" w:hAnsi="幼圆" w:cs="幼圆" w:hint="eastAsia"/>
          <w:sz w:val="24"/>
          <w:szCs w:val="24"/>
        </w:rPr>
        <w:t>。</w:t>
      </w:r>
    </w:p>
    <w:p w:rsidR="00E27F87" w:rsidRDefault="00D927CC">
      <w:pPr>
        <w:rPr>
          <w:rFonts w:ascii="幼圆" w:eastAsia="幼圆" w:hAnsi="幼圆" w:cs="幼圆"/>
          <w:sz w:val="24"/>
          <w:szCs w:val="24"/>
        </w:rPr>
      </w:pPr>
      <w:r>
        <w:rPr>
          <w:rFonts w:ascii="幼圆" w:eastAsia="幼圆" w:hAnsi="幼圆" w:cs="幼圆" w:hint="eastAsia"/>
          <w:sz w:val="24"/>
          <w:szCs w:val="24"/>
        </w:rPr>
        <w:t>StudentView.java</w:t>
      </w:r>
      <w:r>
        <w:rPr>
          <w:rFonts w:ascii="幼圆" w:eastAsia="幼圆" w:hAnsi="幼圆" w:cs="幼圆" w:hint="eastAsia"/>
          <w:sz w:val="24"/>
          <w:szCs w:val="24"/>
        </w:rPr>
        <w:t>、</w:t>
      </w:r>
      <w:r>
        <w:rPr>
          <w:rFonts w:ascii="幼圆" w:eastAsia="幼圆" w:hAnsi="幼圆" w:cs="幼圆" w:hint="eastAsia"/>
          <w:sz w:val="24"/>
          <w:szCs w:val="24"/>
        </w:rPr>
        <w:t>TeacherView.java</w:t>
      </w:r>
      <w:r>
        <w:rPr>
          <w:rFonts w:ascii="幼圆" w:eastAsia="幼圆" w:hAnsi="幼圆" w:cs="幼圆" w:hint="eastAsia"/>
          <w:sz w:val="24"/>
          <w:szCs w:val="24"/>
        </w:rPr>
        <w:t>是公用域模型，在涉及到</w:t>
      </w:r>
      <w:r>
        <w:rPr>
          <w:rFonts w:ascii="幼圆" w:eastAsia="幼圆" w:hAnsi="幼圆" w:cs="幼圆" w:hint="eastAsia"/>
          <w:sz w:val="24"/>
          <w:szCs w:val="24"/>
        </w:rPr>
        <w:t>学生和教师</w:t>
      </w:r>
      <w:r>
        <w:rPr>
          <w:rFonts w:ascii="幼圆" w:eastAsia="幼圆" w:hAnsi="幼圆" w:cs="幼圆" w:hint="eastAsia"/>
          <w:sz w:val="24"/>
          <w:szCs w:val="24"/>
        </w:rPr>
        <w:t>信息</w:t>
      </w:r>
      <w:r>
        <w:rPr>
          <w:rFonts w:ascii="幼圆" w:eastAsia="幼圆" w:hAnsi="幼圆" w:cs="幼圆" w:hint="eastAsia"/>
          <w:sz w:val="24"/>
          <w:szCs w:val="24"/>
        </w:rPr>
        <w:t>操作</w:t>
      </w:r>
      <w:r>
        <w:rPr>
          <w:rFonts w:ascii="幼圆" w:eastAsia="幼圆" w:hAnsi="幼圆" w:cs="幼圆" w:hint="eastAsia"/>
          <w:sz w:val="24"/>
          <w:szCs w:val="24"/>
        </w:rPr>
        <w:t>时，就会调用到该模型，</w:t>
      </w:r>
      <w:r>
        <w:rPr>
          <w:rFonts w:ascii="幼圆" w:eastAsia="幼圆" w:hAnsi="幼圆" w:cs="幼圆" w:hint="eastAsia"/>
          <w:sz w:val="24"/>
          <w:szCs w:val="24"/>
        </w:rPr>
        <w:t>管理员搜索</w:t>
      </w:r>
      <w:r>
        <w:rPr>
          <w:rFonts w:ascii="幼圆" w:eastAsia="幼圆" w:hAnsi="幼圆" w:cs="幼圆" w:hint="eastAsia"/>
          <w:sz w:val="24"/>
          <w:szCs w:val="24"/>
        </w:rPr>
        <w:t>模块域模型层列表如表</w:t>
      </w:r>
      <w:r>
        <w:rPr>
          <w:rFonts w:ascii="幼圆" w:eastAsia="幼圆" w:hAnsi="幼圆" w:cs="幼圆" w:hint="eastAsia"/>
          <w:sz w:val="24"/>
          <w:szCs w:val="24"/>
        </w:rPr>
        <w:t>5-10</w:t>
      </w:r>
      <w:r>
        <w:rPr>
          <w:rFonts w:ascii="幼圆" w:eastAsia="幼圆" w:hAnsi="幼圆" w:cs="幼圆" w:hint="eastAsia"/>
          <w:sz w:val="24"/>
          <w:szCs w:val="24"/>
        </w:rPr>
        <w:t>所示。</w:t>
      </w:r>
    </w:p>
    <w:tbl>
      <w:tblPr>
        <w:tblW w:w="7746"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944"/>
        <w:gridCol w:w="4802"/>
      </w:tblGrid>
      <w:tr w:rsidR="00E27F87">
        <w:trPr>
          <w:jc w:val="center"/>
        </w:trPr>
        <w:tc>
          <w:tcPr>
            <w:tcW w:w="294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域模型</w:t>
            </w:r>
          </w:p>
        </w:tc>
        <w:tc>
          <w:tcPr>
            <w:tcW w:w="480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描述</w:t>
            </w:r>
          </w:p>
        </w:tc>
      </w:tr>
      <w:tr w:rsidR="00E27F87">
        <w:trPr>
          <w:jc w:val="center"/>
        </w:trPr>
        <w:tc>
          <w:tcPr>
            <w:tcW w:w="2944"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StudentView.java</w:t>
            </w:r>
            <w:r>
              <w:rPr>
                <w:rFonts w:ascii="幼圆" w:eastAsia="幼圆" w:hAnsi="幼圆" w:cs="幼圆" w:hint="eastAsia"/>
                <w:sz w:val="24"/>
                <w:szCs w:val="24"/>
              </w:rPr>
              <w:t>、</w:t>
            </w:r>
            <w:r>
              <w:rPr>
                <w:rFonts w:ascii="幼圆" w:eastAsia="幼圆" w:hAnsi="幼圆" w:cs="幼圆" w:hint="eastAsia"/>
                <w:sz w:val="24"/>
                <w:szCs w:val="24"/>
              </w:rPr>
              <w:t>TeacherView.java</w:t>
            </w:r>
          </w:p>
        </w:tc>
        <w:tc>
          <w:tcPr>
            <w:tcW w:w="4802"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对</w:t>
            </w:r>
            <w:r>
              <w:rPr>
                <w:rFonts w:ascii="幼圆" w:eastAsia="幼圆" w:hAnsi="幼圆" w:cs="幼圆" w:hint="eastAsia"/>
                <w:sz w:val="24"/>
                <w:szCs w:val="24"/>
              </w:rPr>
              <w:t>数据库中的信息进行</w:t>
            </w:r>
            <w:r>
              <w:rPr>
                <w:rFonts w:ascii="幼圆" w:eastAsia="幼圆" w:hAnsi="幼圆" w:cs="幼圆" w:hint="eastAsia"/>
                <w:sz w:val="24"/>
                <w:szCs w:val="24"/>
              </w:rPr>
              <w:t>增、</w:t>
            </w:r>
            <w:proofErr w:type="gramStart"/>
            <w:r>
              <w:rPr>
                <w:rFonts w:ascii="幼圆" w:eastAsia="幼圆" w:hAnsi="幼圆" w:cs="幼圆" w:hint="eastAsia"/>
                <w:sz w:val="24"/>
                <w:szCs w:val="24"/>
              </w:rPr>
              <w:t>删</w:t>
            </w:r>
            <w:proofErr w:type="gramEnd"/>
            <w:r>
              <w:rPr>
                <w:rFonts w:ascii="幼圆" w:eastAsia="幼圆" w:hAnsi="幼圆" w:cs="幼圆" w:hint="eastAsia"/>
                <w:sz w:val="24"/>
                <w:szCs w:val="24"/>
              </w:rPr>
              <w:t>、改、</w:t>
            </w:r>
            <w:proofErr w:type="gramStart"/>
            <w:r>
              <w:rPr>
                <w:rFonts w:ascii="幼圆" w:eastAsia="幼圆" w:hAnsi="幼圆" w:cs="幼圆" w:hint="eastAsia"/>
                <w:sz w:val="24"/>
                <w:szCs w:val="24"/>
              </w:rPr>
              <w:t>查操作</w:t>
            </w:r>
            <w:proofErr w:type="gramEnd"/>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5-10</w:t>
      </w:r>
      <w:r>
        <w:rPr>
          <w:rFonts w:ascii="幼圆" w:eastAsia="幼圆" w:hAnsi="幼圆" w:cs="幼圆" w:hint="eastAsia"/>
          <w:sz w:val="24"/>
          <w:szCs w:val="24"/>
        </w:rPr>
        <w:t>管理员搜索</w:t>
      </w:r>
      <w:r>
        <w:rPr>
          <w:rFonts w:ascii="幼圆" w:eastAsia="幼圆" w:hAnsi="幼圆" w:cs="幼圆" w:hint="eastAsia"/>
          <w:sz w:val="24"/>
          <w:szCs w:val="24"/>
        </w:rPr>
        <w:t>模块域模型层列表</w: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StudentView</w:t>
      </w:r>
      <w:r>
        <w:rPr>
          <w:rFonts w:ascii="幼圆" w:eastAsia="幼圆" w:hAnsi="幼圆" w:cs="幼圆" w:hint="eastAsia"/>
          <w:sz w:val="24"/>
          <w:szCs w:val="24"/>
        </w:rPr>
        <w:t>.java</w:t>
      </w:r>
      <w:r>
        <w:rPr>
          <w:rFonts w:ascii="幼圆" w:eastAsia="幼圆" w:hAnsi="幼圆" w:cs="幼圆" w:hint="eastAsia"/>
          <w:sz w:val="24"/>
          <w:szCs w:val="24"/>
        </w:rPr>
        <w:t>主要属性与方法：</w:t>
      </w:r>
    </w:p>
    <w:p w:rsidR="00E27F87" w:rsidRDefault="00D927CC">
      <w:pPr>
        <w:rPr>
          <w:rFonts w:ascii="幼圆" w:eastAsia="幼圆" w:hAnsi="幼圆" w:cs="幼圆"/>
          <w:sz w:val="24"/>
          <w:szCs w:val="24"/>
        </w:rPr>
      </w:pPr>
      <w:r>
        <w:rPr>
          <w:rFonts w:ascii="幼圆" w:eastAsia="幼圆" w:hAnsi="幼圆" w:cs="幼圆" w:hint="eastAsia"/>
          <w:noProof/>
          <w:sz w:val="24"/>
          <w:szCs w:val="24"/>
        </w:rPr>
        <mc:AlternateContent>
          <mc:Choice Requires="wps">
            <w:drawing>
              <wp:inline distT="0" distB="0" distL="0" distR="0">
                <wp:extent cx="5260975" cy="3914140"/>
                <wp:effectExtent l="4445" t="4445" r="11430" b="5715"/>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14140"/>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rPr>
                                <w:b/>
                              </w:rPr>
                            </w:pPr>
                            <w:r>
                              <w:rPr>
                                <w:rFonts w:hint="eastAsia"/>
                                <w:b/>
                              </w:rPr>
                              <w:t xml:space="preserve">public class </w:t>
                            </w:r>
                            <w:proofErr w:type="spellStart"/>
                            <w:proofErr w:type="gramStart"/>
                            <w:r>
                              <w:rPr>
                                <w:rFonts w:hint="eastAsia"/>
                                <w:b/>
                              </w:rPr>
                              <w:t>StudentView</w:t>
                            </w:r>
                            <w:proofErr w:type="spellEnd"/>
                            <w:r>
                              <w:rPr>
                                <w:rFonts w:hint="eastAsia"/>
                                <w:b/>
                              </w:rPr>
                              <w:t>{</w:t>
                            </w:r>
                            <w:proofErr w:type="gramEnd"/>
                          </w:p>
                          <w:p w:rsidR="00E27F87" w:rsidRDefault="00D927CC">
                            <w:pPr>
                              <w:ind w:firstLine="440"/>
                              <w:rPr>
                                <w:b/>
                              </w:rPr>
                            </w:pPr>
                            <w:r>
                              <w:rPr>
                                <w:rFonts w:hint="eastAsia"/>
                                <w:b/>
                              </w:rPr>
                              <w:t xml:space="preserve">    private String </w:t>
                            </w:r>
                            <w:proofErr w:type="spellStart"/>
                            <w:r>
                              <w:rPr>
                                <w:rFonts w:hint="eastAsia"/>
                                <w:b/>
                              </w:rPr>
                              <w:t>studentName</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classID</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collegeID</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className</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collegeName</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activeFlag</w:t>
                            </w:r>
                            <w:proofErr w:type="spellEnd"/>
                            <w:r>
                              <w:rPr>
                                <w:rFonts w:hint="eastAsia"/>
                                <w:b/>
                              </w:rPr>
                              <w:t>;</w:t>
                            </w:r>
                          </w:p>
                          <w:p w:rsidR="00E27F87" w:rsidRDefault="00D927CC">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wps:txbx>
                      <wps:bodyPr rot="0" vert="horz" wrap="square" lIns="91440" tIns="45720" rIns="91440" bIns="45720" anchor="t" anchorCtr="0" upright="1">
                        <a:noAutofit/>
                      </wps:bodyPr>
                    </wps:wsp>
                  </a:graphicData>
                </a:graphic>
              </wp:inline>
            </w:drawing>
          </mc:Choice>
          <mc:Fallback>
            <w:pict>
              <v:shape id="文本框 67" o:spid="_x0000_s1073" type="#_x0000_t202" style="width:414.25pt;height:30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rPr>
                          <w:b/>
                        </w:rPr>
                      </w:pPr>
                      <w:r>
                        <w:rPr>
                          <w:rFonts w:hint="eastAsia"/>
                          <w:b/>
                        </w:rPr>
                        <w:t xml:space="preserve">public class </w:t>
                      </w:r>
                      <w:proofErr w:type="spellStart"/>
                      <w:proofErr w:type="gramStart"/>
                      <w:r>
                        <w:rPr>
                          <w:rFonts w:hint="eastAsia"/>
                          <w:b/>
                        </w:rPr>
                        <w:t>StudentView</w:t>
                      </w:r>
                      <w:proofErr w:type="spellEnd"/>
                      <w:r>
                        <w:rPr>
                          <w:rFonts w:hint="eastAsia"/>
                          <w:b/>
                        </w:rPr>
                        <w:t>{</w:t>
                      </w:r>
                      <w:proofErr w:type="gramEnd"/>
                    </w:p>
                    <w:p w:rsidR="00E27F87" w:rsidRDefault="00D927CC">
                      <w:pPr>
                        <w:ind w:firstLine="440"/>
                        <w:rPr>
                          <w:b/>
                        </w:rPr>
                      </w:pPr>
                      <w:r>
                        <w:rPr>
                          <w:rFonts w:hint="eastAsia"/>
                          <w:b/>
                        </w:rPr>
                        <w:t xml:space="preserve">    private String </w:t>
                      </w:r>
                      <w:proofErr w:type="spellStart"/>
                      <w:r>
                        <w:rPr>
                          <w:rFonts w:hint="eastAsia"/>
                          <w:b/>
                        </w:rPr>
                        <w:t>studentName</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classID</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collegeID</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className</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collegeName</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activeFlag</w:t>
                      </w:r>
                      <w:proofErr w:type="spellEnd"/>
                      <w:r>
                        <w:rPr>
                          <w:rFonts w:hint="eastAsia"/>
                          <w:b/>
                        </w:rPr>
                        <w:t>;</w:t>
                      </w:r>
                    </w:p>
                    <w:p w:rsidR="00E27F87" w:rsidRDefault="00D927CC">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v:textbox>
                <w10:anchorlock/>
              </v:shape>
            </w:pict>
          </mc:Fallback>
        </mc:AlternateContent>
      </w:r>
    </w:p>
    <w:p w:rsidR="00E27F87" w:rsidRDefault="00D927CC">
      <w:pPr>
        <w:rPr>
          <w:rFonts w:ascii="幼圆" w:eastAsia="幼圆" w:hAnsi="幼圆" w:cs="幼圆"/>
          <w:sz w:val="24"/>
          <w:szCs w:val="24"/>
        </w:rPr>
      </w:pPr>
      <w:r>
        <w:rPr>
          <w:rFonts w:ascii="幼圆" w:eastAsia="幼圆" w:hAnsi="幼圆" w:cs="幼圆" w:hint="eastAsia"/>
          <w:sz w:val="24"/>
          <w:szCs w:val="24"/>
        </w:rPr>
        <w:t>TeacherView</w:t>
      </w:r>
      <w:r>
        <w:rPr>
          <w:rFonts w:ascii="幼圆" w:eastAsia="幼圆" w:hAnsi="幼圆" w:cs="幼圆" w:hint="eastAsia"/>
          <w:sz w:val="24"/>
          <w:szCs w:val="24"/>
        </w:rPr>
        <w:t>.java</w:t>
      </w:r>
      <w:r>
        <w:rPr>
          <w:rFonts w:ascii="幼圆" w:eastAsia="幼圆" w:hAnsi="幼圆" w:cs="幼圆" w:hint="eastAsia"/>
          <w:sz w:val="24"/>
          <w:szCs w:val="24"/>
        </w:rPr>
        <w:t>主要属性与方法：</w:t>
      </w:r>
    </w:p>
    <w:p w:rsidR="00E27F87" w:rsidRDefault="00D927CC">
      <w:pPr>
        <w:rPr>
          <w:rFonts w:ascii="幼圆" w:eastAsia="幼圆" w:hAnsi="幼圆" w:cs="幼圆"/>
          <w:sz w:val="24"/>
          <w:szCs w:val="24"/>
        </w:rPr>
      </w:pPr>
      <w:r>
        <w:rPr>
          <w:rFonts w:ascii="幼圆" w:eastAsia="幼圆" w:hAnsi="幼圆" w:cs="幼圆" w:hint="eastAsia"/>
          <w:noProof/>
          <w:sz w:val="24"/>
          <w:szCs w:val="24"/>
        </w:rPr>
        <mc:AlternateContent>
          <mc:Choice Requires="wps">
            <w:drawing>
              <wp:inline distT="0" distB="0" distL="0" distR="0">
                <wp:extent cx="5260975" cy="3211195"/>
                <wp:effectExtent l="4445" t="5080" r="11430" b="22225"/>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211195"/>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rPr>
                                <w:b/>
                              </w:rPr>
                            </w:pPr>
                            <w:r>
                              <w:rPr>
                                <w:rFonts w:hint="eastAsia"/>
                                <w:b/>
                              </w:rPr>
                              <w:t xml:space="preserve">public class </w:t>
                            </w:r>
                            <w:proofErr w:type="spellStart"/>
                            <w:proofErr w:type="gramStart"/>
                            <w:r>
                              <w:rPr>
                                <w:rFonts w:ascii="Times New Roman" w:hAnsi="Times New Roman" w:cs="Times New Roman" w:hint="eastAsia"/>
                                <w:sz w:val="24"/>
                                <w:szCs w:val="24"/>
                              </w:rPr>
                              <w:t>TeacherView</w:t>
                            </w:r>
                            <w:proofErr w:type="spellEnd"/>
                            <w:r>
                              <w:rPr>
                                <w:rFonts w:hint="eastAsia"/>
                                <w:b/>
                              </w:rPr>
                              <w:t>{</w:t>
                            </w:r>
                            <w:proofErr w:type="gramEnd"/>
                          </w:p>
                          <w:p w:rsidR="00E27F87" w:rsidRDefault="00D927CC">
                            <w:pPr>
                              <w:ind w:firstLine="440"/>
                              <w:rPr>
                                <w:b/>
                              </w:rPr>
                            </w:pPr>
                            <w:r>
                              <w:rPr>
                                <w:rFonts w:hint="eastAsia"/>
                                <w:b/>
                              </w:rPr>
                              <w:t xml:space="preserve">    private String </w:t>
                            </w:r>
                            <w:proofErr w:type="spellStart"/>
                            <w:r>
                              <w:rPr>
                                <w:rFonts w:hint="eastAsia"/>
                                <w:b/>
                              </w:rPr>
                              <w:t>teacherName</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teacherID</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collegeID</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collegeName</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activeFlag</w:t>
                            </w:r>
                            <w:proofErr w:type="spellEnd"/>
                            <w:r>
                              <w:rPr>
                                <w:rFonts w:hint="eastAsia"/>
                                <w:b/>
                              </w:rPr>
                              <w:t>;</w:t>
                            </w:r>
                          </w:p>
                          <w:p w:rsidR="00E27F87" w:rsidRDefault="00D927CC">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wps:txbx>
                      <wps:bodyPr rot="0" vert="horz" wrap="square" lIns="91440" tIns="45720" rIns="91440" bIns="45720" anchor="t" anchorCtr="0" upright="1">
                        <a:noAutofit/>
                      </wps:bodyPr>
                    </wps:wsp>
                  </a:graphicData>
                </a:graphic>
              </wp:inline>
            </w:drawing>
          </mc:Choice>
          <mc:Fallback>
            <w:pict>
              <v:shape id="文本框 68" o:spid="_x0000_s1074" type="#_x0000_t202" style="width:414.25pt;height:25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pPr>
                        <w:rPr>
                          <w:b/>
                        </w:rPr>
                      </w:pPr>
                      <w:r>
                        <w:rPr>
                          <w:rFonts w:hint="eastAsia"/>
                          <w:b/>
                        </w:rPr>
                        <w:t xml:space="preserve">public class </w:t>
                      </w:r>
                      <w:proofErr w:type="spellStart"/>
                      <w:proofErr w:type="gramStart"/>
                      <w:r>
                        <w:rPr>
                          <w:rFonts w:ascii="Times New Roman" w:hAnsi="Times New Roman" w:cs="Times New Roman" w:hint="eastAsia"/>
                          <w:sz w:val="24"/>
                          <w:szCs w:val="24"/>
                        </w:rPr>
                        <w:t>TeacherView</w:t>
                      </w:r>
                      <w:proofErr w:type="spellEnd"/>
                      <w:r>
                        <w:rPr>
                          <w:rFonts w:hint="eastAsia"/>
                          <w:b/>
                        </w:rPr>
                        <w:t>{</w:t>
                      </w:r>
                      <w:proofErr w:type="gramEnd"/>
                    </w:p>
                    <w:p w:rsidR="00E27F87" w:rsidRDefault="00D927CC">
                      <w:pPr>
                        <w:ind w:firstLine="440"/>
                        <w:rPr>
                          <w:b/>
                        </w:rPr>
                      </w:pPr>
                      <w:r>
                        <w:rPr>
                          <w:rFonts w:hint="eastAsia"/>
                          <w:b/>
                        </w:rPr>
                        <w:t xml:space="preserve">    private String </w:t>
                      </w:r>
                      <w:proofErr w:type="spellStart"/>
                      <w:r>
                        <w:rPr>
                          <w:rFonts w:hint="eastAsia"/>
                          <w:b/>
                        </w:rPr>
                        <w:t>teacherName</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teacherID</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collegeID</w:t>
                      </w:r>
                      <w:proofErr w:type="spellEnd"/>
                      <w:r>
                        <w:rPr>
                          <w:rFonts w:hint="eastAsia"/>
                          <w:b/>
                        </w:rPr>
                        <w:t>;</w:t>
                      </w:r>
                    </w:p>
                    <w:p w:rsidR="00E27F87" w:rsidRDefault="00D927CC">
                      <w:pPr>
                        <w:ind w:firstLine="440"/>
                        <w:rPr>
                          <w:b/>
                        </w:rPr>
                      </w:pPr>
                      <w:r>
                        <w:rPr>
                          <w:rFonts w:hint="eastAsia"/>
                          <w:b/>
                        </w:rPr>
                        <w:t xml:space="preserve">    private String </w:t>
                      </w:r>
                      <w:proofErr w:type="spellStart"/>
                      <w:r>
                        <w:rPr>
                          <w:rFonts w:hint="eastAsia"/>
                          <w:b/>
                        </w:rPr>
                        <w:t>collegeName</w:t>
                      </w:r>
                      <w:proofErr w:type="spellEnd"/>
                      <w:r>
                        <w:rPr>
                          <w:rFonts w:hint="eastAsia"/>
                          <w:b/>
                        </w:rPr>
                        <w:t>;</w:t>
                      </w:r>
                    </w:p>
                    <w:p w:rsidR="00E27F87" w:rsidRDefault="00D927CC">
                      <w:pPr>
                        <w:ind w:firstLine="440"/>
                        <w:rPr>
                          <w:b/>
                        </w:rPr>
                      </w:pPr>
                      <w:r>
                        <w:rPr>
                          <w:rFonts w:hint="eastAsia"/>
                          <w:b/>
                        </w:rPr>
                        <w:t xml:space="preserve">    private int </w:t>
                      </w:r>
                      <w:proofErr w:type="spellStart"/>
                      <w:r>
                        <w:rPr>
                          <w:rFonts w:hint="eastAsia"/>
                          <w:b/>
                        </w:rPr>
                        <w:t>activeFlag</w:t>
                      </w:r>
                      <w:proofErr w:type="spellEnd"/>
                      <w:r>
                        <w:rPr>
                          <w:rFonts w:hint="eastAsia"/>
                          <w:b/>
                        </w:rPr>
                        <w:t>;</w:t>
                      </w:r>
                    </w:p>
                    <w:p w:rsidR="00E27F87" w:rsidRDefault="00D927CC">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v:textbox>
                <w10:anchorlock/>
              </v:shape>
            </w:pict>
          </mc:Fallback>
        </mc:AlternateContent>
      </w:r>
    </w:p>
    <w:p w:rsidR="00E27F87" w:rsidRDefault="00E27F87"/>
    <w:p w:rsidR="00E27F87" w:rsidRDefault="00D927CC">
      <w:pPr>
        <w:pStyle w:val="2"/>
        <w:rPr>
          <w:rFonts w:ascii="黑体" w:eastAsia="黑体" w:hAnsi="黑体" w:cs="黑体"/>
          <w:color w:val="auto"/>
          <w:sz w:val="30"/>
          <w:szCs w:val="30"/>
        </w:rPr>
      </w:pPr>
      <w:bookmarkStart w:id="77" w:name="_Toc13724"/>
      <w:r>
        <w:rPr>
          <w:rFonts w:ascii="黑体" w:eastAsia="黑体" w:hAnsi="黑体" w:cs="黑体" w:hint="eastAsia"/>
          <w:color w:val="auto"/>
          <w:sz w:val="30"/>
          <w:szCs w:val="30"/>
        </w:rPr>
        <w:lastRenderedPageBreak/>
        <w:t>5.</w:t>
      </w:r>
      <w:r>
        <w:rPr>
          <w:rFonts w:ascii="黑体" w:eastAsia="黑体" w:hAnsi="黑体" w:cs="黑体" w:hint="eastAsia"/>
          <w:color w:val="auto"/>
          <w:sz w:val="30"/>
          <w:szCs w:val="30"/>
        </w:rPr>
        <w:t>3</w:t>
      </w:r>
      <w:r>
        <w:rPr>
          <w:rFonts w:ascii="黑体" w:eastAsia="黑体" w:hAnsi="黑体" w:cs="黑体" w:hint="eastAsia"/>
          <w:color w:val="auto"/>
          <w:sz w:val="30"/>
          <w:szCs w:val="30"/>
        </w:rPr>
        <w:t>管理员删除信息</w:t>
      </w:r>
      <w:bookmarkEnd w:id="77"/>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在</w:t>
      </w:r>
      <w:r>
        <w:rPr>
          <w:rFonts w:ascii="幼圆" w:eastAsia="幼圆" w:hAnsi="幼圆" w:cs="幼圆" w:hint="eastAsia"/>
          <w:sz w:val="24"/>
          <w:szCs w:val="24"/>
        </w:rPr>
        <w:t>用户删除</w:t>
      </w:r>
      <w:r>
        <w:rPr>
          <w:rFonts w:ascii="幼圆" w:eastAsia="幼圆" w:hAnsi="幼圆" w:cs="幼圆" w:hint="eastAsia"/>
          <w:sz w:val="24"/>
          <w:szCs w:val="24"/>
        </w:rPr>
        <w:t>模块时，系统内部的相应响应操作</w:t>
      </w:r>
      <w:r>
        <w:rPr>
          <w:rFonts w:ascii="幼圆" w:eastAsia="幼圆" w:hAnsi="幼圆" w:cs="幼圆" w:hint="eastAsia"/>
          <w:sz w:val="24"/>
          <w:szCs w:val="24"/>
        </w:rPr>
        <w:t>时序</w:t>
      </w:r>
      <w:r>
        <w:rPr>
          <w:rFonts w:ascii="幼圆" w:eastAsia="幼圆" w:hAnsi="幼圆" w:cs="幼圆" w:hint="eastAsia"/>
          <w:sz w:val="24"/>
          <w:szCs w:val="24"/>
        </w:rPr>
        <w:t>图如图</w:t>
      </w:r>
      <w:r>
        <w:rPr>
          <w:rFonts w:ascii="幼圆" w:eastAsia="幼圆" w:hAnsi="幼圆" w:cs="幼圆" w:hint="eastAsia"/>
          <w:sz w:val="24"/>
          <w:szCs w:val="24"/>
        </w:rPr>
        <w:t>5</w:t>
      </w:r>
      <w:r>
        <w:rPr>
          <w:rFonts w:ascii="幼圆" w:eastAsia="幼圆" w:hAnsi="幼圆" w:cs="幼圆" w:hint="eastAsia"/>
          <w:sz w:val="24"/>
          <w:szCs w:val="24"/>
        </w:rPr>
        <w:t>-</w:t>
      </w:r>
      <w:r>
        <w:rPr>
          <w:rFonts w:ascii="幼圆" w:eastAsia="幼圆" w:hAnsi="幼圆" w:cs="幼圆" w:hint="eastAsia"/>
          <w:sz w:val="24"/>
          <w:szCs w:val="24"/>
        </w:rPr>
        <w:t>3</w:t>
      </w:r>
      <w:r>
        <w:rPr>
          <w:rFonts w:ascii="幼圆" w:eastAsia="幼圆" w:hAnsi="幼圆" w:cs="幼圆" w:hint="eastAsia"/>
          <w:sz w:val="24"/>
          <w:szCs w:val="24"/>
        </w:rPr>
        <w:t>所示。</w:t>
      </w:r>
    </w:p>
    <w:p w:rsidR="00E27F87" w:rsidRDefault="00D927CC">
      <w:pPr>
        <w:ind w:firstLine="420"/>
        <w:rPr>
          <w:rFonts w:ascii="幼圆" w:eastAsia="幼圆" w:hAnsi="幼圆" w:cs="幼圆"/>
          <w:sz w:val="24"/>
          <w:szCs w:val="24"/>
        </w:rPr>
      </w:pPr>
      <w:r>
        <w:rPr>
          <w:rFonts w:ascii="幼圆" w:eastAsia="幼圆" w:hAnsi="幼圆" w:cs="幼圆" w:hint="eastAsia"/>
          <w:noProof/>
          <w:sz w:val="24"/>
          <w:szCs w:val="24"/>
        </w:rPr>
        <w:drawing>
          <wp:inline distT="0" distB="0" distL="114300" distR="114300">
            <wp:extent cx="5270500" cy="2313305"/>
            <wp:effectExtent l="0" t="0" r="6350" b="10795"/>
            <wp:docPr id="75" name="图片 75" descr="管理员模块删除账号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管理员模块删除账号时序图"/>
                    <pic:cNvPicPr>
                      <a:picLocks noChangeAspect="1"/>
                    </pic:cNvPicPr>
                  </pic:nvPicPr>
                  <pic:blipFill>
                    <a:blip r:embed="rId20"/>
                    <a:stretch>
                      <a:fillRect/>
                    </a:stretch>
                  </pic:blipFill>
                  <pic:spPr>
                    <a:xfrm>
                      <a:off x="0" y="0"/>
                      <a:ext cx="5270500" cy="2313305"/>
                    </a:xfrm>
                    <a:prstGeom prst="rect">
                      <a:avLst/>
                    </a:prstGeom>
                  </pic:spPr>
                </pic:pic>
              </a:graphicData>
            </a:graphic>
          </wp:inline>
        </w:drawing>
      </w:r>
    </w:p>
    <w:p w:rsidR="00E27F87" w:rsidRDefault="00D927CC">
      <w:pPr>
        <w:jc w:val="center"/>
        <w:rPr>
          <w:rFonts w:ascii="幼圆" w:eastAsia="幼圆" w:hAnsi="幼圆" w:cs="幼圆"/>
          <w:sz w:val="24"/>
          <w:szCs w:val="24"/>
        </w:rPr>
      </w:pPr>
      <w:r>
        <w:rPr>
          <w:rFonts w:ascii="幼圆" w:eastAsia="幼圆" w:hAnsi="幼圆" w:cs="幼圆" w:hint="eastAsia"/>
          <w:sz w:val="24"/>
          <w:szCs w:val="24"/>
        </w:rPr>
        <w:t>图</w:t>
      </w:r>
      <w:r>
        <w:rPr>
          <w:rFonts w:ascii="幼圆" w:eastAsia="幼圆" w:hAnsi="幼圆" w:cs="幼圆" w:hint="eastAsia"/>
          <w:sz w:val="24"/>
          <w:szCs w:val="24"/>
        </w:rPr>
        <w:t xml:space="preserve"> </w:t>
      </w:r>
      <w:r>
        <w:rPr>
          <w:rFonts w:ascii="幼圆" w:eastAsia="幼圆" w:hAnsi="幼圆" w:cs="幼圆" w:hint="eastAsia"/>
          <w:sz w:val="24"/>
          <w:szCs w:val="24"/>
        </w:rPr>
        <w:t>5</w:t>
      </w:r>
      <w:r>
        <w:rPr>
          <w:rFonts w:ascii="幼圆" w:eastAsia="幼圆" w:hAnsi="幼圆" w:cs="幼圆" w:hint="eastAsia"/>
          <w:sz w:val="24"/>
          <w:szCs w:val="24"/>
        </w:rPr>
        <w:t>-</w:t>
      </w:r>
      <w:r>
        <w:rPr>
          <w:rFonts w:ascii="幼圆" w:eastAsia="幼圆" w:hAnsi="幼圆" w:cs="幼圆" w:hint="eastAsia"/>
          <w:sz w:val="24"/>
          <w:szCs w:val="24"/>
        </w:rPr>
        <w:t>3</w:t>
      </w:r>
      <w:r>
        <w:rPr>
          <w:rFonts w:ascii="幼圆" w:eastAsia="幼圆" w:hAnsi="幼圆" w:cs="幼圆" w:hint="eastAsia"/>
          <w:sz w:val="24"/>
          <w:szCs w:val="24"/>
        </w:rPr>
        <w:t>系统响应示意图</w:t>
      </w:r>
    </w:p>
    <w:p w:rsidR="00E27F87" w:rsidRDefault="00D927CC">
      <w:pPr>
        <w:pStyle w:val="30"/>
        <w:rPr>
          <w:rFonts w:ascii="黑体" w:eastAsia="黑体" w:hAnsi="黑体" w:cs="黑体"/>
          <w:color w:val="000000" w:themeColor="text1"/>
          <w:sz w:val="28"/>
          <w:szCs w:val="28"/>
        </w:rPr>
      </w:pPr>
      <w:bookmarkStart w:id="78" w:name="_Toc27979"/>
      <w:r>
        <w:rPr>
          <w:rFonts w:ascii="黑体" w:eastAsia="黑体" w:hAnsi="黑体" w:cs="黑体" w:hint="eastAsia"/>
          <w:color w:val="000000" w:themeColor="text1"/>
          <w:sz w:val="28"/>
          <w:szCs w:val="28"/>
        </w:rPr>
        <w:t>5.</w:t>
      </w:r>
      <w:r>
        <w:rPr>
          <w:rFonts w:ascii="黑体" w:eastAsia="黑体" w:hAnsi="黑体" w:cs="黑体" w:hint="eastAsia"/>
          <w:color w:val="000000" w:themeColor="text1"/>
          <w:sz w:val="28"/>
          <w:szCs w:val="28"/>
        </w:rPr>
        <w:t>3</w:t>
      </w:r>
      <w:r>
        <w:rPr>
          <w:rFonts w:ascii="黑体" w:eastAsia="黑体" w:hAnsi="黑体" w:cs="黑体" w:hint="eastAsia"/>
          <w:color w:val="000000" w:themeColor="text1"/>
          <w:sz w:val="28"/>
          <w:szCs w:val="28"/>
        </w:rPr>
        <w:t xml:space="preserve">.1 </w:t>
      </w:r>
      <w:r>
        <w:rPr>
          <w:rFonts w:ascii="黑体" w:eastAsia="黑体" w:hAnsi="黑体" w:cs="黑体" w:hint="eastAsia"/>
          <w:color w:val="000000" w:themeColor="text1"/>
          <w:sz w:val="28"/>
          <w:szCs w:val="28"/>
        </w:rPr>
        <w:t>表现层</w:t>
      </w:r>
      <w:bookmarkEnd w:id="78"/>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删除用户</w:t>
      </w:r>
      <w:r>
        <w:rPr>
          <w:rFonts w:ascii="幼圆" w:eastAsia="幼圆" w:hAnsi="幼圆" w:cs="幼圆" w:hint="eastAsia"/>
          <w:sz w:val="24"/>
          <w:szCs w:val="24"/>
        </w:rPr>
        <w:t>模块的表现层主要完成</w:t>
      </w:r>
      <w:r>
        <w:rPr>
          <w:rFonts w:ascii="幼圆" w:eastAsia="幼圆" w:hAnsi="幼圆" w:cs="幼圆" w:hint="eastAsia"/>
          <w:sz w:val="24"/>
          <w:szCs w:val="24"/>
        </w:rPr>
        <w:t>用户的显示</w:t>
      </w:r>
      <w:r>
        <w:rPr>
          <w:rFonts w:ascii="幼圆" w:eastAsia="幼圆" w:hAnsi="幼圆" w:cs="幼圆" w:hint="eastAsia"/>
          <w:sz w:val="24"/>
          <w:szCs w:val="24"/>
        </w:rPr>
        <w:t>。表现层对应的</w:t>
      </w:r>
      <w:r>
        <w:rPr>
          <w:rFonts w:ascii="幼圆" w:eastAsia="幼圆" w:hAnsi="幼圆" w:cs="幼圆" w:hint="eastAsia"/>
          <w:sz w:val="24"/>
          <w:szCs w:val="24"/>
        </w:rPr>
        <w:t>JSP</w:t>
      </w:r>
      <w:r>
        <w:rPr>
          <w:rFonts w:ascii="幼圆" w:eastAsia="幼圆" w:hAnsi="幼圆" w:cs="幼圆" w:hint="eastAsia"/>
          <w:sz w:val="24"/>
          <w:szCs w:val="24"/>
        </w:rPr>
        <w:t>页面列表见表</w:t>
      </w:r>
      <w:r>
        <w:rPr>
          <w:rFonts w:ascii="幼圆" w:eastAsia="幼圆" w:hAnsi="幼圆" w:cs="幼圆" w:hint="eastAsia"/>
          <w:sz w:val="24"/>
          <w:szCs w:val="24"/>
        </w:rPr>
        <w:t>5-11</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30"/>
        <w:gridCol w:w="2193"/>
        <w:gridCol w:w="3682"/>
      </w:tblGrid>
      <w:tr w:rsidR="00E27F87">
        <w:trPr>
          <w:jc w:val="center"/>
        </w:trPr>
        <w:tc>
          <w:tcPr>
            <w:tcW w:w="2630"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界面</w:t>
            </w:r>
          </w:p>
        </w:tc>
        <w:tc>
          <w:tcPr>
            <w:tcW w:w="2193"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JSP</w:t>
            </w:r>
          </w:p>
        </w:tc>
        <w:tc>
          <w:tcPr>
            <w:tcW w:w="3682"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功能描述</w:t>
            </w:r>
          </w:p>
        </w:tc>
      </w:tr>
      <w:tr w:rsidR="00E27F87">
        <w:trPr>
          <w:jc w:val="center"/>
        </w:trPr>
        <w:tc>
          <w:tcPr>
            <w:tcW w:w="2630"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管理员主界面</w:t>
            </w:r>
          </w:p>
        </w:tc>
        <w:tc>
          <w:tcPr>
            <w:tcW w:w="2193" w:type="dxa"/>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AdminIndex.jsp</w:t>
            </w:r>
            <w:proofErr w:type="spellEnd"/>
            <w:r>
              <w:rPr>
                <w:rFonts w:ascii="幼圆" w:eastAsia="幼圆" w:hAnsi="幼圆" w:cs="幼圆" w:hint="eastAsia"/>
                <w:sz w:val="24"/>
                <w:szCs w:val="24"/>
              </w:rPr>
              <w:t>和</w:t>
            </w:r>
            <w:proofErr w:type="spellStart"/>
            <w:r>
              <w:rPr>
                <w:rFonts w:ascii="幼圆" w:eastAsia="幼圆" w:hAnsi="幼圆" w:cs="幼圆" w:hint="eastAsia"/>
                <w:sz w:val="24"/>
                <w:szCs w:val="24"/>
              </w:rPr>
              <w:t>AdminIndex.jsp</w:t>
            </w:r>
            <w:proofErr w:type="spellEnd"/>
          </w:p>
        </w:tc>
        <w:tc>
          <w:tcPr>
            <w:tcW w:w="3682"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用户（</w:t>
            </w:r>
            <w:r>
              <w:rPr>
                <w:rFonts w:ascii="幼圆" w:eastAsia="幼圆" w:hAnsi="幼圆" w:cs="幼圆" w:hint="eastAsia"/>
                <w:sz w:val="24"/>
                <w:szCs w:val="24"/>
              </w:rPr>
              <w:t>管理员</w:t>
            </w:r>
            <w:r>
              <w:rPr>
                <w:rFonts w:ascii="幼圆" w:eastAsia="幼圆" w:hAnsi="幼圆" w:cs="幼圆" w:hint="eastAsia"/>
                <w:sz w:val="24"/>
                <w:szCs w:val="24"/>
              </w:rPr>
              <w:t>）</w:t>
            </w:r>
            <w:r>
              <w:rPr>
                <w:rFonts w:ascii="幼圆" w:eastAsia="幼圆" w:hAnsi="幼圆" w:cs="幼圆" w:hint="eastAsia"/>
                <w:sz w:val="24"/>
                <w:szCs w:val="24"/>
              </w:rPr>
              <w:t>删除用户</w:t>
            </w:r>
          </w:p>
        </w:tc>
      </w:tr>
    </w:tbl>
    <w:p w:rsidR="00E27F87" w:rsidRDefault="00D927CC">
      <w:pPr>
        <w:ind w:firstLineChars="100" w:firstLine="240"/>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5</w:t>
      </w:r>
      <w:r>
        <w:rPr>
          <w:rFonts w:ascii="幼圆" w:eastAsia="幼圆" w:hAnsi="幼圆" w:cs="幼圆" w:hint="eastAsia"/>
          <w:sz w:val="24"/>
          <w:szCs w:val="24"/>
        </w:rPr>
        <w:t>-</w:t>
      </w:r>
      <w:r>
        <w:rPr>
          <w:rFonts w:ascii="幼圆" w:eastAsia="幼圆" w:hAnsi="幼圆" w:cs="幼圆" w:hint="eastAsia"/>
          <w:sz w:val="24"/>
          <w:szCs w:val="24"/>
        </w:rPr>
        <w:t>11</w:t>
      </w:r>
      <w:r>
        <w:rPr>
          <w:rFonts w:ascii="幼圆" w:eastAsia="幼圆" w:hAnsi="幼圆" w:cs="幼圆" w:hint="eastAsia"/>
          <w:sz w:val="24"/>
          <w:szCs w:val="24"/>
        </w:rPr>
        <w:t xml:space="preserve"> </w:t>
      </w:r>
      <w:r>
        <w:rPr>
          <w:rFonts w:ascii="幼圆" w:eastAsia="幼圆" w:hAnsi="幼圆" w:cs="幼圆" w:hint="eastAsia"/>
          <w:sz w:val="24"/>
          <w:szCs w:val="24"/>
        </w:rPr>
        <w:t>删除</w:t>
      </w:r>
      <w:r>
        <w:rPr>
          <w:rFonts w:ascii="幼圆" w:eastAsia="幼圆" w:hAnsi="幼圆" w:cs="幼圆" w:hint="eastAsia"/>
          <w:sz w:val="24"/>
          <w:szCs w:val="24"/>
        </w:rPr>
        <w:t>模块表现层</w:t>
      </w:r>
      <w:r>
        <w:rPr>
          <w:rFonts w:ascii="幼圆" w:eastAsia="幼圆" w:hAnsi="幼圆" w:cs="幼圆" w:hint="eastAsia"/>
          <w:sz w:val="24"/>
          <w:szCs w:val="24"/>
        </w:rPr>
        <w:t>JSP</w:t>
      </w:r>
      <w:r>
        <w:rPr>
          <w:rFonts w:ascii="幼圆" w:eastAsia="幼圆" w:hAnsi="幼圆" w:cs="幼圆" w:hint="eastAsia"/>
          <w:sz w:val="24"/>
          <w:szCs w:val="24"/>
        </w:rPr>
        <w:t>列表</w:t>
      </w:r>
    </w:p>
    <w:p w:rsidR="00E27F87" w:rsidRDefault="00D927CC">
      <w:pPr>
        <w:pStyle w:val="30"/>
        <w:rPr>
          <w:rFonts w:ascii="黑体" w:eastAsia="黑体" w:hAnsi="黑体" w:cs="黑体"/>
          <w:color w:val="000000" w:themeColor="text1"/>
          <w:sz w:val="28"/>
          <w:szCs w:val="28"/>
        </w:rPr>
      </w:pPr>
      <w:bookmarkStart w:id="79" w:name="_Toc29388"/>
      <w:r>
        <w:rPr>
          <w:rFonts w:ascii="黑体" w:eastAsia="黑体" w:hAnsi="黑体" w:cs="黑体" w:hint="eastAsia"/>
          <w:color w:val="000000" w:themeColor="text1"/>
          <w:sz w:val="28"/>
          <w:szCs w:val="28"/>
        </w:rPr>
        <w:t>5.</w:t>
      </w:r>
      <w:r>
        <w:rPr>
          <w:rFonts w:ascii="黑体" w:eastAsia="黑体" w:hAnsi="黑体" w:cs="黑体" w:hint="eastAsia"/>
          <w:color w:val="000000" w:themeColor="text1"/>
          <w:sz w:val="28"/>
          <w:szCs w:val="28"/>
        </w:rPr>
        <w:t>3</w:t>
      </w:r>
      <w:r>
        <w:rPr>
          <w:rFonts w:ascii="黑体" w:eastAsia="黑体" w:hAnsi="黑体" w:cs="黑体" w:hint="eastAsia"/>
          <w:color w:val="000000" w:themeColor="text1"/>
          <w:sz w:val="28"/>
          <w:szCs w:val="28"/>
        </w:rPr>
        <w:t xml:space="preserve">.2 </w:t>
      </w:r>
      <w:r>
        <w:rPr>
          <w:rFonts w:ascii="黑体" w:eastAsia="黑体" w:hAnsi="黑体" w:cs="黑体" w:hint="eastAsia"/>
          <w:color w:val="000000" w:themeColor="text1"/>
          <w:sz w:val="28"/>
          <w:szCs w:val="28"/>
        </w:rPr>
        <w:t>控制层</w:t>
      </w:r>
      <w:bookmarkEnd w:id="79"/>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删除</w:t>
      </w:r>
      <w:r>
        <w:rPr>
          <w:rFonts w:ascii="幼圆" w:eastAsia="幼圆" w:hAnsi="幼圆" w:cs="幼圆" w:hint="eastAsia"/>
          <w:sz w:val="24"/>
          <w:szCs w:val="24"/>
        </w:rPr>
        <w:t>模块的控制</w:t>
      </w:r>
      <w:proofErr w:type="gramStart"/>
      <w:r>
        <w:rPr>
          <w:rFonts w:ascii="幼圆" w:eastAsia="幼圆" w:hAnsi="幼圆" w:cs="幼圆" w:hint="eastAsia"/>
          <w:sz w:val="24"/>
          <w:szCs w:val="24"/>
        </w:rPr>
        <w:t>层负责</w:t>
      </w:r>
      <w:proofErr w:type="gramEnd"/>
      <w:r>
        <w:rPr>
          <w:rFonts w:ascii="幼圆" w:eastAsia="幼圆" w:hAnsi="幼圆" w:cs="幼圆" w:hint="eastAsia"/>
          <w:sz w:val="24"/>
          <w:szCs w:val="24"/>
        </w:rPr>
        <w:t>接收</w:t>
      </w:r>
      <w:r>
        <w:rPr>
          <w:rFonts w:ascii="幼圆" w:eastAsia="幼圆" w:hAnsi="幼圆" w:cs="幼圆" w:hint="eastAsia"/>
          <w:sz w:val="24"/>
          <w:szCs w:val="24"/>
        </w:rPr>
        <w:t>来自</w:t>
      </w:r>
      <w:proofErr w:type="spellStart"/>
      <w:r>
        <w:rPr>
          <w:rFonts w:ascii="幼圆" w:eastAsia="幼圆" w:hAnsi="幼圆" w:cs="幼圆" w:hint="eastAsia"/>
          <w:sz w:val="24"/>
          <w:szCs w:val="24"/>
        </w:rPr>
        <w:t>AdminIndex.jsp</w:t>
      </w:r>
      <w:proofErr w:type="spellEnd"/>
      <w:r>
        <w:rPr>
          <w:rFonts w:ascii="幼圆" w:eastAsia="幼圆" w:hAnsi="幼圆" w:cs="幼圆" w:hint="eastAsia"/>
          <w:sz w:val="24"/>
          <w:szCs w:val="24"/>
        </w:rPr>
        <w:t>和</w:t>
      </w:r>
      <w:r>
        <w:rPr>
          <w:rFonts w:ascii="幼圆" w:eastAsia="幼圆" w:hAnsi="幼圆" w:cs="幼圆" w:hint="eastAsia"/>
          <w:sz w:val="24"/>
          <w:szCs w:val="24"/>
        </w:rPr>
        <w:t>AdminIndex1.jsp</w:t>
      </w:r>
      <w:r>
        <w:rPr>
          <w:rFonts w:ascii="幼圆" w:eastAsia="幼圆" w:hAnsi="幼圆" w:cs="幼圆" w:hint="eastAsia"/>
          <w:sz w:val="24"/>
          <w:szCs w:val="24"/>
        </w:rPr>
        <w:t>的用户输入，同时调用</w:t>
      </w:r>
      <w:r>
        <w:rPr>
          <w:rFonts w:ascii="幼圆" w:eastAsia="幼圆" w:hAnsi="幼圆" w:cs="幼圆" w:hint="eastAsia"/>
          <w:sz w:val="24"/>
          <w:szCs w:val="24"/>
        </w:rPr>
        <w:t>管理员功能模块</w:t>
      </w:r>
      <w:r>
        <w:rPr>
          <w:rFonts w:ascii="幼圆" w:eastAsia="幼圆" w:hAnsi="幼圆" w:cs="幼圆" w:hint="eastAsia"/>
          <w:sz w:val="24"/>
          <w:szCs w:val="24"/>
        </w:rPr>
        <w:t>的业务逻辑接口，将相应信息传到表现层，并决定显示页面。</w:t>
      </w:r>
      <w:r>
        <w:rPr>
          <w:rFonts w:ascii="幼圆" w:eastAsia="幼圆" w:hAnsi="幼圆" w:cs="幼圆" w:hint="eastAsia"/>
          <w:sz w:val="24"/>
          <w:szCs w:val="24"/>
        </w:rPr>
        <w:t>用户删除</w:t>
      </w:r>
      <w:r>
        <w:rPr>
          <w:rFonts w:ascii="幼圆" w:eastAsia="幼圆" w:hAnsi="幼圆" w:cs="幼圆" w:hint="eastAsia"/>
          <w:sz w:val="24"/>
          <w:szCs w:val="24"/>
        </w:rPr>
        <w:t>模块控制层列表见表</w:t>
      </w:r>
      <w:r>
        <w:rPr>
          <w:rFonts w:ascii="幼圆" w:eastAsia="幼圆" w:hAnsi="幼圆" w:cs="幼圆" w:hint="eastAsia"/>
          <w:sz w:val="24"/>
          <w:szCs w:val="24"/>
        </w:rPr>
        <w:t>5</w:t>
      </w:r>
      <w:r>
        <w:rPr>
          <w:rFonts w:ascii="幼圆" w:eastAsia="幼圆" w:hAnsi="幼圆" w:cs="幼圆" w:hint="eastAsia"/>
          <w:sz w:val="24"/>
          <w:szCs w:val="24"/>
        </w:rPr>
        <w:t>-</w:t>
      </w:r>
      <w:r>
        <w:rPr>
          <w:rFonts w:ascii="幼圆" w:eastAsia="幼圆" w:hAnsi="幼圆" w:cs="幼圆" w:hint="eastAsia"/>
          <w:sz w:val="24"/>
          <w:szCs w:val="24"/>
        </w:rPr>
        <w:t>12</w:t>
      </w:r>
      <w:r>
        <w:rPr>
          <w:rFonts w:ascii="幼圆" w:eastAsia="幼圆" w:hAnsi="幼圆" w:cs="幼圆" w:hint="eastAsia"/>
          <w:sz w:val="24"/>
          <w:szCs w:val="24"/>
        </w:rPr>
        <w:t>所示。</w:t>
      </w:r>
    </w:p>
    <w:tbl>
      <w:tblPr>
        <w:tblW w:w="898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12"/>
        <w:gridCol w:w="2803"/>
        <w:gridCol w:w="1801"/>
        <w:gridCol w:w="3064"/>
      </w:tblGrid>
      <w:tr w:rsidR="00E27F87">
        <w:trPr>
          <w:trHeight w:val="438"/>
          <w:jc w:val="center"/>
        </w:trPr>
        <w:tc>
          <w:tcPr>
            <w:tcW w:w="131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803"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Action</w:t>
            </w:r>
          </w:p>
        </w:tc>
        <w:tc>
          <w:tcPr>
            <w:tcW w:w="1801"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转移说明</w:t>
            </w:r>
          </w:p>
        </w:tc>
        <w:tc>
          <w:tcPr>
            <w:tcW w:w="306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trHeight w:val="1260"/>
          <w:jc w:val="center"/>
        </w:trPr>
        <w:tc>
          <w:tcPr>
            <w:tcW w:w="1312" w:type="dxa"/>
            <w:tcBorders>
              <w:top w:val="single" w:sz="6" w:space="0" w:color="000080"/>
              <w:left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删除</w:t>
            </w:r>
          </w:p>
        </w:tc>
        <w:tc>
          <w:tcPr>
            <w:tcW w:w="2803" w:type="dxa"/>
            <w:tcBorders>
              <w:top w:val="single" w:sz="6" w:space="0" w:color="000080"/>
              <w:left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AdminController</w:t>
            </w:r>
            <w:r>
              <w:rPr>
                <w:rFonts w:ascii="幼圆" w:eastAsia="幼圆" w:hAnsi="幼圆" w:cs="幼圆" w:hint="eastAsia"/>
                <w:sz w:val="24"/>
                <w:szCs w:val="24"/>
              </w:rPr>
              <w:t>.java</w:t>
            </w:r>
          </w:p>
        </w:tc>
        <w:tc>
          <w:tcPr>
            <w:tcW w:w="1801"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SUCCESS</w:t>
            </w:r>
          </w:p>
        </w:tc>
        <w:tc>
          <w:tcPr>
            <w:tcW w:w="306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AdminIndex</w:t>
            </w:r>
            <w:r>
              <w:rPr>
                <w:rFonts w:ascii="幼圆" w:eastAsia="幼圆" w:hAnsi="幼圆" w:cs="幼圆" w:hint="eastAsia"/>
                <w:sz w:val="24"/>
                <w:szCs w:val="24"/>
              </w:rPr>
              <w:t>.jsp</w:t>
            </w:r>
            <w:proofErr w:type="spellEnd"/>
            <w:r>
              <w:rPr>
                <w:rFonts w:ascii="幼圆" w:eastAsia="幼圆" w:hAnsi="幼圆" w:cs="幼圆" w:hint="eastAsia"/>
                <w:sz w:val="24"/>
                <w:szCs w:val="24"/>
              </w:rPr>
              <w:t>或</w:t>
            </w:r>
            <w:proofErr w:type="spellStart"/>
            <w:r>
              <w:rPr>
                <w:rFonts w:ascii="幼圆" w:eastAsia="幼圆" w:hAnsi="幼圆" w:cs="幼圆" w:hint="eastAsia"/>
                <w:sz w:val="24"/>
                <w:szCs w:val="24"/>
              </w:rPr>
              <w:t>AdminIndex.jsp</w:t>
            </w:r>
            <w:proofErr w:type="spellEnd"/>
            <w:r>
              <w:rPr>
                <w:rFonts w:ascii="幼圆" w:eastAsia="幼圆" w:hAnsi="幼圆" w:cs="幼圆" w:hint="eastAsia"/>
                <w:sz w:val="24"/>
                <w:szCs w:val="24"/>
              </w:rPr>
              <w:t>，显示对应的页面</w:t>
            </w:r>
            <w:r>
              <w:rPr>
                <w:rFonts w:ascii="幼圆" w:eastAsia="幼圆" w:hAnsi="幼圆" w:cs="幼圆" w:hint="eastAsia"/>
                <w:sz w:val="24"/>
                <w:szCs w:val="24"/>
              </w:rPr>
              <w:t>。</w:t>
            </w:r>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5</w:t>
      </w:r>
      <w:r>
        <w:rPr>
          <w:rFonts w:ascii="幼圆" w:eastAsia="幼圆" w:hAnsi="幼圆" w:cs="幼圆" w:hint="eastAsia"/>
          <w:sz w:val="24"/>
          <w:szCs w:val="24"/>
        </w:rPr>
        <w:t>-</w:t>
      </w:r>
      <w:r>
        <w:rPr>
          <w:rFonts w:ascii="幼圆" w:eastAsia="幼圆" w:hAnsi="幼圆" w:cs="幼圆" w:hint="eastAsia"/>
          <w:sz w:val="24"/>
          <w:szCs w:val="24"/>
        </w:rPr>
        <w:t>12</w:t>
      </w:r>
      <w:r>
        <w:rPr>
          <w:rFonts w:ascii="幼圆" w:eastAsia="幼圆" w:hAnsi="幼圆" w:cs="幼圆" w:hint="eastAsia"/>
          <w:sz w:val="24"/>
          <w:szCs w:val="24"/>
        </w:rPr>
        <w:t>登入模块控制层列表</w: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t>在控制层中</w:t>
      </w:r>
      <w:r>
        <w:rPr>
          <w:rFonts w:ascii="幼圆" w:eastAsia="幼圆" w:hAnsi="幼圆" w:cs="幼圆" w:hint="eastAsia"/>
          <w:sz w:val="24"/>
          <w:szCs w:val="24"/>
        </w:rPr>
        <w:t>AdminController</w:t>
      </w:r>
      <w:r>
        <w:rPr>
          <w:rFonts w:ascii="幼圆" w:eastAsia="幼圆" w:hAnsi="幼圆" w:cs="幼圆" w:hint="eastAsia"/>
          <w:sz w:val="24"/>
          <w:szCs w:val="24"/>
        </w:rPr>
        <w:t>.java</w:t>
      </w:r>
      <w:r>
        <w:rPr>
          <w:rFonts w:ascii="幼圆" w:eastAsia="幼圆" w:hAnsi="幼圆" w:cs="幼圆" w:hint="eastAsia"/>
          <w:sz w:val="24"/>
          <w:szCs w:val="24"/>
        </w:rPr>
        <w:t>的描述如下所示：</w:t>
      </w:r>
    </w:p>
    <w:p w:rsidR="00E27F87" w:rsidRDefault="00D927CC">
      <w:r>
        <w:rPr>
          <w:rFonts w:ascii="幼圆" w:eastAsia="幼圆" w:hAnsi="幼圆" w:cs="幼圆" w:hint="eastAsia"/>
          <w:noProof/>
          <w:sz w:val="24"/>
          <w:szCs w:val="24"/>
        </w:rPr>
        <mc:AlternateContent>
          <mc:Choice Requires="wps">
            <w:drawing>
              <wp:inline distT="0" distB="0" distL="0" distR="0">
                <wp:extent cx="5224780" cy="2971165"/>
                <wp:effectExtent l="4445" t="4445" r="9525" b="15240"/>
                <wp:docPr id="69"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2971165"/>
                        </a:xfrm>
                        <a:prstGeom prst="rect">
                          <a:avLst/>
                        </a:prstGeom>
                        <a:solidFill>
                          <a:srgbClr val="A5A5A5"/>
                        </a:solidFill>
                        <a:ln w="9525">
                          <a:solidFill>
                            <a:srgbClr val="000000"/>
                          </a:solidFill>
                          <a:miter lim="800000"/>
                        </a:ln>
                      </wps:spPr>
                      <wps:txbx>
                        <w:txbxContent>
                          <w:p w:rsidR="00E27F87" w:rsidRDefault="00D927CC">
                            <w:pPr>
                              <w:spacing w:line="180" w:lineRule="auto"/>
                              <w:rPr>
                                <w:b/>
                              </w:rPr>
                            </w:pPr>
                            <w:r>
                              <w:rPr>
                                <w:rFonts w:hint="eastAsia"/>
                                <w:b/>
                              </w:rPr>
                              <w:t xml:space="preserve">package </w:t>
                            </w:r>
                            <w:proofErr w:type="spellStart"/>
                            <w:proofErr w:type="gramStart"/>
                            <w:r>
                              <w:rPr>
                                <w:rFonts w:hint="eastAsia"/>
                                <w:b/>
                              </w:rPr>
                              <w:t>com.gxun.jms.controller</w:t>
                            </w:r>
                            <w:proofErr w:type="spellEnd"/>
                            <w:proofErr w:type="gramEnd"/>
                            <w:r>
                              <w:rPr>
                                <w:rFonts w:hint="eastAsia"/>
                                <w:b/>
                              </w:rPr>
                              <w:t>;</w:t>
                            </w:r>
                          </w:p>
                          <w:p w:rsidR="00E27F87" w:rsidRDefault="00D927CC">
                            <w:pPr>
                              <w:spacing w:line="180" w:lineRule="auto"/>
                            </w:pPr>
                            <w:r>
                              <w:t>/**</w:t>
                            </w:r>
                          </w:p>
                          <w:p w:rsidR="00E27F87" w:rsidRDefault="00D927CC">
                            <w:pPr>
                              <w:spacing w:line="180" w:lineRule="auto"/>
                            </w:pPr>
                            <w:r>
                              <w:t xml:space="preserve">* </w:t>
                            </w:r>
                            <w:r>
                              <w:rPr>
                                <w:i/>
                              </w:rPr>
                              <w:t>@description</w:t>
                            </w:r>
                            <w:r>
                              <w:t xml:space="preserve"> </w:t>
                            </w:r>
                            <w:r>
                              <w:t>实现登录页面</w:t>
                            </w:r>
                            <w:r>
                              <w:rPr>
                                <w:rFonts w:hint="eastAsia"/>
                              </w:rPr>
                              <w:t>的控制</w:t>
                            </w:r>
                          </w:p>
                          <w:p w:rsidR="00E27F87" w:rsidRDefault="00D927CC">
                            <w:pPr>
                              <w:spacing w:line="180" w:lineRule="auto"/>
                            </w:pPr>
                            <w:r>
                              <w:t>*/</w:t>
                            </w:r>
                          </w:p>
                          <w:p w:rsidR="00E27F87" w:rsidRDefault="00D927CC">
                            <w:pPr>
                              <w:spacing w:line="180" w:lineRule="auto"/>
                              <w:ind w:firstLineChars="100" w:firstLine="220"/>
                              <w:rPr>
                                <w:bCs/>
                              </w:rPr>
                            </w:pPr>
                            <w:r>
                              <w:rPr>
                                <w:rFonts w:hint="eastAsia"/>
                                <w:bCs/>
                              </w:rPr>
                              <w:t>@</w:t>
                            </w:r>
                            <w:proofErr w:type="spellStart"/>
                            <w:r>
                              <w:rPr>
                                <w:rFonts w:hint="eastAsia"/>
                                <w:bCs/>
                              </w:rPr>
                              <w:t>RestController</w:t>
                            </w:r>
                            <w:proofErr w:type="spellEnd"/>
                            <w:r>
                              <w:rPr>
                                <w:rFonts w:hint="eastAsia"/>
                                <w:bCs/>
                              </w:rPr>
                              <w:t>（控制器）</w:t>
                            </w:r>
                          </w:p>
                          <w:p w:rsidR="00E27F87" w:rsidRDefault="00D927CC">
                            <w:pPr>
                              <w:spacing w:line="180" w:lineRule="auto"/>
                              <w:ind w:firstLineChars="100" w:firstLine="220"/>
                              <w:rPr>
                                <w:bCs/>
                              </w:rPr>
                            </w:pPr>
                            <w:r>
                              <w:rPr>
                                <w:rFonts w:hint="eastAsia"/>
                                <w:bCs/>
                              </w:rPr>
                              <w:t xml:space="preserve">public class </w:t>
                            </w:r>
                            <w:proofErr w:type="spellStart"/>
                            <w:proofErr w:type="gramStart"/>
                            <w:r>
                              <w:rPr>
                                <w:rFonts w:hint="eastAsia"/>
                              </w:rPr>
                              <w:t>AdminController</w:t>
                            </w:r>
                            <w:proofErr w:type="spellEnd"/>
                            <w:r>
                              <w:rPr>
                                <w:rFonts w:hint="eastAsia"/>
                                <w:bCs/>
                              </w:rPr>
                              <w:t>{</w:t>
                            </w:r>
                            <w:proofErr w:type="gramEnd"/>
                          </w:p>
                          <w:p w:rsidR="00E27F87" w:rsidRDefault="00D927CC">
                            <w:pPr>
                              <w:spacing w:line="180" w:lineRule="auto"/>
                            </w:pPr>
                            <w:r>
                              <w:tab/>
                            </w:r>
                            <w:r>
                              <w:rPr>
                                <w:rFonts w:hint="eastAsia"/>
                              </w:rPr>
                              <w:t>/*</w:t>
                            </w:r>
                            <w:r>
                              <w:rPr>
                                <w:rFonts w:hint="eastAsia"/>
                              </w:rPr>
                              <w:t>对用户输入数据的获取</w:t>
                            </w:r>
                            <w:r>
                              <w:rPr>
                                <w:rFonts w:hint="eastAsia"/>
                              </w:rPr>
                              <w:t>*/</w:t>
                            </w:r>
                          </w:p>
                          <w:p w:rsidR="00E27F87" w:rsidRDefault="00D927CC">
                            <w:pPr>
                              <w:spacing w:line="180" w:lineRule="auto"/>
                              <w:ind w:firstLineChars="200" w:firstLine="440"/>
                            </w:pPr>
                            <w:r>
                              <w:rPr>
                                <w:rFonts w:hint="eastAsia"/>
                              </w:rPr>
                              <w:t xml:space="preserve">/* </w:t>
                            </w:r>
                            <w:r>
                              <w:rPr>
                                <w:rFonts w:hint="eastAsia"/>
                              </w:rPr>
                              <w:t>对数据进行简单的处理</w:t>
                            </w:r>
                            <w:r>
                              <w:rPr>
                                <w:rFonts w:hint="eastAsia"/>
                              </w:rPr>
                              <w:t>*/</w:t>
                            </w:r>
                          </w:p>
                          <w:p w:rsidR="00E27F87" w:rsidRDefault="00D927CC">
                            <w:pPr>
                              <w:spacing w:line="180" w:lineRule="auto"/>
                            </w:pPr>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69" o:spid="_x0000_s1075" type="#_x0000_t202" style="width:411.4pt;height:23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" fillcolor="#a5a5a5">
                <v:textbox>
                  <w:txbxContent>
                    <w:p w:rsidR="00E27F87" w:rsidRDefault="00D927CC">
                      <w:pPr>
                        <w:spacing w:line="180" w:lineRule="auto"/>
                        <w:rPr>
                          <w:b/>
                        </w:rPr>
                      </w:pPr>
                      <w:r>
                        <w:rPr>
                          <w:rFonts w:hint="eastAsia"/>
                          <w:b/>
                        </w:rPr>
                        <w:t xml:space="preserve">package </w:t>
                      </w:r>
                      <w:proofErr w:type="spellStart"/>
                      <w:proofErr w:type="gramStart"/>
                      <w:r>
                        <w:rPr>
                          <w:rFonts w:hint="eastAsia"/>
                          <w:b/>
                        </w:rPr>
                        <w:t>com.gxun.jms.controller</w:t>
                      </w:r>
                      <w:proofErr w:type="spellEnd"/>
                      <w:proofErr w:type="gramEnd"/>
                      <w:r>
                        <w:rPr>
                          <w:rFonts w:hint="eastAsia"/>
                          <w:b/>
                        </w:rPr>
                        <w:t>;</w:t>
                      </w:r>
                    </w:p>
                    <w:p w:rsidR="00E27F87" w:rsidRDefault="00D927CC">
                      <w:pPr>
                        <w:spacing w:line="180" w:lineRule="auto"/>
                      </w:pPr>
                      <w:r>
                        <w:t>/**</w:t>
                      </w:r>
                    </w:p>
                    <w:p w:rsidR="00E27F87" w:rsidRDefault="00D927CC">
                      <w:pPr>
                        <w:spacing w:line="180" w:lineRule="auto"/>
                      </w:pPr>
                      <w:r>
                        <w:t xml:space="preserve">* </w:t>
                      </w:r>
                      <w:r>
                        <w:rPr>
                          <w:i/>
                        </w:rPr>
                        <w:t>@description</w:t>
                      </w:r>
                      <w:r>
                        <w:t xml:space="preserve"> </w:t>
                      </w:r>
                      <w:r>
                        <w:t>实现登录页面</w:t>
                      </w:r>
                      <w:r>
                        <w:rPr>
                          <w:rFonts w:hint="eastAsia"/>
                        </w:rPr>
                        <w:t>的控制</w:t>
                      </w:r>
                    </w:p>
                    <w:p w:rsidR="00E27F87" w:rsidRDefault="00D927CC">
                      <w:pPr>
                        <w:spacing w:line="180" w:lineRule="auto"/>
                      </w:pPr>
                      <w:r>
                        <w:t>*/</w:t>
                      </w:r>
                    </w:p>
                    <w:p w:rsidR="00E27F87" w:rsidRDefault="00D927CC">
                      <w:pPr>
                        <w:spacing w:line="180" w:lineRule="auto"/>
                        <w:ind w:firstLineChars="100" w:firstLine="220"/>
                        <w:rPr>
                          <w:bCs/>
                        </w:rPr>
                      </w:pPr>
                      <w:r>
                        <w:rPr>
                          <w:rFonts w:hint="eastAsia"/>
                          <w:bCs/>
                        </w:rPr>
                        <w:t>@</w:t>
                      </w:r>
                      <w:proofErr w:type="spellStart"/>
                      <w:r>
                        <w:rPr>
                          <w:rFonts w:hint="eastAsia"/>
                          <w:bCs/>
                        </w:rPr>
                        <w:t>RestController</w:t>
                      </w:r>
                      <w:proofErr w:type="spellEnd"/>
                      <w:r>
                        <w:rPr>
                          <w:rFonts w:hint="eastAsia"/>
                          <w:bCs/>
                        </w:rPr>
                        <w:t>（控制器）</w:t>
                      </w:r>
                    </w:p>
                    <w:p w:rsidR="00E27F87" w:rsidRDefault="00D927CC">
                      <w:pPr>
                        <w:spacing w:line="180" w:lineRule="auto"/>
                        <w:ind w:firstLineChars="100" w:firstLine="220"/>
                        <w:rPr>
                          <w:bCs/>
                        </w:rPr>
                      </w:pPr>
                      <w:r>
                        <w:rPr>
                          <w:rFonts w:hint="eastAsia"/>
                          <w:bCs/>
                        </w:rPr>
                        <w:t xml:space="preserve">public class </w:t>
                      </w:r>
                      <w:proofErr w:type="spellStart"/>
                      <w:proofErr w:type="gramStart"/>
                      <w:r>
                        <w:rPr>
                          <w:rFonts w:hint="eastAsia"/>
                        </w:rPr>
                        <w:t>AdminController</w:t>
                      </w:r>
                      <w:proofErr w:type="spellEnd"/>
                      <w:r>
                        <w:rPr>
                          <w:rFonts w:hint="eastAsia"/>
                          <w:bCs/>
                        </w:rPr>
                        <w:t>{</w:t>
                      </w:r>
                      <w:proofErr w:type="gramEnd"/>
                    </w:p>
                    <w:p w:rsidR="00E27F87" w:rsidRDefault="00D927CC">
                      <w:pPr>
                        <w:spacing w:line="180" w:lineRule="auto"/>
                      </w:pPr>
                      <w:r>
                        <w:tab/>
                      </w:r>
                      <w:r>
                        <w:rPr>
                          <w:rFonts w:hint="eastAsia"/>
                        </w:rPr>
                        <w:t>/*</w:t>
                      </w:r>
                      <w:r>
                        <w:rPr>
                          <w:rFonts w:hint="eastAsia"/>
                        </w:rPr>
                        <w:t>对用户输入数据的获取</w:t>
                      </w:r>
                      <w:r>
                        <w:rPr>
                          <w:rFonts w:hint="eastAsia"/>
                        </w:rPr>
                        <w:t>*/</w:t>
                      </w:r>
                    </w:p>
                    <w:p w:rsidR="00E27F87" w:rsidRDefault="00D927CC">
                      <w:pPr>
                        <w:spacing w:line="180" w:lineRule="auto"/>
                        <w:ind w:firstLineChars="200" w:firstLine="440"/>
                      </w:pPr>
                      <w:r>
                        <w:rPr>
                          <w:rFonts w:hint="eastAsia"/>
                        </w:rPr>
                        <w:t xml:space="preserve">/* </w:t>
                      </w:r>
                      <w:r>
                        <w:rPr>
                          <w:rFonts w:hint="eastAsia"/>
                        </w:rPr>
                        <w:t>对数据进行简单的处理</w:t>
                      </w:r>
                      <w:r>
                        <w:rPr>
                          <w:rFonts w:hint="eastAsia"/>
                        </w:rPr>
                        <w:t>*/</w:t>
                      </w:r>
                    </w:p>
                    <w:p w:rsidR="00E27F87" w:rsidRDefault="00D927CC">
                      <w:pPr>
                        <w:spacing w:line="180" w:lineRule="auto"/>
                      </w:pPr>
                      <w:r>
                        <w:rPr>
                          <w:rFonts w:hint="eastAsia"/>
                        </w:rPr>
                        <w:t>}</w:t>
                      </w:r>
                    </w:p>
                  </w:txbxContent>
                </v:textbox>
                <w10:anchorlock/>
              </v:shape>
            </w:pict>
          </mc:Fallback>
        </mc:AlternateContent>
      </w:r>
    </w:p>
    <w:p w:rsidR="00E27F87" w:rsidRDefault="00D927CC">
      <w:pPr>
        <w:pStyle w:val="30"/>
        <w:rPr>
          <w:rFonts w:ascii="黑体" w:eastAsia="黑体" w:hAnsi="黑体" w:cs="黑体"/>
          <w:color w:val="000000" w:themeColor="text1"/>
          <w:sz w:val="28"/>
          <w:szCs w:val="28"/>
        </w:rPr>
      </w:pPr>
      <w:bookmarkStart w:id="80" w:name="_Toc11981"/>
      <w:r>
        <w:rPr>
          <w:rFonts w:ascii="黑体" w:eastAsia="黑体" w:hAnsi="黑体" w:cs="黑体" w:hint="eastAsia"/>
          <w:color w:val="000000" w:themeColor="text1"/>
          <w:sz w:val="28"/>
          <w:szCs w:val="28"/>
        </w:rPr>
        <w:t>5.</w:t>
      </w:r>
      <w:r>
        <w:rPr>
          <w:rFonts w:ascii="黑体" w:eastAsia="黑体" w:hAnsi="黑体" w:cs="黑体" w:hint="eastAsia"/>
          <w:color w:val="000000" w:themeColor="text1"/>
          <w:sz w:val="28"/>
          <w:szCs w:val="28"/>
        </w:rPr>
        <w:t>3</w:t>
      </w:r>
      <w:r>
        <w:rPr>
          <w:rFonts w:ascii="黑体" w:eastAsia="黑体" w:hAnsi="黑体" w:cs="黑体" w:hint="eastAsia"/>
          <w:color w:val="000000" w:themeColor="text1"/>
          <w:sz w:val="28"/>
          <w:szCs w:val="28"/>
        </w:rPr>
        <w:t xml:space="preserve">.3 </w:t>
      </w:r>
      <w:r>
        <w:rPr>
          <w:rFonts w:ascii="黑体" w:eastAsia="黑体" w:hAnsi="黑体" w:cs="黑体" w:hint="eastAsia"/>
          <w:color w:val="000000" w:themeColor="text1"/>
          <w:sz w:val="28"/>
          <w:szCs w:val="28"/>
        </w:rPr>
        <w:t>业务逻辑层</w:t>
      </w:r>
      <w:bookmarkEnd w:id="80"/>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删除用户</w:t>
      </w:r>
      <w:r>
        <w:rPr>
          <w:rFonts w:ascii="幼圆" w:eastAsia="幼圆" w:hAnsi="幼圆" w:cs="幼圆" w:hint="eastAsia"/>
          <w:sz w:val="24"/>
          <w:szCs w:val="24"/>
        </w:rPr>
        <w:t>模块的业务逻辑层主要完成对</w:t>
      </w:r>
      <w:r>
        <w:rPr>
          <w:rFonts w:ascii="幼圆" w:eastAsia="幼圆" w:hAnsi="幼圆" w:cs="幼圆" w:hint="eastAsia"/>
          <w:sz w:val="24"/>
          <w:szCs w:val="24"/>
        </w:rPr>
        <w:t>用户账号的删除</w:t>
      </w:r>
      <w:r>
        <w:rPr>
          <w:rFonts w:ascii="幼圆" w:eastAsia="幼圆" w:hAnsi="幼圆" w:cs="幼圆" w:hint="eastAsia"/>
          <w:sz w:val="24"/>
          <w:szCs w:val="24"/>
        </w:rPr>
        <w:t>，同时调用</w:t>
      </w:r>
      <w:r>
        <w:rPr>
          <w:rFonts w:ascii="幼圆" w:eastAsia="幼圆" w:hAnsi="幼圆" w:cs="幼圆" w:hint="eastAsia"/>
          <w:sz w:val="24"/>
          <w:szCs w:val="24"/>
        </w:rPr>
        <w:t>删除</w:t>
      </w:r>
      <w:r>
        <w:rPr>
          <w:rFonts w:ascii="幼圆" w:eastAsia="幼圆" w:hAnsi="幼圆" w:cs="幼圆" w:hint="eastAsia"/>
          <w:sz w:val="24"/>
          <w:szCs w:val="24"/>
        </w:rPr>
        <w:t>模块的业务逻辑接口。</w:t>
      </w:r>
      <w:r>
        <w:rPr>
          <w:rFonts w:ascii="幼圆" w:eastAsia="幼圆" w:hAnsi="幼圆" w:cs="幼圆" w:hint="eastAsia"/>
          <w:sz w:val="24"/>
          <w:szCs w:val="24"/>
        </w:rPr>
        <w:t>删除</w:t>
      </w:r>
      <w:r>
        <w:rPr>
          <w:rFonts w:ascii="幼圆" w:eastAsia="幼圆" w:hAnsi="幼圆" w:cs="幼圆" w:hint="eastAsia"/>
          <w:sz w:val="24"/>
          <w:szCs w:val="24"/>
        </w:rPr>
        <w:t>模块业务逻辑层列表如图</w:t>
      </w:r>
      <w:r>
        <w:rPr>
          <w:rFonts w:ascii="幼圆" w:eastAsia="幼圆" w:hAnsi="幼圆" w:cs="幼圆" w:hint="eastAsia"/>
          <w:sz w:val="24"/>
          <w:szCs w:val="24"/>
        </w:rPr>
        <w:t>5-13</w:t>
      </w:r>
      <w:r>
        <w:rPr>
          <w:rFonts w:ascii="幼圆" w:eastAsia="幼圆" w:hAnsi="幼圆" w:cs="幼圆" w:hint="eastAsia"/>
          <w:sz w:val="24"/>
          <w:szCs w:val="24"/>
        </w:rPr>
        <w:t>所示。</w:t>
      </w:r>
    </w:p>
    <w:tbl>
      <w:tblPr>
        <w:tblW w:w="8738"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13"/>
        <w:gridCol w:w="2651"/>
        <w:gridCol w:w="2422"/>
        <w:gridCol w:w="2352"/>
      </w:tblGrid>
      <w:tr w:rsidR="00E27F87">
        <w:trPr>
          <w:jc w:val="center"/>
        </w:trPr>
        <w:tc>
          <w:tcPr>
            <w:tcW w:w="1313"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651"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 xml:space="preserve">Service  </w:t>
            </w:r>
          </w:p>
        </w:tc>
        <w:tc>
          <w:tcPr>
            <w:tcW w:w="242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调用说明</w:t>
            </w:r>
          </w:p>
        </w:tc>
        <w:tc>
          <w:tcPr>
            <w:tcW w:w="235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jc w:val="center"/>
        </w:trPr>
        <w:tc>
          <w:tcPr>
            <w:tcW w:w="1313"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删除</w:t>
            </w:r>
          </w:p>
        </w:tc>
        <w:tc>
          <w:tcPr>
            <w:tcW w:w="2651"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AdminService.java</w:t>
            </w:r>
          </w:p>
        </w:tc>
        <w:tc>
          <w:tcPr>
            <w:tcW w:w="2422"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调用</w:t>
            </w:r>
            <w:r>
              <w:rPr>
                <w:rFonts w:ascii="幼圆" w:eastAsia="幼圆" w:hAnsi="幼圆" w:cs="幼圆" w:hint="eastAsia"/>
                <w:sz w:val="24"/>
                <w:szCs w:val="24"/>
              </w:rPr>
              <w:t>Admin</w:t>
            </w:r>
            <w:r>
              <w:rPr>
                <w:rFonts w:ascii="幼圆" w:eastAsia="幼圆" w:hAnsi="幼圆" w:cs="幼圆" w:hint="eastAsia"/>
                <w:sz w:val="24"/>
                <w:szCs w:val="24"/>
              </w:rPr>
              <w:t>Mapper.java</w:t>
            </w:r>
          </w:p>
        </w:tc>
        <w:tc>
          <w:tcPr>
            <w:tcW w:w="2352"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返回给</w:t>
            </w:r>
            <w:r>
              <w:rPr>
                <w:rFonts w:ascii="幼圆" w:eastAsia="幼圆" w:hAnsi="幼圆" w:cs="幼圆" w:hint="eastAsia"/>
                <w:sz w:val="24"/>
                <w:szCs w:val="24"/>
              </w:rPr>
              <w:t>Action</w:t>
            </w:r>
          </w:p>
        </w:tc>
      </w:tr>
    </w:tbl>
    <w:p w:rsidR="00E27F87" w:rsidRDefault="00D927CC">
      <w:pPr>
        <w:ind w:firstLine="420"/>
        <w:jc w:val="center"/>
        <w:rPr>
          <w:rFonts w:ascii="幼圆" w:eastAsia="幼圆" w:hAnsi="幼圆" w:cs="幼圆"/>
          <w:sz w:val="24"/>
          <w:szCs w:val="24"/>
        </w:rPr>
      </w:pPr>
      <w:r>
        <w:rPr>
          <w:rFonts w:ascii="幼圆" w:eastAsia="幼圆" w:hAnsi="幼圆" w:cs="幼圆" w:hint="eastAsia"/>
          <w:sz w:val="24"/>
          <w:szCs w:val="24"/>
        </w:rPr>
        <w:lastRenderedPageBreak/>
        <w:tab/>
      </w: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5</w:t>
      </w:r>
      <w:r>
        <w:rPr>
          <w:rFonts w:ascii="幼圆" w:eastAsia="幼圆" w:hAnsi="幼圆" w:cs="幼圆" w:hint="eastAsia"/>
          <w:sz w:val="24"/>
          <w:szCs w:val="24"/>
        </w:rPr>
        <w:t>-</w:t>
      </w:r>
      <w:r>
        <w:rPr>
          <w:rFonts w:ascii="幼圆" w:eastAsia="幼圆" w:hAnsi="幼圆" w:cs="幼圆" w:hint="eastAsia"/>
          <w:sz w:val="24"/>
          <w:szCs w:val="24"/>
        </w:rPr>
        <w:t>13</w:t>
      </w:r>
      <w:r>
        <w:rPr>
          <w:rFonts w:ascii="幼圆" w:eastAsia="幼圆" w:hAnsi="幼圆" w:cs="幼圆" w:hint="eastAsia"/>
          <w:sz w:val="24"/>
          <w:szCs w:val="24"/>
        </w:rPr>
        <w:t>删除用户</w:t>
      </w:r>
      <w:r>
        <w:rPr>
          <w:rFonts w:ascii="幼圆" w:eastAsia="幼圆" w:hAnsi="幼圆" w:cs="幼圆" w:hint="eastAsia"/>
          <w:sz w:val="24"/>
          <w:szCs w:val="24"/>
        </w:rPr>
        <w:t>模块业务逻辑层列表</w: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t>在</w:t>
      </w:r>
      <w:r>
        <w:rPr>
          <w:rFonts w:ascii="幼圆" w:eastAsia="幼圆" w:hAnsi="幼圆" w:cs="幼圆" w:hint="eastAsia"/>
          <w:sz w:val="24"/>
          <w:szCs w:val="24"/>
        </w:rPr>
        <w:t>用户删除</w:t>
      </w:r>
      <w:r>
        <w:rPr>
          <w:rFonts w:ascii="幼圆" w:eastAsia="幼圆" w:hAnsi="幼圆" w:cs="幼圆" w:hint="eastAsia"/>
          <w:sz w:val="24"/>
          <w:szCs w:val="24"/>
        </w:rPr>
        <w:t>模块的业务逻辑层是调用了公用的</w:t>
      </w:r>
      <w:r>
        <w:rPr>
          <w:rFonts w:ascii="幼圆" w:eastAsia="幼圆" w:hAnsi="幼圆" w:cs="幼圆" w:hint="eastAsia"/>
          <w:sz w:val="24"/>
          <w:szCs w:val="24"/>
        </w:rPr>
        <w:t>Admin</w:t>
      </w:r>
      <w:r>
        <w:rPr>
          <w:rFonts w:ascii="幼圆" w:eastAsia="幼圆" w:hAnsi="幼圆" w:cs="幼圆" w:hint="eastAsia"/>
          <w:sz w:val="24"/>
          <w:szCs w:val="24"/>
        </w:rPr>
        <w:t>Mapper.java</w:t>
      </w:r>
      <w:r>
        <w:rPr>
          <w:rFonts w:ascii="幼圆" w:eastAsia="幼圆" w:hAnsi="幼圆" w:cs="幼圆" w:hint="eastAsia"/>
          <w:sz w:val="24"/>
          <w:szCs w:val="24"/>
        </w:rPr>
        <w:t>接口，同时在实现该接口。</w:t>
      </w:r>
    </w:p>
    <w:p w:rsidR="00E27F87" w:rsidRDefault="00D927CC">
      <w:pPr>
        <w:rPr>
          <w:rFonts w:ascii="幼圆" w:eastAsia="幼圆" w:hAnsi="幼圆" w:cs="幼圆"/>
          <w:sz w:val="24"/>
          <w:szCs w:val="24"/>
        </w:rPr>
      </w:pPr>
      <w:r>
        <w:rPr>
          <w:rFonts w:ascii="幼圆" w:eastAsia="幼圆" w:hAnsi="幼圆" w:cs="幼圆" w:hint="eastAsia"/>
          <w:sz w:val="24"/>
          <w:szCs w:val="24"/>
        </w:rPr>
        <w:t>AdminService.java</w:t>
      </w:r>
      <w:r>
        <w:rPr>
          <w:rFonts w:ascii="幼圆" w:eastAsia="幼圆" w:hAnsi="幼圆" w:cs="幼圆" w:hint="eastAsia"/>
          <w:sz w:val="24"/>
          <w:szCs w:val="24"/>
        </w:rPr>
        <w:t>接口：</w:t>
      </w:r>
      <w:r>
        <w:rPr>
          <w:rFonts w:ascii="幼圆" w:eastAsia="幼圆" w:hAnsi="幼圆" w:cs="幼圆" w:hint="eastAsia"/>
          <w:noProof/>
          <w:sz w:val="24"/>
          <w:szCs w:val="24"/>
        </w:rPr>
        <mc:AlternateContent>
          <mc:Choice Requires="wps">
            <w:drawing>
              <wp:inline distT="0" distB="0" distL="0" distR="0">
                <wp:extent cx="5224780" cy="2101215"/>
                <wp:effectExtent l="4445" t="4445" r="9525" b="8890"/>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proofErr w:type="gramStart"/>
                            <w:r>
                              <w:rPr>
                                <w:rFonts w:hint="eastAsia"/>
                              </w:rPr>
                              <w:t>com.gxun.jms.service</w:t>
                            </w:r>
                            <w:proofErr w:type="spellEnd"/>
                            <w:proofErr w:type="gramEnd"/>
                            <w:r>
                              <w:rPr>
                                <w:rFonts w:hint="eastAsia"/>
                              </w:rPr>
                              <w:t>;</w:t>
                            </w:r>
                          </w:p>
                          <w:p w:rsidR="00E27F87" w:rsidRDefault="00D927CC">
                            <w:r>
                              <w:rPr>
                                <w:rFonts w:hint="eastAsia"/>
                              </w:rPr>
                              <w:t>@Service</w:t>
                            </w:r>
                          </w:p>
                          <w:p w:rsidR="00E27F87" w:rsidRDefault="00D927CC">
                            <w:r>
                              <w:rPr>
                                <w:rFonts w:hint="eastAsia"/>
                              </w:rPr>
                              <w:t xml:space="preserve">public class </w:t>
                            </w:r>
                            <w:proofErr w:type="spellStart"/>
                            <w:proofErr w:type="gramStart"/>
                            <w:r>
                              <w:rPr>
                                <w:rFonts w:hint="eastAsia"/>
                              </w:rPr>
                              <w:t>AdminService</w:t>
                            </w:r>
                            <w:proofErr w:type="spellEnd"/>
                            <w:r>
                              <w:rPr>
                                <w:rFonts w:hint="eastAsia"/>
                              </w:rPr>
                              <w:t>{</w:t>
                            </w:r>
                            <w:proofErr w:type="gramEnd"/>
                          </w:p>
                          <w:p w:rsidR="00E27F87" w:rsidRDefault="00D927CC">
                            <w:r>
                              <w:rPr>
                                <w:rFonts w:hint="eastAsia"/>
                              </w:rPr>
                              <w:t xml:space="preserve">  @</w:t>
                            </w:r>
                            <w:proofErr w:type="spellStart"/>
                            <w:r>
                              <w:rPr>
                                <w:rFonts w:hint="eastAsia"/>
                              </w:rPr>
                              <w:t>Autowired</w:t>
                            </w:r>
                            <w:proofErr w:type="spellEnd"/>
                            <w:r>
                              <w:rPr>
                                <w:rFonts w:hint="eastAsia"/>
                              </w:rPr>
                              <w:br/>
                              <w:t xml:space="preserve">private </w:t>
                            </w:r>
                            <w:proofErr w:type="spellStart"/>
                            <w:r>
                              <w:rPr>
                                <w:rFonts w:hint="eastAsia"/>
                              </w:rPr>
                              <w:t>Admin</w:t>
                            </w:r>
                            <w:r>
                              <w:rPr>
                                <w:rFonts w:hint="eastAsia"/>
                              </w:rPr>
                              <w:t>Mapper</w:t>
                            </w:r>
                            <w:proofErr w:type="spellEnd"/>
                            <w:r>
                              <w:rPr>
                                <w:rFonts w:hint="eastAsia"/>
                              </w:rPr>
                              <w:t xml:space="preserve"> </w:t>
                            </w:r>
                            <w:proofErr w:type="spellStart"/>
                            <w:r>
                              <w:rPr>
                                <w:rFonts w:hint="eastAsia"/>
                              </w:rPr>
                              <w:t>admin</w:t>
                            </w:r>
                            <w:r>
                              <w:rPr>
                                <w:rFonts w:hint="eastAsia"/>
                              </w:rPr>
                              <w:t>Mapper</w:t>
                            </w:r>
                            <w:proofErr w:type="spellEnd"/>
                            <w:r>
                              <w:rPr>
                                <w:rFonts w:hint="eastAsia"/>
                              </w:rPr>
                              <w:t>;</w:t>
                            </w:r>
                          </w:p>
                          <w:p w:rsidR="00E27F87" w:rsidRDefault="00D927CC">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70" o:spid="_x0000_s1076" type="#_x0000_t202" style="width:411.4pt;height:1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" fillcolor="#a5a5a5">
                <v:textbox>
                  <w:txbxContent>
                    <w:p w:rsidR="00E27F87" w:rsidRDefault="00D927CC">
                      <w:r>
                        <w:rPr>
                          <w:rFonts w:hint="eastAsia"/>
                        </w:rPr>
                        <w:t xml:space="preserve">package </w:t>
                      </w:r>
                      <w:proofErr w:type="spellStart"/>
                      <w:proofErr w:type="gramStart"/>
                      <w:r>
                        <w:rPr>
                          <w:rFonts w:hint="eastAsia"/>
                        </w:rPr>
                        <w:t>com.gxun.jms.service</w:t>
                      </w:r>
                      <w:proofErr w:type="spellEnd"/>
                      <w:proofErr w:type="gramEnd"/>
                      <w:r>
                        <w:rPr>
                          <w:rFonts w:hint="eastAsia"/>
                        </w:rPr>
                        <w:t>;</w:t>
                      </w:r>
                    </w:p>
                    <w:p w:rsidR="00E27F87" w:rsidRDefault="00D927CC">
                      <w:r>
                        <w:rPr>
                          <w:rFonts w:hint="eastAsia"/>
                        </w:rPr>
                        <w:t>@Service</w:t>
                      </w:r>
                    </w:p>
                    <w:p w:rsidR="00E27F87" w:rsidRDefault="00D927CC">
                      <w:r>
                        <w:rPr>
                          <w:rFonts w:hint="eastAsia"/>
                        </w:rPr>
                        <w:t xml:space="preserve">public class </w:t>
                      </w:r>
                      <w:proofErr w:type="spellStart"/>
                      <w:proofErr w:type="gramStart"/>
                      <w:r>
                        <w:rPr>
                          <w:rFonts w:hint="eastAsia"/>
                        </w:rPr>
                        <w:t>AdminService</w:t>
                      </w:r>
                      <w:proofErr w:type="spellEnd"/>
                      <w:r>
                        <w:rPr>
                          <w:rFonts w:hint="eastAsia"/>
                        </w:rPr>
                        <w:t>{</w:t>
                      </w:r>
                      <w:proofErr w:type="gramEnd"/>
                    </w:p>
                    <w:p w:rsidR="00E27F87" w:rsidRDefault="00D927CC">
                      <w:r>
                        <w:rPr>
                          <w:rFonts w:hint="eastAsia"/>
                        </w:rPr>
                        <w:t xml:space="preserve">  @</w:t>
                      </w:r>
                      <w:proofErr w:type="spellStart"/>
                      <w:r>
                        <w:rPr>
                          <w:rFonts w:hint="eastAsia"/>
                        </w:rPr>
                        <w:t>Autowired</w:t>
                      </w:r>
                      <w:proofErr w:type="spellEnd"/>
                      <w:r>
                        <w:rPr>
                          <w:rFonts w:hint="eastAsia"/>
                        </w:rPr>
                        <w:br/>
                        <w:t xml:space="preserve">private </w:t>
                      </w:r>
                      <w:proofErr w:type="spellStart"/>
                      <w:r>
                        <w:rPr>
                          <w:rFonts w:hint="eastAsia"/>
                        </w:rPr>
                        <w:t>Admin</w:t>
                      </w:r>
                      <w:r>
                        <w:rPr>
                          <w:rFonts w:hint="eastAsia"/>
                        </w:rPr>
                        <w:t>Mapper</w:t>
                      </w:r>
                      <w:proofErr w:type="spellEnd"/>
                      <w:r>
                        <w:rPr>
                          <w:rFonts w:hint="eastAsia"/>
                        </w:rPr>
                        <w:t xml:space="preserve"> </w:t>
                      </w:r>
                      <w:proofErr w:type="spellStart"/>
                      <w:r>
                        <w:rPr>
                          <w:rFonts w:hint="eastAsia"/>
                        </w:rPr>
                        <w:t>admin</w:t>
                      </w:r>
                      <w:r>
                        <w:rPr>
                          <w:rFonts w:hint="eastAsia"/>
                        </w:rPr>
                        <w:t>Mapper</w:t>
                      </w:r>
                      <w:proofErr w:type="spellEnd"/>
                      <w:r>
                        <w:rPr>
                          <w:rFonts w:hint="eastAsia"/>
                        </w:rPr>
                        <w:t>;</w:t>
                      </w:r>
                    </w:p>
                    <w:p w:rsidR="00E27F87" w:rsidRDefault="00D927CC">
                      <w:r>
                        <w:rPr>
                          <w:rFonts w:hint="eastAsia"/>
                        </w:rPr>
                        <w:t>}</w:t>
                      </w:r>
                    </w:p>
                  </w:txbxContent>
                </v:textbox>
                <w10:anchorlock/>
              </v:shape>
            </w:pict>
          </mc:Fallback>
        </mc:AlternateContent>
      </w:r>
      <w:r>
        <w:rPr>
          <w:rFonts w:ascii="幼圆" w:eastAsia="幼圆" w:hAnsi="幼圆" w:cs="幼圆" w:hint="eastAsia"/>
          <w:sz w:val="24"/>
          <w:szCs w:val="24"/>
        </w:rPr>
        <w:t xml:space="preserve"> </w:t>
      </w:r>
    </w:p>
    <w:p w:rsidR="00E27F87" w:rsidRDefault="00D927CC">
      <w:pPr>
        <w:rPr>
          <w:rFonts w:ascii="幼圆" w:eastAsia="幼圆" w:hAnsi="幼圆" w:cs="幼圆"/>
          <w:sz w:val="24"/>
          <w:szCs w:val="24"/>
        </w:rPr>
      </w:pPr>
      <w:r>
        <w:rPr>
          <w:rFonts w:ascii="幼圆" w:eastAsia="幼圆" w:hAnsi="幼圆" w:cs="幼圆" w:hint="eastAsia"/>
          <w:sz w:val="24"/>
          <w:szCs w:val="24"/>
        </w:rPr>
        <w:t>AdminService.java</w:t>
      </w:r>
      <w:r>
        <w:rPr>
          <w:rFonts w:ascii="幼圆" w:eastAsia="幼圆" w:hAnsi="幼圆" w:cs="幼圆" w:hint="eastAsia"/>
          <w:sz w:val="24"/>
          <w:szCs w:val="24"/>
        </w:rPr>
        <w:t>调用数据持久层的</w:t>
      </w:r>
      <w:r>
        <w:rPr>
          <w:rFonts w:ascii="幼圆" w:eastAsia="幼圆" w:hAnsi="幼圆" w:cs="幼圆" w:hint="eastAsia"/>
          <w:sz w:val="24"/>
          <w:szCs w:val="24"/>
        </w:rPr>
        <w:t>AdminMapper.java</w:t>
      </w:r>
    </w:p>
    <w:p w:rsidR="00E27F87" w:rsidRDefault="00D927CC">
      <w:pPr>
        <w:rPr>
          <w:rFonts w:ascii="幼圆" w:eastAsia="幼圆" w:hAnsi="幼圆" w:cs="幼圆"/>
          <w:sz w:val="24"/>
          <w:szCs w:val="24"/>
        </w:rPr>
      </w:pPr>
      <w:r>
        <w:rPr>
          <w:rFonts w:ascii="幼圆" w:eastAsia="幼圆" w:hAnsi="幼圆" w:cs="幼圆" w:hint="eastAsia"/>
          <w:sz w:val="24"/>
          <w:szCs w:val="24"/>
        </w:rPr>
        <w:t>AdminMapper.java</w:t>
      </w:r>
      <w:r>
        <w:rPr>
          <w:rFonts w:ascii="幼圆" w:eastAsia="幼圆" w:hAnsi="幼圆" w:cs="幼圆" w:hint="eastAsia"/>
          <w:sz w:val="24"/>
          <w:szCs w:val="24"/>
        </w:rPr>
        <w:t>接口：</w:t>
      </w:r>
    </w:p>
    <w:p w:rsidR="00E27F87" w:rsidRDefault="00D927CC">
      <w:r>
        <w:rPr>
          <w:rFonts w:ascii="幼圆" w:eastAsia="幼圆" w:hAnsi="幼圆" w:cs="幼圆" w:hint="eastAsia"/>
          <w:noProof/>
          <w:sz w:val="24"/>
          <w:szCs w:val="24"/>
        </w:rPr>
        <mc:AlternateContent>
          <mc:Choice Requires="wps">
            <w:drawing>
              <wp:inline distT="0" distB="0" distL="0" distR="0">
                <wp:extent cx="5224780" cy="1878965"/>
                <wp:effectExtent l="4445" t="4445" r="9525" b="21590"/>
                <wp:docPr id="71" name="文本框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proofErr w:type="gramStart"/>
                            <w:r>
                              <w:rPr>
                                <w:rFonts w:hint="eastAsia"/>
                              </w:rPr>
                              <w:t>AdminMapper</w:t>
                            </w:r>
                            <w:proofErr w:type="spellEnd"/>
                            <w:r>
                              <w:rPr>
                                <w:rFonts w:hint="eastAsia"/>
                              </w:rPr>
                              <w:t>{</w:t>
                            </w:r>
                            <w:proofErr w:type="gramEnd"/>
                          </w:p>
                          <w:p w:rsidR="00E27F87" w:rsidRDefault="00D927CC">
                            <w:r>
                              <w:rPr>
                                <w:rFonts w:hint="eastAsia"/>
                              </w:rPr>
                              <w:t>}</w:t>
                            </w:r>
                          </w:p>
                        </w:txbxContent>
                      </wps:txbx>
                      <wps:bodyPr rot="0" vert="horz" wrap="square" lIns="91440" tIns="45720" rIns="91440" bIns="45720" anchor="t" anchorCtr="0" upright="1">
                        <a:spAutoFit/>
                      </wps:bodyPr>
                    </wps:wsp>
                  </a:graphicData>
                </a:graphic>
              </wp:inline>
            </w:drawing>
          </mc:Choice>
          <mc:Fallback>
            <w:pict>
              <v:shape id="文本框 71" o:spid="_x0000_s1077" type="#_x0000_t202" style="width:411.4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proofErr w:type="gramStart"/>
                      <w:r>
                        <w:rPr>
                          <w:rFonts w:hint="eastAsia"/>
                        </w:rPr>
                        <w:t>AdminMapper</w:t>
                      </w:r>
                      <w:proofErr w:type="spellEnd"/>
                      <w:r>
                        <w:rPr>
                          <w:rFonts w:hint="eastAsia"/>
                        </w:rPr>
                        <w:t>{</w:t>
                      </w:r>
                      <w:proofErr w:type="gramEnd"/>
                    </w:p>
                    <w:p w:rsidR="00E27F87" w:rsidRDefault="00D927CC">
                      <w:r>
                        <w:rPr>
                          <w:rFonts w:hint="eastAsia"/>
                        </w:rPr>
                        <w:t>}</w:t>
                      </w:r>
                    </w:p>
                  </w:txbxContent>
                </v:textbox>
                <w10:anchorlock/>
              </v:shape>
            </w:pict>
          </mc:Fallback>
        </mc:AlternateContent>
      </w:r>
    </w:p>
    <w:p w:rsidR="00E27F87" w:rsidRDefault="00D927CC">
      <w:pPr>
        <w:pStyle w:val="30"/>
        <w:rPr>
          <w:rFonts w:ascii="黑体" w:eastAsia="黑体" w:hAnsi="黑体" w:cs="黑体"/>
          <w:color w:val="000000" w:themeColor="text1"/>
          <w:sz w:val="28"/>
          <w:szCs w:val="28"/>
        </w:rPr>
      </w:pPr>
      <w:bookmarkStart w:id="81" w:name="_Toc24238"/>
      <w:r>
        <w:rPr>
          <w:rFonts w:ascii="黑体" w:eastAsia="黑体" w:hAnsi="黑体" w:cs="黑体" w:hint="eastAsia"/>
          <w:color w:val="000000" w:themeColor="text1"/>
          <w:sz w:val="28"/>
          <w:szCs w:val="28"/>
        </w:rPr>
        <w:lastRenderedPageBreak/>
        <w:t>5.</w:t>
      </w:r>
      <w:r>
        <w:rPr>
          <w:rFonts w:ascii="黑体" w:eastAsia="黑体" w:hAnsi="黑体" w:cs="黑体" w:hint="eastAsia"/>
          <w:color w:val="000000" w:themeColor="text1"/>
          <w:sz w:val="28"/>
          <w:szCs w:val="28"/>
        </w:rPr>
        <w:t>3</w:t>
      </w:r>
      <w:r>
        <w:rPr>
          <w:rFonts w:ascii="黑体" w:eastAsia="黑体" w:hAnsi="黑体" w:cs="黑体" w:hint="eastAsia"/>
          <w:color w:val="000000" w:themeColor="text1"/>
          <w:sz w:val="28"/>
          <w:szCs w:val="28"/>
        </w:rPr>
        <w:t xml:space="preserve">.4 </w:t>
      </w:r>
      <w:r>
        <w:rPr>
          <w:rFonts w:ascii="黑体" w:eastAsia="黑体" w:hAnsi="黑体" w:cs="黑体" w:hint="eastAsia"/>
          <w:color w:val="000000" w:themeColor="text1"/>
          <w:sz w:val="28"/>
          <w:szCs w:val="28"/>
        </w:rPr>
        <w:t>数据持久层</w:t>
      </w:r>
      <w:bookmarkEnd w:id="81"/>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用户删除模块</w:t>
      </w:r>
      <w:r>
        <w:rPr>
          <w:rFonts w:ascii="幼圆" w:eastAsia="幼圆" w:hAnsi="幼圆" w:cs="幼圆" w:hint="eastAsia"/>
          <w:sz w:val="24"/>
          <w:szCs w:val="24"/>
        </w:rPr>
        <w:t>的数据持久层</w:t>
      </w:r>
      <w:r>
        <w:rPr>
          <w:rFonts w:ascii="幼圆" w:eastAsia="幼圆" w:hAnsi="幼圆" w:cs="幼圆" w:hint="eastAsia"/>
          <w:sz w:val="24"/>
          <w:szCs w:val="24"/>
        </w:rPr>
        <w:t>可以在选择删除后删除用户信息，用户删除</w:t>
      </w:r>
      <w:r>
        <w:rPr>
          <w:rFonts w:ascii="幼圆" w:eastAsia="幼圆" w:hAnsi="幼圆" w:cs="幼圆" w:hint="eastAsia"/>
          <w:sz w:val="24"/>
          <w:szCs w:val="24"/>
        </w:rPr>
        <w:t>模块数据持久层列表见表</w:t>
      </w:r>
      <w:r>
        <w:rPr>
          <w:rFonts w:ascii="幼圆" w:eastAsia="幼圆" w:hAnsi="幼圆" w:cs="幼圆" w:hint="eastAsia"/>
          <w:sz w:val="24"/>
          <w:szCs w:val="24"/>
        </w:rPr>
        <w:t>5</w:t>
      </w:r>
      <w:r>
        <w:rPr>
          <w:rFonts w:ascii="幼圆" w:eastAsia="幼圆" w:hAnsi="幼圆" w:cs="幼圆" w:hint="eastAsia"/>
          <w:sz w:val="24"/>
          <w:szCs w:val="24"/>
        </w:rPr>
        <w:t>-</w:t>
      </w:r>
      <w:r>
        <w:rPr>
          <w:rFonts w:ascii="幼圆" w:eastAsia="幼圆" w:hAnsi="幼圆" w:cs="幼圆" w:hint="eastAsia"/>
          <w:sz w:val="24"/>
          <w:szCs w:val="24"/>
        </w:rPr>
        <w:t>14</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68"/>
        <w:gridCol w:w="2245"/>
        <w:gridCol w:w="2372"/>
        <w:gridCol w:w="2520"/>
      </w:tblGrid>
      <w:tr w:rsidR="00E27F87">
        <w:trPr>
          <w:jc w:val="center"/>
        </w:trPr>
        <w:tc>
          <w:tcPr>
            <w:tcW w:w="1368"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事件</w:t>
            </w:r>
          </w:p>
        </w:tc>
        <w:tc>
          <w:tcPr>
            <w:tcW w:w="2245"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DAO</w:t>
            </w:r>
          </w:p>
        </w:tc>
        <w:tc>
          <w:tcPr>
            <w:tcW w:w="237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调用数据模型</w:t>
            </w:r>
          </w:p>
        </w:tc>
        <w:tc>
          <w:tcPr>
            <w:tcW w:w="252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说明</w:t>
            </w:r>
          </w:p>
        </w:tc>
      </w:tr>
      <w:tr w:rsidR="00E27F87">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删除</w:t>
            </w:r>
          </w:p>
        </w:tc>
        <w:tc>
          <w:tcPr>
            <w:tcW w:w="2245"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AdminMapper.java</w:t>
            </w:r>
          </w:p>
        </w:tc>
        <w:tc>
          <w:tcPr>
            <w:tcW w:w="2372"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 xml:space="preserve">Student.java </w:t>
            </w:r>
          </w:p>
          <w:p w:rsidR="00E27F87" w:rsidRDefault="00D927CC">
            <w:pPr>
              <w:rPr>
                <w:rFonts w:ascii="幼圆" w:eastAsia="幼圆" w:hAnsi="幼圆" w:cs="幼圆"/>
                <w:sz w:val="24"/>
                <w:szCs w:val="24"/>
              </w:rPr>
            </w:pPr>
            <w:r>
              <w:rPr>
                <w:rFonts w:ascii="幼圆" w:eastAsia="幼圆" w:hAnsi="幼圆" w:cs="幼圆" w:hint="eastAsia"/>
                <w:sz w:val="24"/>
                <w:szCs w:val="24"/>
              </w:rPr>
              <w:t>Teacher.java</w:t>
            </w:r>
          </w:p>
        </w:tc>
        <w:tc>
          <w:tcPr>
            <w:tcW w:w="2520"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利用接口对用户信息进行操作</w:t>
            </w:r>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ab/>
      </w: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5</w:t>
      </w:r>
      <w:r>
        <w:rPr>
          <w:rFonts w:ascii="幼圆" w:eastAsia="幼圆" w:hAnsi="幼圆" w:cs="幼圆" w:hint="eastAsia"/>
          <w:sz w:val="24"/>
          <w:szCs w:val="24"/>
        </w:rPr>
        <w:t>-</w:t>
      </w:r>
      <w:r>
        <w:rPr>
          <w:rFonts w:ascii="幼圆" w:eastAsia="幼圆" w:hAnsi="幼圆" w:cs="幼圆" w:hint="eastAsia"/>
          <w:sz w:val="24"/>
          <w:szCs w:val="24"/>
        </w:rPr>
        <w:t>14</w:t>
      </w:r>
      <w:r>
        <w:rPr>
          <w:rFonts w:ascii="幼圆" w:eastAsia="幼圆" w:hAnsi="幼圆" w:cs="幼圆" w:hint="eastAsia"/>
          <w:sz w:val="24"/>
          <w:szCs w:val="24"/>
        </w:rPr>
        <w:t>登入模块数据持久层列表</w: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t>AdminMapper.java</w:t>
      </w:r>
      <w:r>
        <w:rPr>
          <w:rFonts w:ascii="幼圆" w:eastAsia="幼圆" w:hAnsi="幼圆" w:cs="幼圆" w:hint="eastAsia"/>
          <w:sz w:val="24"/>
          <w:szCs w:val="24"/>
        </w:rPr>
        <w:t>定义了</w:t>
      </w:r>
      <w:r>
        <w:rPr>
          <w:rFonts w:ascii="幼圆" w:eastAsia="幼圆" w:hAnsi="幼圆" w:cs="幼圆" w:hint="eastAsia"/>
          <w:sz w:val="24"/>
          <w:szCs w:val="24"/>
        </w:rPr>
        <w:t>对</w:t>
      </w:r>
      <w:r>
        <w:rPr>
          <w:rFonts w:ascii="幼圆" w:eastAsia="幼圆" w:hAnsi="幼圆" w:cs="幼圆" w:hint="eastAsia"/>
          <w:sz w:val="24"/>
          <w:szCs w:val="24"/>
        </w:rPr>
        <w:t>用户信息</w:t>
      </w:r>
      <w:r>
        <w:rPr>
          <w:rFonts w:ascii="幼圆" w:eastAsia="幼圆" w:hAnsi="幼圆" w:cs="幼圆" w:hint="eastAsia"/>
          <w:sz w:val="24"/>
          <w:szCs w:val="24"/>
        </w:rPr>
        <w:t>操作</w:t>
      </w:r>
      <w:r>
        <w:rPr>
          <w:rFonts w:ascii="幼圆" w:eastAsia="幼圆" w:hAnsi="幼圆" w:cs="幼圆" w:hint="eastAsia"/>
          <w:sz w:val="24"/>
          <w:szCs w:val="24"/>
        </w:rPr>
        <w:t>的接口：</w:t>
      </w:r>
    </w:p>
    <w:p w:rsidR="00E27F87" w:rsidRDefault="00D927CC">
      <w:pPr>
        <w:rPr>
          <w:rFonts w:ascii="幼圆" w:eastAsia="幼圆" w:hAnsi="幼圆" w:cs="幼圆"/>
          <w:sz w:val="24"/>
          <w:szCs w:val="24"/>
        </w:rPr>
      </w:pPr>
      <w:r>
        <w:rPr>
          <w:rFonts w:ascii="幼圆" w:eastAsia="幼圆" w:hAnsi="幼圆" w:cs="幼圆" w:hint="eastAsia"/>
          <w:noProof/>
          <w:sz w:val="24"/>
          <w:szCs w:val="24"/>
        </w:rPr>
        <mc:AlternateContent>
          <mc:Choice Requires="wps">
            <w:drawing>
              <wp:inline distT="0" distB="0" distL="0" distR="0">
                <wp:extent cx="5260975" cy="3988435"/>
                <wp:effectExtent l="4445" t="4445" r="11430" b="7620"/>
                <wp:docPr id="72" name="文本框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t>/*</w:t>
                            </w:r>
                          </w:p>
                          <w:p w:rsidR="00E27F87" w:rsidRDefault="00D927CC">
                            <w:r>
                              <w:rPr>
                                <w:rFonts w:hint="eastAsia"/>
                              </w:rPr>
                              <w:t>* @description</w:t>
                            </w:r>
                            <w:r>
                              <w:rPr>
                                <w:rFonts w:hint="eastAsia"/>
                              </w:rPr>
                              <w:tab/>
                            </w:r>
                            <w:r>
                              <w:rPr>
                                <w:rFonts w:hint="eastAsia"/>
                              </w:rPr>
                              <w:t>用户信息持久层接口定义，包括用户增加，保存，查询</w:t>
                            </w:r>
                          </w:p>
                          <w:p w:rsidR="00E27F87" w:rsidRDefault="00D927CC">
                            <w: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proofErr w:type="gramStart"/>
                            <w:r>
                              <w:rPr>
                                <w:rFonts w:hint="eastAsia"/>
                              </w:rPr>
                              <w:t>AdminMapper</w:t>
                            </w:r>
                            <w:proofErr w:type="spellEnd"/>
                            <w:r>
                              <w:rPr>
                                <w:rFonts w:hint="eastAsia"/>
                                <w:b/>
                              </w:rPr>
                              <w:t>{</w:t>
                            </w:r>
                            <w:proofErr w:type="gramEnd"/>
                          </w:p>
                          <w:p w:rsidR="00E27F87" w:rsidRDefault="00D927CC">
                            <w:r>
                              <w:rPr>
                                <w:rFonts w:hint="eastAsia"/>
                              </w:rPr>
                              <w:t xml:space="preserve">public void </w:t>
                            </w:r>
                            <w:proofErr w:type="spellStart"/>
                            <w:r>
                              <w:rPr>
                                <w:rFonts w:hint="eastAsia"/>
                              </w:rPr>
                              <w:t>deleteStudent</w:t>
                            </w:r>
                            <w:proofErr w:type="spellEnd"/>
                            <w:r>
                              <w:rPr>
                                <w:rFonts w:hint="eastAsia"/>
                              </w:rPr>
                              <w:t>(@Param("</w:t>
                            </w:r>
                            <w:proofErr w:type="spellStart"/>
                            <w:r>
                              <w:rPr>
                                <w:rFonts w:hint="eastAsia"/>
                              </w:rPr>
                              <w:t>studentID</w:t>
                            </w:r>
                            <w:proofErr w:type="spellEnd"/>
                            <w:r>
                              <w:rPr>
                                <w:rFonts w:hint="eastAsia"/>
                              </w:rPr>
                              <w:t xml:space="preserve">") int </w:t>
                            </w:r>
                            <w:proofErr w:type="spellStart"/>
                            <w:r>
                              <w:rPr>
                                <w:rFonts w:hint="eastAsia"/>
                              </w:rPr>
                              <w:t>studentID</w:t>
                            </w:r>
                            <w:proofErr w:type="spellEnd"/>
                            <w:r>
                              <w:rPr>
                                <w:rFonts w:hint="eastAsia"/>
                              </w:rPr>
                              <w:t>);</w:t>
                            </w:r>
                            <w:r>
                              <w:rPr>
                                <w:rFonts w:hint="eastAsia"/>
                              </w:rPr>
                              <w:br/>
                            </w:r>
                            <w:r>
                              <w:rPr>
                                <w:rFonts w:hint="eastAsia"/>
                              </w:rPr>
                              <w:br/>
                              <w:t xml:space="preserve">public void </w:t>
                            </w:r>
                            <w:proofErr w:type="spellStart"/>
                            <w:r>
                              <w:rPr>
                                <w:rFonts w:hint="eastAsia"/>
                              </w:rPr>
                              <w:t>deleteTeacher</w:t>
                            </w:r>
                            <w:proofErr w:type="spellEnd"/>
                            <w:r>
                              <w:rPr>
                                <w:rFonts w:hint="eastAsia"/>
                              </w:rPr>
                              <w:t>(@Param("</w:t>
                            </w:r>
                            <w:proofErr w:type="spellStart"/>
                            <w:r>
                              <w:rPr>
                                <w:rFonts w:hint="eastAsia"/>
                              </w:rPr>
                              <w:t>teacherID</w:t>
                            </w:r>
                            <w:proofErr w:type="spellEnd"/>
                            <w:r>
                              <w:rPr>
                                <w:rFonts w:hint="eastAsia"/>
                              </w:rPr>
                              <w:t xml:space="preserve">") int </w:t>
                            </w:r>
                            <w:proofErr w:type="spellStart"/>
                            <w:r>
                              <w:rPr>
                                <w:rFonts w:hint="eastAsia"/>
                              </w:rPr>
                              <w:t>teacherID</w:t>
                            </w:r>
                            <w:proofErr w:type="spellEnd"/>
                            <w:r>
                              <w:rPr>
                                <w:rFonts w:hint="eastAsia"/>
                              </w:rPr>
                              <w:t>);</w:t>
                            </w:r>
                          </w:p>
                          <w:p w:rsidR="00E27F87" w:rsidRDefault="00E27F87">
                            <w:pPr>
                              <w:rPr>
                                <w:b/>
                              </w:rPr>
                            </w:pPr>
                          </w:p>
                          <w:p w:rsidR="00E27F87" w:rsidRDefault="00D927CC">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文本框 72" o:spid="_x0000_s1078" type="#_x0000_t202" style="width:414.25pt;height:3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t>/*</w:t>
                      </w:r>
                    </w:p>
                    <w:p w:rsidR="00E27F87" w:rsidRDefault="00D927CC">
                      <w:r>
                        <w:rPr>
                          <w:rFonts w:hint="eastAsia"/>
                        </w:rPr>
                        <w:t>* @description</w:t>
                      </w:r>
                      <w:r>
                        <w:rPr>
                          <w:rFonts w:hint="eastAsia"/>
                        </w:rPr>
                        <w:tab/>
                      </w:r>
                      <w:r>
                        <w:rPr>
                          <w:rFonts w:hint="eastAsia"/>
                        </w:rPr>
                        <w:t>用户信息持久层接口定义，包括用户增加，保存，查询</w:t>
                      </w:r>
                    </w:p>
                    <w:p w:rsidR="00E27F87" w:rsidRDefault="00D927CC">
                      <w: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proofErr w:type="gramStart"/>
                      <w:r>
                        <w:rPr>
                          <w:rFonts w:hint="eastAsia"/>
                        </w:rPr>
                        <w:t>AdminMapper</w:t>
                      </w:r>
                      <w:proofErr w:type="spellEnd"/>
                      <w:r>
                        <w:rPr>
                          <w:rFonts w:hint="eastAsia"/>
                          <w:b/>
                        </w:rPr>
                        <w:t>{</w:t>
                      </w:r>
                      <w:proofErr w:type="gramEnd"/>
                    </w:p>
                    <w:p w:rsidR="00E27F87" w:rsidRDefault="00D927CC">
                      <w:r>
                        <w:rPr>
                          <w:rFonts w:hint="eastAsia"/>
                        </w:rPr>
                        <w:t xml:space="preserve">public void </w:t>
                      </w:r>
                      <w:proofErr w:type="spellStart"/>
                      <w:r>
                        <w:rPr>
                          <w:rFonts w:hint="eastAsia"/>
                        </w:rPr>
                        <w:t>deleteStudent</w:t>
                      </w:r>
                      <w:proofErr w:type="spellEnd"/>
                      <w:r>
                        <w:rPr>
                          <w:rFonts w:hint="eastAsia"/>
                        </w:rPr>
                        <w:t>(@Param("</w:t>
                      </w:r>
                      <w:proofErr w:type="spellStart"/>
                      <w:r>
                        <w:rPr>
                          <w:rFonts w:hint="eastAsia"/>
                        </w:rPr>
                        <w:t>studentID</w:t>
                      </w:r>
                      <w:proofErr w:type="spellEnd"/>
                      <w:r>
                        <w:rPr>
                          <w:rFonts w:hint="eastAsia"/>
                        </w:rPr>
                        <w:t xml:space="preserve">") int </w:t>
                      </w:r>
                      <w:proofErr w:type="spellStart"/>
                      <w:r>
                        <w:rPr>
                          <w:rFonts w:hint="eastAsia"/>
                        </w:rPr>
                        <w:t>studentID</w:t>
                      </w:r>
                      <w:proofErr w:type="spellEnd"/>
                      <w:r>
                        <w:rPr>
                          <w:rFonts w:hint="eastAsia"/>
                        </w:rPr>
                        <w:t>);</w:t>
                      </w:r>
                      <w:r>
                        <w:rPr>
                          <w:rFonts w:hint="eastAsia"/>
                        </w:rPr>
                        <w:br/>
                      </w:r>
                      <w:r>
                        <w:rPr>
                          <w:rFonts w:hint="eastAsia"/>
                        </w:rPr>
                        <w:br/>
                        <w:t xml:space="preserve">public void </w:t>
                      </w:r>
                      <w:proofErr w:type="spellStart"/>
                      <w:r>
                        <w:rPr>
                          <w:rFonts w:hint="eastAsia"/>
                        </w:rPr>
                        <w:t>deleteTeacher</w:t>
                      </w:r>
                      <w:proofErr w:type="spellEnd"/>
                      <w:r>
                        <w:rPr>
                          <w:rFonts w:hint="eastAsia"/>
                        </w:rPr>
                        <w:t>(@Param("</w:t>
                      </w:r>
                      <w:proofErr w:type="spellStart"/>
                      <w:r>
                        <w:rPr>
                          <w:rFonts w:hint="eastAsia"/>
                        </w:rPr>
                        <w:t>teacherID</w:t>
                      </w:r>
                      <w:proofErr w:type="spellEnd"/>
                      <w:r>
                        <w:rPr>
                          <w:rFonts w:hint="eastAsia"/>
                        </w:rPr>
                        <w:t xml:space="preserve">") int </w:t>
                      </w:r>
                      <w:proofErr w:type="spellStart"/>
                      <w:r>
                        <w:rPr>
                          <w:rFonts w:hint="eastAsia"/>
                        </w:rPr>
                        <w:t>teacherID</w:t>
                      </w:r>
                      <w:proofErr w:type="spellEnd"/>
                      <w:r>
                        <w:rPr>
                          <w:rFonts w:hint="eastAsia"/>
                        </w:rPr>
                        <w:t>);</w:t>
                      </w:r>
                    </w:p>
                    <w:p w:rsidR="00E27F87" w:rsidRDefault="00E27F87">
                      <w:pPr>
                        <w:rPr>
                          <w:b/>
                        </w:rPr>
                      </w:pPr>
                    </w:p>
                    <w:p w:rsidR="00E27F87" w:rsidRDefault="00D927CC">
                      <w:pPr>
                        <w:rPr>
                          <w:b/>
                        </w:rPr>
                      </w:pPr>
                      <w:r>
                        <w:rPr>
                          <w:rFonts w:hint="eastAsia"/>
                          <w:b/>
                        </w:rPr>
                        <w:t>}</w:t>
                      </w:r>
                    </w:p>
                  </w:txbxContent>
                </v:textbox>
                <w10:anchorlock/>
              </v:shape>
            </w:pict>
          </mc:Fallback>
        </mc:AlternateContent>
      </w:r>
    </w:p>
    <w:p w:rsidR="00E27F87" w:rsidRDefault="00E27F87"/>
    <w:p w:rsidR="00E27F87" w:rsidRDefault="00D927CC">
      <w:pPr>
        <w:pStyle w:val="30"/>
        <w:rPr>
          <w:rFonts w:ascii="黑体" w:eastAsia="黑体" w:hAnsi="黑体" w:cs="黑体"/>
          <w:color w:val="000000" w:themeColor="text1"/>
          <w:sz w:val="28"/>
          <w:szCs w:val="28"/>
        </w:rPr>
      </w:pPr>
      <w:bookmarkStart w:id="82" w:name="_Toc1804"/>
      <w:r>
        <w:rPr>
          <w:rFonts w:ascii="黑体" w:eastAsia="黑体" w:hAnsi="黑体" w:cs="黑体" w:hint="eastAsia"/>
          <w:color w:val="000000" w:themeColor="text1"/>
          <w:sz w:val="28"/>
          <w:szCs w:val="28"/>
        </w:rPr>
        <w:lastRenderedPageBreak/>
        <w:t>5.</w:t>
      </w:r>
      <w:r>
        <w:rPr>
          <w:rFonts w:ascii="黑体" w:eastAsia="黑体" w:hAnsi="黑体" w:cs="黑体" w:hint="eastAsia"/>
          <w:color w:val="000000" w:themeColor="text1"/>
          <w:sz w:val="28"/>
          <w:szCs w:val="28"/>
        </w:rPr>
        <w:t>3</w:t>
      </w:r>
      <w:r>
        <w:rPr>
          <w:rFonts w:ascii="黑体" w:eastAsia="黑体" w:hAnsi="黑体" w:cs="黑体" w:hint="eastAsia"/>
          <w:color w:val="000000" w:themeColor="text1"/>
          <w:sz w:val="28"/>
          <w:szCs w:val="28"/>
        </w:rPr>
        <w:t xml:space="preserve">.5 </w:t>
      </w:r>
      <w:r>
        <w:rPr>
          <w:rFonts w:ascii="黑体" w:eastAsia="黑体" w:hAnsi="黑体" w:cs="黑体" w:hint="eastAsia"/>
          <w:color w:val="000000" w:themeColor="text1"/>
          <w:sz w:val="28"/>
          <w:szCs w:val="28"/>
        </w:rPr>
        <w:t>域模型层</w:t>
      </w:r>
      <w:bookmarkEnd w:id="82"/>
    </w:p>
    <w:p w:rsidR="00E27F87" w:rsidRDefault="00D927CC">
      <w:pPr>
        <w:ind w:firstLineChars="200" w:firstLine="480"/>
        <w:rPr>
          <w:rFonts w:ascii="幼圆" w:eastAsia="幼圆" w:hAnsi="幼圆" w:cs="幼圆"/>
          <w:sz w:val="24"/>
          <w:szCs w:val="24"/>
        </w:rPr>
      </w:pPr>
      <w:r>
        <w:rPr>
          <w:rFonts w:ascii="幼圆" w:eastAsia="幼圆" w:hAnsi="幼圆" w:cs="幼圆" w:hint="eastAsia"/>
          <w:sz w:val="24"/>
          <w:szCs w:val="24"/>
        </w:rPr>
        <w:t>管理员删除账号</w:t>
      </w:r>
      <w:r>
        <w:rPr>
          <w:rFonts w:ascii="幼圆" w:eastAsia="幼圆" w:hAnsi="幼圆" w:cs="幼圆" w:hint="eastAsia"/>
          <w:sz w:val="24"/>
          <w:szCs w:val="24"/>
        </w:rPr>
        <w:t>模块用到域模型层中</w:t>
      </w:r>
      <w:r>
        <w:rPr>
          <w:rFonts w:ascii="幼圆" w:eastAsia="幼圆" w:hAnsi="幼圆" w:cs="幼圆" w:hint="eastAsia"/>
          <w:sz w:val="24"/>
          <w:szCs w:val="24"/>
        </w:rPr>
        <w:t>student</w:t>
      </w:r>
      <w:r>
        <w:rPr>
          <w:rFonts w:ascii="幼圆" w:eastAsia="幼圆" w:hAnsi="幼圆" w:cs="幼圆" w:hint="eastAsia"/>
          <w:sz w:val="24"/>
          <w:szCs w:val="24"/>
        </w:rPr>
        <w:t>.java</w:t>
      </w:r>
      <w:r>
        <w:rPr>
          <w:rFonts w:ascii="幼圆" w:eastAsia="幼圆" w:hAnsi="幼圆" w:cs="幼圆" w:hint="eastAsia"/>
          <w:sz w:val="24"/>
          <w:szCs w:val="24"/>
        </w:rPr>
        <w:t>和</w:t>
      </w:r>
      <w:r>
        <w:rPr>
          <w:rFonts w:ascii="幼圆" w:eastAsia="幼圆" w:hAnsi="幼圆" w:cs="幼圆" w:hint="eastAsia"/>
          <w:sz w:val="24"/>
          <w:szCs w:val="24"/>
        </w:rPr>
        <w:t>teacher.java</w:t>
      </w:r>
      <w:r>
        <w:rPr>
          <w:rFonts w:ascii="幼圆" w:eastAsia="幼圆" w:hAnsi="幼圆" w:cs="幼圆" w:hint="eastAsia"/>
          <w:sz w:val="24"/>
          <w:szCs w:val="24"/>
        </w:rPr>
        <w:t>，</w:t>
      </w:r>
      <w:r>
        <w:rPr>
          <w:rFonts w:ascii="幼圆" w:eastAsia="幼圆" w:hAnsi="幼圆" w:cs="幼圆" w:hint="eastAsia"/>
          <w:sz w:val="24"/>
          <w:szCs w:val="24"/>
        </w:rPr>
        <w:t>student</w:t>
      </w:r>
      <w:r>
        <w:rPr>
          <w:rFonts w:ascii="幼圆" w:eastAsia="幼圆" w:hAnsi="幼圆" w:cs="幼圆" w:hint="eastAsia"/>
          <w:sz w:val="24"/>
          <w:szCs w:val="24"/>
        </w:rPr>
        <w:t>.java</w:t>
      </w:r>
      <w:r>
        <w:rPr>
          <w:rFonts w:ascii="幼圆" w:eastAsia="幼圆" w:hAnsi="幼圆" w:cs="幼圆" w:hint="eastAsia"/>
          <w:sz w:val="24"/>
          <w:szCs w:val="24"/>
        </w:rPr>
        <w:t>和</w:t>
      </w:r>
      <w:r>
        <w:rPr>
          <w:rFonts w:ascii="幼圆" w:eastAsia="幼圆" w:hAnsi="幼圆" w:cs="幼圆" w:hint="eastAsia"/>
          <w:sz w:val="24"/>
          <w:szCs w:val="24"/>
        </w:rPr>
        <w:t>teacher.java</w:t>
      </w:r>
      <w:r>
        <w:rPr>
          <w:rFonts w:ascii="幼圆" w:eastAsia="幼圆" w:hAnsi="幼圆" w:cs="幼圆" w:hint="eastAsia"/>
          <w:sz w:val="24"/>
          <w:szCs w:val="24"/>
        </w:rPr>
        <w:t>两个</w:t>
      </w:r>
      <w:r>
        <w:rPr>
          <w:rFonts w:ascii="幼圆" w:eastAsia="幼圆" w:hAnsi="幼圆" w:cs="幼圆" w:hint="eastAsia"/>
          <w:sz w:val="24"/>
          <w:szCs w:val="24"/>
        </w:rPr>
        <w:t>是公用域模型，在涉及到用户信息</w:t>
      </w:r>
      <w:r>
        <w:rPr>
          <w:rFonts w:ascii="幼圆" w:eastAsia="幼圆" w:hAnsi="幼圆" w:cs="幼圆" w:hint="eastAsia"/>
          <w:sz w:val="24"/>
          <w:szCs w:val="24"/>
        </w:rPr>
        <w:t>操作</w:t>
      </w:r>
      <w:r>
        <w:rPr>
          <w:rFonts w:ascii="幼圆" w:eastAsia="幼圆" w:hAnsi="幼圆" w:cs="幼圆" w:hint="eastAsia"/>
          <w:sz w:val="24"/>
          <w:szCs w:val="24"/>
        </w:rPr>
        <w:t>时，就会调用到该模型，</w:t>
      </w:r>
      <w:r>
        <w:rPr>
          <w:rFonts w:ascii="幼圆" w:eastAsia="幼圆" w:hAnsi="幼圆" w:cs="幼圆" w:hint="eastAsia"/>
          <w:sz w:val="24"/>
          <w:szCs w:val="24"/>
        </w:rPr>
        <w:t>管理员删除账号</w:t>
      </w:r>
      <w:r>
        <w:rPr>
          <w:rFonts w:ascii="幼圆" w:eastAsia="幼圆" w:hAnsi="幼圆" w:cs="幼圆" w:hint="eastAsia"/>
          <w:sz w:val="24"/>
          <w:szCs w:val="24"/>
        </w:rPr>
        <w:t>模块域模型层列表如表</w:t>
      </w:r>
      <w:r>
        <w:rPr>
          <w:rFonts w:ascii="幼圆" w:eastAsia="幼圆" w:hAnsi="幼圆" w:cs="幼圆" w:hint="eastAsia"/>
          <w:sz w:val="24"/>
          <w:szCs w:val="24"/>
        </w:rPr>
        <w:t>5</w:t>
      </w:r>
      <w:r>
        <w:rPr>
          <w:rFonts w:ascii="幼圆" w:eastAsia="幼圆" w:hAnsi="幼圆" w:cs="幼圆" w:hint="eastAsia"/>
          <w:sz w:val="24"/>
          <w:szCs w:val="24"/>
        </w:rPr>
        <w:t>-</w:t>
      </w:r>
      <w:r>
        <w:rPr>
          <w:rFonts w:ascii="幼圆" w:eastAsia="幼圆" w:hAnsi="幼圆" w:cs="幼圆" w:hint="eastAsia"/>
          <w:sz w:val="24"/>
          <w:szCs w:val="24"/>
        </w:rPr>
        <w:t>15</w:t>
      </w:r>
      <w:r>
        <w:rPr>
          <w:rFonts w:ascii="幼圆" w:eastAsia="幼圆" w:hAnsi="幼圆" w:cs="幼圆" w:hint="eastAsia"/>
          <w:sz w:val="24"/>
          <w:szCs w:val="24"/>
        </w:rPr>
        <w:t>所示。</w:t>
      </w:r>
    </w:p>
    <w:tbl>
      <w:tblPr>
        <w:tblW w:w="7746"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944"/>
        <w:gridCol w:w="4802"/>
      </w:tblGrid>
      <w:tr w:rsidR="00E27F87">
        <w:trPr>
          <w:jc w:val="center"/>
        </w:trPr>
        <w:tc>
          <w:tcPr>
            <w:tcW w:w="294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域模型</w:t>
            </w:r>
          </w:p>
        </w:tc>
        <w:tc>
          <w:tcPr>
            <w:tcW w:w="480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描述</w:t>
            </w:r>
          </w:p>
        </w:tc>
      </w:tr>
      <w:tr w:rsidR="00E27F87">
        <w:trPr>
          <w:jc w:val="center"/>
        </w:trPr>
        <w:tc>
          <w:tcPr>
            <w:tcW w:w="2944"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student</w:t>
            </w:r>
            <w:r>
              <w:rPr>
                <w:rFonts w:ascii="幼圆" w:eastAsia="幼圆" w:hAnsi="幼圆" w:cs="幼圆" w:hint="eastAsia"/>
                <w:sz w:val="24"/>
                <w:szCs w:val="24"/>
              </w:rPr>
              <w:t>.java</w:t>
            </w:r>
            <w:r>
              <w:rPr>
                <w:rFonts w:ascii="幼圆" w:eastAsia="幼圆" w:hAnsi="幼圆" w:cs="幼圆" w:hint="eastAsia"/>
                <w:sz w:val="24"/>
                <w:szCs w:val="24"/>
              </w:rPr>
              <w:t>和</w:t>
            </w:r>
            <w:r>
              <w:rPr>
                <w:rFonts w:ascii="幼圆" w:eastAsia="幼圆" w:hAnsi="幼圆" w:cs="幼圆" w:hint="eastAsia"/>
                <w:sz w:val="24"/>
                <w:szCs w:val="24"/>
              </w:rPr>
              <w:t>teacher.java</w:t>
            </w:r>
          </w:p>
        </w:tc>
        <w:tc>
          <w:tcPr>
            <w:tcW w:w="4802"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对</w:t>
            </w:r>
            <w:r>
              <w:rPr>
                <w:rFonts w:ascii="幼圆" w:eastAsia="幼圆" w:hAnsi="幼圆" w:cs="幼圆" w:hint="eastAsia"/>
                <w:sz w:val="24"/>
                <w:szCs w:val="24"/>
              </w:rPr>
              <w:t>数据库中的信息进行删除</w:t>
            </w:r>
            <w:r>
              <w:rPr>
                <w:rFonts w:ascii="幼圆" w:eastAsia="幼圆" w:hAnsi="幼圆" w:cs="幼圆" w:hint="eastAsia"/>
                <w:sz w:val="24"/>
                <w:szCs w:val="24"/>
              </w:rPr>
              <w:t>操作</w:t>
            </w:r>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5</w:t>
      </w:r>
      <w:r>
        <w:rPr>
          <w:rFonts w:ascii="幼圆" w:eastAsia="幼圆" w:hAnsi="幼圆" w:cs="幼圆" w:hint="eastAsia"/>
          <w:sz w:val="24"/>
          <w:szCs w:val="24"/>
        </w:rPr>
        <w:t>-</w:t>
      </w:r>
      <w:r>
        <w:rPr>
          <w:rFonts w:ascii="幼圆" w:eastAsia="幼圆" w:hAnsi="幼圆" w:cs="幼圆" w:hint="eastAsia"/>
          <w:sz w:val="24"/>
          <w:szCs w:val="24"/>
        </w:rPr>
        <w:t>15</w:t>
      </w:r>
      <w:r>
        <w:rPr>
          <w:rFonts w:ascii="幼圆" w:eastAsia="幼圆" w:hAnsi="幼圆" w:cs="幼圆" w:hint="eastAsia"/>
          <w:sz w:val="24"/>
          <w:szCs w:val="24"/>
        </w:rPr>
        <w:t>删除账号</w:t>
      </w:r>
      <w:r>
        <w:rPr>
          <w:rFonts w:ascii="幼圆" w:eastAsia="幼圆" w:hAnsi="幼圆" w:cs="幼圆" w:hint="eastAsia"/>
          <w:sz w:val="24"/>
          <w:szCs w:val="24"/>
        </w:rPr>
        <w:t>模块域模型层列表</w: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t>Student</w:t>
      </w:r>
      <w:r>
        <w:rPr>
          <w:rFonts w:ascii="幼圆" w:eastAsia="幼圆" w:hAnsi="幼圆" w:cs="幼圆" w:hint="eastAsia"/>
          <w:sz w:val="24"/>
          <w:szCs w:val="24"/>
        </w:rPr>
        <w:t>.java</w:t>
      </w:r>
      <w:r>
        <w:rPr>
          <w:rFonts w:ascii="幼圆" w:eastAsia="幼圆" w:hAnsi="幼圆" w:cs="幼圆" w:hint="eastAsia"/>
          <w:sz w:val="24"/>
          <w:szCs w:val="24"/>
        </w:rPr>
        <w:t>主要属性与方法：</w:t>
      </w:r>
    </w:p>
    <w:p w:rsidR="00E27F87" w:rsidRDefault="00D927CC">
      <w:pPr>
        <w:rPr>
          <w:rFonts w:ascii="幼圆" w:eastAsia="幼圆" w:hAnsi="幼圆" w:cs="幼圆"/>
          <w:sz w:val="24"/>
          <w:szCs w:val="24"/>
        </w:rPr>
      </w:pPr>
      <w:r>
        <w:rPr>
          <w:rFonts w:ascii="幼圆" w:eastAsia="幼圆" w:hAnsi="幼圆" w:cs="幼圆" w:hint="eastAsia"/>
          <w:noProof/>
          <w:sz w:val="24"/>
          <w:szCs w:val="24"/>
        </w:rPr>
        <w:lastRenderedPageBreak/>
        <mc:AlternateContent>
          <mc:Choice Requires="wps">
            <w:drawing>
              <wp:inline distT="0" distB="0" distL="0" distR="0">
                <wp:extent cx="5260975" cy="5103495"/>
                <wp:effectExtent l="4445" t="4445" r="11430" b="16510"/>
                <wp:docPr id="73"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5103495"/>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r>
                              <w:t>/*</w:t>
                            </w:r>
                          </w:p>
                          <w:p w:rsidR="00E27F87" w:rsidRDefault="00D927CC">
                            <w:r>
                              <w:t xml:space="preserve">* </w:t>
                            </w:r>
                            <w:r>
                              <w:rPr>
                                <w:i/>
                              </w:rPr>
                              <w:t>@description</w:t>
                            </w:r>
                            <w:r>
                              <w:tab/>
                            </w:r>
                            <w:r>
                              <w:rPr>
                                <w:rFonts w:hint="eastAsia"/>
                              </w:rPr>
                              <w:t>student</w:t>
                            </w:r>
                            <w:r>
                              <w:t>表的信息记录</w:t>
                            </w:r>
                          </w:p>
                          <w:p w:rsidR="00E27F87" w:rsidRDefault="00D927CC">
                            <w:r>
                              <w:t>*/</w:t>
                            </w:r>
                          </w:p>
                          <w:p w:rsidR="00E27F87" w:rsidRDefault="00D927CC">
                            <w:pPr>
                              <w:rPr>
                                <w:b/>
                              </w:rPr>
                            </w:pPr>
                            <w:r>
                              <w:rPr>
                                <w:rFonts w:hint="eastAsia"/>
                                <w:b/>
                              </w:rPr>
                              <w:t>public class Student {</w:t>
                            </w:r>
                          </w:p>
                          <w:p w:rsidR="00E27F87" w:rsidRDefault="00D927CC">
                            <w:pPr>
                              <w:rPr>
                                <w:b/>
                              </w:rPr>
                            </w:pPr>
                            <w:r>
                              <w:rPr>
                                <w:rFonts w:hint="eastAsia"/>
                                <w:b/>
                              </w:rPr>
                              <w:t xml:space="preserve">    private String </w:t>
                            </w:r>
                            <w:proofErr w:type="spellStart"/>
                            <w:r>
                              <w:rPr>
                                <w:rFonts w:hint="eastAsia"/>
                                <w:b/>
                              </w:rPr>
                              <w:t>studentName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studentPassword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classID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collegeID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activeFlag</w:t>
                            </w:r>
                            <w:proofErr w:type="spellEnd"/>
                            <w:r>
                              <w:rPr>
                                <w:rFonts w:hint="eastAsia"/>
                                <w:b/>
                              </w:rPr>
                              <w:t>;</w:t>
                            </w:r>
                          </w:p>
                          <w:p w:rsidR="00E27F87" w:rsidRDefault="00D927CC">
                            <w:r>
                              <w:rPr>
                                <w:rFonts w:hint="eastAsia"/>
                                <w:b/>
                              </w:rPr>
                              <w:t xml:space="preserve">    private String </w:t>
                            </w:r>
                            <w:proofErr w:type="spellStart"/>
                            <w:r>
                              <w:rPr>
                                <w:rFonts w:hint="eastAsia"/>
                                <w:b/>
                              </w:rPr>
                              <w:t>studentLoginID</w:t>
                            </w:r>
                            <w:proofErr w:type="spellEnd"/>
                            <w:r>
                              <w:rPr>
                                <w:rFonts w:hint="eastAsia"/>
                                <w:b/>
                              </w:rPr>
                              <w:t>;</w:t>
                            </w:r>
                          </w:p>
                          <w:p w:rsidR="00E27F87" w:rsidRDefault="00D927CC">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wps:txbx>
                      <wps:bodyPr rot="0" vert="horz" wrap="square" lIns="91440" tIns="45720" rIns="91440" bIns="45720" anchor="t" anchorCtr="0" upright="1">
                        <a:noAutofit/>
                      </wps:bodyPr>
                    </wps:wsp>
                  </a:graphicData>
                </a:graphic>
              </wp:inline>
            </w:drawing>
          </mc:Choice>
          <mc:Fallback>
            <w:pict>
              <v:shape id="文本框 73" o:spid="_x0000_s1079" type="#_x0000_t202" style="width:414.25pt;height:40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r>
                        <w:t>/*</w:t>
                      </w:r>
                    </w:p>
                    <w:p w:rsidR="00E27F87" w:rsidRDefault="00D927CC">
                      <w:r>
                        <w:t xml:space="preserve">* </w:t>
                      </w:r>
                      <w:r>
                        <w:rPr>
                          <w:i/>
                        </w:rPr>
                        <w:t>@description</w:t>
                      </w:r>
                      <w:r>
                        <w:tab/>
                      </w:r>
                      <w:r>
                        <w:rPr>
                          <w:rFonts w:hint="eastAsia"/>
                        </w:rPr>
                        <w:t>student</w:t>
                      </w:r>
                      <w:r>
                        <w:t>表的信息记录</w:t>
                      </w:r>
                    </w:p>
                    <w:p w:rsidR="00E27F87" w:rsidRDefault="00D927CC">
                      <w:r>
                        <w:t>*/</w:t>
                      </w:r>
                    </w:p>
                    <w:p w:rsidR="00E27F87" w:rsidRDefault="00D927CC">
                      <w:pPr>
                        <w:rPr>
                          <w:b/>
                        </w:rPr>
                      </w:pPr>
                      <w:r>
                        <w:rPr>
                          <w:rFonts w:hint="eastAsia"/>
                          <w:b/>
                        </w:rPr>
                        <w:t>public class Student {</w:t>
                      </w:r>
                    </w:p>
                    <w:p w:rsidR="00E27F87" w:rsidRDefault="00D927CC">
                      <w:pPr>
                        <w:rPr>
                          <w:b/>
                        </w:rPr>
                      </w:pPr>
                      <w:r>
                        <w:rPr>
                          <w:rFonts w:hint="eastAsia"/>
                          <w:b/>
                        </w:rPr>
                        <w:t xml:space="preserve">    private String </w:t>
                      </w:r>
                      <w:proofErr w:type="spellStart"/>
                      <w:r>
                        <w:rPr>
                          <w:rFonts w:hint="eastAsia"/>
                          <w:b/>
                        </w:rPr>
                        <w:t>studentName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studentPassword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classID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collegeID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activeFlag</w:t>
                      </w:r>
                      <w:proofErr w:type="spellEnd"/>
                      <w:r>
                        <w:rPr>
                          <w:rFonts w:hint="eastAsia"/>
                          <w:b/>
                        </w:rPr>
                        <w:t>;</w:t>
                      </w:r>
                    </w:p>
                    <w:p w:rsidR="00E27F87" w:rsidRDefault="00D927CC">
                      <w:r>
                        <w:rPr>
                          <w:rFonts w:hint="eastAsia"/>
                          <w:b/>
                        </w:rPr>
                        <w:t xml:space="preserve">    private String </w:t>
                      </w:r>
                      <w:proofErr w:type="spellStart"/>
                      <w:r>
                        <w:rPr>
                          <w:rFonts w:hint="eastAsia"/>
                          <w:b/>
                        </w:rPr>
                        <w:t>studentLoginID</w:t>
                      </w:r>
                      <w:proofErr w:type="spellEnd"/>
                      <w:r>
                        <w:rPr>
                          <w:rFonts w:hint="eastAsia"/>
                          <w:b/>
                        </w:rPr>
                        <w:t>;</w:t>
                      </w:r>
                    </w:p>
                    <w:p w:rsidR="00E27F87" w:rsidRDefault="00D927CC">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v:textbox>
                <w10:anchorlock/>
              </v:shape>
            </w:pict>
          </mc:Fallback>
        </mc:AlternateConten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t>Teacher</w:t>
      </w:r>
      <w:r>
        <w:rPr>
          <w:rFonts w:ascii="幼圆" w:eastAsia="幼圆" w:hAnsi="幼圆" w:cs="幼圆" w:hint="eastAsia"/>
          <w:sz w:val="24"/>
          <w:szCs w:val="24"/>
        </w:rPr>
        <w:t>.java</w:t>
      </w:r>
      <w:r>
        <w:rPr>
          <w:rFonts w:ascii="幼圆" w:eastAsia="幼圆" w:hAnsi="幼圆" w:cs="幼圆" w:hint="eastAsia"/>
          <w:sz w:val="24"/>
          <w:szCs w:val="24"/>
        </w:rPr>
        <w:t>主要属性与方法：</w:t>
      </w:r>
    </w:p>
    <w:p w:rsidR="00E27F87" w:rsidRDefault="00D927CC">
      <w:pPr>
        <w:ind w:firstLine="440"/>
        <w:rPr>
          <w:rFonts w:ascii="幼圆" w:eastAsia="幼圆" w:hAnsi="幼圆" w:cs="幼圆"/>
          <w:sz w:val="24"/>
          <w:szCs w:val="24"/>
        </w:rPr>
      </w:pPr>
      <w:r>
        <w:rPr>
          <w:rFonts w:ascii="幼圆" w:eastAsia="幼圆" w:hAnsi="幼圆" w:cs="幼圆" w:hint="eastAsia"/>
          <w:noProof/>
          <w:sz w:val="24"/>
          <w:szCs w:val="24"/>
        </w:rPr>
        <w:lastRenderedPageBreak/>
        <mc:AlternateContent>
          <mc:Choice Requires="wps">
            <w:drawing>
              <wp:inline distT="0" distB="0" distL="0" distR="0">
                <wp:extent cx="5260975" cy="4636770"/>
                <wp:effectExtent l="4445" t="4445" r="11430" b="6985"/>
                <wp:docPr id="74" name="文本框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4636770"/>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r>
                              <w:t>/*</w:t>
                            </w:r>
                          </w:p>
                          <w:p w:rsidR="00E27F87" w:rsidRDefault="00D927CC">
                            <w:r>
                              <w:t xml:space="preserve">* </w:t>
                            </w:r>
                            <w:r>
                              <w:rPr>
                                <w:i/>
                              </w:rPr>
                              <w:t>@description</w:t>
                            </w:r>
                            <w:r>
                              <w:tab/>
                            </w:r>
                            <w:r>
                              <w:rPr>
                                <w:rFonts w:ascii="Times New Roman" w:hAnsi="Times New Roman" w:cs="Times New Roman" w:hint="eastAsia"/>
                                <w:sz w:val="24"/>
                                <w:szCs w:val="24"/>
                              </w:rPr>
                              <w:t>Teacher</w:t>
                            </w:r>
                            <w:r>
                              <w:t>表的信息记录</w:t>
                            </w:r>
                          </w:p>
                          <w:p w:rsidR="00E27F87" w:rsidRDefault="00D927CC">
                            <w:r>
                              <w:t>*/</w:t>
                            </w:r>
                          </w:p>
                          <w:p w:rsidR="00E27F87" w:rsidRDefault="00D927CC">
                            <w:pPr>
                              <w:rPr>
                                <w:b/>
                              </w:rPr>
                            </w:pPr>
                            <w:r>
                              <w:rPr>
                                <w:rFonts w:hint="eastAsia"/>
                                <w:b/>
                              </w:rPr>
                              <w:t>public class Teacher {</w:t>
                            </w:r>
                          </w:p>
                          <w:p w:rsidR="00E27F87" w:rsidRDefault="00D927CC">
                            <w:pPr>
                              <w:rPr>
                                <w:b/>
                              </w:rPr>
                            </w:pPr>
                            <w:r>
                              <w:rPr>
                                <w:rFonts w:hint="eastAsia"/>
                                <w:b/>
                              </w:rPr>
                              <w:t xml:space="preserve">    private String </w:t>
                            </w:r>
                            <w:proofErr w:type="spellStart"/>
                            <w:r>
                              <w:rPr>
                                <w:rFonts w:hint="eastAsia"/>
                                <w:b/>
                              </w:rPr>
                              <w:t>teacherName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teacherID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teacherPassword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collegeID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activeFlag</w:t>
                            </w:r>
                            <w:proofErr w:type="spellEnd"/>
                            <w:r>
                              <w:rPr>
                                <w:rFonts w:hint="eastAsia"/>
                                <w:b/>
                              </w:rPr>
                              <w:t>;</w:t>
                            </w:r>
                          </w:p>
                          <w:p w:rsidR="00E27F87" w:rsidRDefault="00D927CC">
                            <w:pPr>
                              <w:ind w:firstLine="440"/>
                            </w:pPr>
                            <w:r>
                              <w:rPr>
                                <w:rFonts w:hint="eastAsia"/>
                                <w:b/>
                              </w:rPr>
                              <w:t xml:space="preserve">private String </w:t>
                            </w:r>
                            <w:proofErr w:type="spellStart"/>
                            <w:r>
                              <w:rPr>
                                <w:rFonts w:hint="eastAsia"/>
                                <w:b/>
                              </w:rPr>
                              <w:t>teacherLoginID</w:t>
                            </w:r>
                            <w:proofErr w:type="spellEnd"/>
                            <w:r>
                              <w:rPr>
                                <w:rFonts w:hint="eastAsia"/>
                                <w:b/>
                              </w:rPr>
                              <w:t>;</w:t>
                            </w:r>
                            <w:r>
                              <w:tab/>
                            </w:r>
                          </w:p>
                          <w:p w:rsidR="00E27F87" w:rsidRDefault="00D927CC">
                            <w:pPr>
                              <w:ind w:firstLine="440"/>
                            </w:pPr>
                            <w:r>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wps:txbx>
                      <wps:bodyPr rot="0" vert="horz" wrap="square" lIns="91440" tIns="45720" rIns="91440" bIns="45720" anchor="t" anchorCtr="0" upright="1">
                        <a:noAutofit/>
                      </wps:bodyPr>
                    </wps:wsp>
                  </a:graphicData>
                </a:graphic>
              </wp:inline>
            </w:drawing>
          </mc:Choice>
          <mc:Fallback>
            <w:pict>
              <v:shape id="文本框 74" o:spid="_x0000_s1080" type="#_x0000_t202" style="width:414.25pt;height:36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r>
                        <w:t>/*</w:t>
                      </w:r>
                    </w:p>
                    <w:p w:rsidR="00E27F87" w:rsidRDefault="00D927CC">
                      <w:r>
                        <w:t xml:space="preserve">* </w:t>
                      </w:r>
                      <w:r>
                        <w:rPr>
                          <w:i/>
                        </w:rPr>
                        <w:t>@description</w:t>
                      </w:r>
                      <w:r>
                        <w:tab/>
                      </w:r>
                      <w:r>
                        <w:rPr>
                          <w:rFonts w:ascii="Times New Roman" w:hAnsi="Times New Roman" w:cs="Times New Roman" w:hint="eastAsia"/>
                          <w:sz w:val="24"/>
                          <w:szCs w:val="24"/>
                        </w:rPr>
                        <w:t>Teacher</w:t>
                      </w:r>
                      <w:r>
                        <w:t>表的信息记录</w:t>
                      </w:r>
                    </w:p>
                    <w:p w:rsidR="00E27F87" w:rsidRDefault="00D927CC">
                      <w:r>
                        <w:t>*/</w:t>
                      </w:r>
                    </w:p>
                    <w:p w:rsidR="00E27F87" w:rsidRDefault="00D927CC">
                      <w:pPr>
                        <w:rPr>
                          <w:b/>
                        </w:rPr>
                      </w:pPr>
                      <w:r>
                        <w:rPr>
                          <w:rFonts w:hint="eastAsia"/>
                          <w:b/>
                        </w:rPr>
                        <w:t>public class Teacher {</w:t>
                      </w:r>
                    </w:p>
                    <w:p w:rsidR="00E27F87" w:rsidRDefault="00D927CC">
                      <w:pPr>
                        <w:rPr>
                          <w:b/>
                        </w:rPr>
                      </w:pPr>
                      <w:r>
                        <w:rPr>
                          <w:rFonts w:hint="eastAsia"/>
                          <w:b/>
                        </w:rPr>
                        <w:t xml:space="preserve">    private String </w:t>
                      </w:r>
                      <w:proofErr w:type="spellStart"/>
                      <w:r>
                        <w:rPr>
                          <w:rFonts w:hint="eastAsia"/>
                          <w:b/>
                        </w:rPr>
                        <w:t>teacherName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teacherID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teacherPassword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collegeID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activeFlag</w:t>
                      </w:r>
                      <w:proofErr w:type="spellEnd"/>
                      <w:r>
                        <w:rPr>
                          <w:rFonts w:hint="eastAsia"/>
                          <w:b/>
                        </w:rPr>
                        <w:t>;</w:t>
                      </w:r>
                    </w:p>
                    <w:p w:rsidR="00E27F87" w:rsidRDefault="00D927CC">
                      <w:pPr>
                        <w:ind w:firstLine="440"/>
                      </w:pPr>
                      <w:r>
                        <w:rPr>
                          <w:rFonts w:hint="eastAsia"/>
                          <w:b/>
                        </w:rPr>
                        <w:t xml:space="preserve">private String </w:t>
                      </w:r>
                      <w:proofErr w:type="spellStart"/>
                      <w:r>
                        <w:rPr>
                          <w:rFonts w:hint="eastAsia"/>
                          <w:b/>
                        </w:rPr>
                        <w:t>teacherLoginID</w:t>
                      </w:r>
                      <w:proofErr w:type="spellEnd"/>
                      <w:r>
                        <w:rPr>
                          <w:rFonts w:hint="eastAsia"/>
                          <w:b/>
                        </w:rPr>
                        <w:t>;</w:t>
                      </w:r>
                      <w:r>
                        <w:tab/>
                      </w:r>
                    </w:p>
                    <w:p w:rsidR="00E27F87" w:rsidRDefault="00D927CC">
                      <w:pPr>
                        <w:ind w:firstLine="440"/>
                      </w:pPr>
                      <w:r>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v:textbox>
                <w10:anchorlock/>
              </v:shape>
            </w:pict>
          </mc:Fallback>
        </mc:AlternateContent>
      </w:r>
    </w:p>
    <w:p w:rsidR="00E27F87" w:rsidRDefault="00E27F87"/>
    <w:p w:rsidR="00E27F87" w:rsidRDefault="00D927CC">
      <w:pPr>
        <w:pStyle w:val="12"/>
        <w:rPr>
          <w:rFonts w:ascii="黑体" w:eastAsia="黑体" w:hAnsi="黑体" w:cs="黑体"/>
          <w:sz w:val="44"/>
          <w:szCs w:val="44"/>
        </w:rPr>
      </w:pPr>
      <w:bookmarkStart w:id="83" w:name="_Toc31456"/>
      <w:r>
        <w:rPr>
          <w:rFonts w:ascii="黑体" w:eastAsia="黑体" w:hAnsi="黑体" w:cs="黑体" w:hint="eastAsia"/>
          <w:color w:val="000000" w:themeColor="text1"/>
          <w:sz w:val="44"/>
          <w:szCs w:val="44"/>
        </w:rPr>
        <w:t>6</w:t>
      </w:r>
      <w:r>
        <w:rPr>
          <w:rFonts w:ascii="黑体" w:eastAsia="黑体" w:hAnsi="黑体" w:cs="黑体" w:hint="eastAsia"/>
          <w:color w:val="000000" w:themeColor="text1"/>
          <w:sz w:val="44"/>
          <w:szCs w:val="44"/>
        </w:rPr>
        <w:t>、公共端模块详细设计</w:t>
      </w:r>
      <w:bookmarkEnd w:id="83"/>
      <w:r>
        <w:rPr>
          <w:rFonts w:ascii="黑体" w:eastAsia="黑体" w:hAnsi="黑体" w:cs="黑体" w:hint="eastAsia"/>
          <w:sz w:val="44"/>
          <w:szCs w:val="44"/>
        </w:rPr>
        <w:tab/>
      </w:r>
    </w:p>
    <w:p w:rsidR="00E27F87" w:rsidRDefault="00D927CC">
      <w:pPr>
        <w:ind w:firstLine="440"/>
        <w:rPr>
          <w:rFonts w:ascii="幼圆" w:eastAsia="幼圆" w:hAnsi="幼圆" w:cs="幼圆"/>
          <w:sz w:val="24"/>
          <w:szCs w:val="24"/>
        </w:rPr>
      </w:pPr>
      <w:r>
        <w:rPr>
          <w:rFonts w:ascii="幼圆" w:eastAsia="幼圆" w:hAnsi="幼圆" w:cs="幼圆" w:hint="eastAsia"/>
          <w:sz w:val="24"/>
          <w:szCs w:val="24"/>
        </w:rPr>
        <w:t>系统的角色共有管理员、教师以及学生。而这三个角色都包括有登录系统模块。所以，</w:t>
      </w:r>
      <w:proofErr w:type="gramStart"/>
      <w:r>
        <w:rPr>
          <w:rFonts w:ascii="幼圆" w:eastAsia="幼圆" w:hAnsi="幼圆" w:cs="幼圆" w:hint="eastAsia"/>
          <w:sz w:val="24"/>
          <w:szCs w:val="24"/>
        </w:rPr>
        <w:t>公共端就有</w:t>
      </w:r>
      <w:proofErr w:type="gramEnd"/>
      <w:r>
        <w:rPr>
          <w:rFonts w:ascii="幼圆" w:eastAsia="幼圆" w:hAnsi="幼圆" w:cs="幼圆" w:hint="eastAsia"/>
          <w:sz w:val="24"/>
          <w:szCs w:val="24"/>
        </w:rPr>
        <w:t>登录这个模块。</w:t>
      </w:r>
    </w:p>
    <w:p w:rsidR="00E27F87" w:rsidRDefault="00D927CC">
      <w:pPr>
        <w:pStyle w:val="2"/>
        <w:rPr>
          <w:rFonts w:ascii="黑体" w:eastAsia="黑体" w:hAnsi="黑体" w:cs="黑体"/>
          <w:color w:val="auto"/>
          <w:sz w:val="30"/>
          <w:szCs w:val="30"/>
        </w:rPr>
      </w:pPr>
      <w:bookmarkStart w:id="84" w:name="_Toc435555013"/>
      <w:bookmarkStart w:id="85" w:name="_Toc22986"/>
      <w:r>
        <w:rPr>
          <w:rFonts w:ascii="黑体" w:eastAsia="黑体" w:hAnsi="黑体" w:cs="黑体" w:hint="eastAsia"/>
          <w:color w:val="auto"/>
          <w:sz w:val="30"/>
          <w:szCs w:val="30"/>
        </w:rPr>
        <w:t>6</w:t>
      </w:r>
      <w:r>
        <w:rPr>
          <w:rFonts w:ascii="黑体" w:eastAsia="黑体" w:hAnsi="黑体" w:cs="黑体" w:hint="eastAsia"/>
          <w:color w:val="auto"/>
          <w:sz w:val="30"/>
          <w:szCs w:val="30"/>
        </w:rPr>
        <w:t>.</w:t>
      </w:r>
      <w:r>
        <w:rPr>
          <w:rFonts w:ascii="黑体" w:eastAsia="黑体" w:hAnsi="黑体" w:cs="黑体" w:hint="eastAsia"/>
          <w:color w:val="auto"/>
          <w:sz w:val="30"/>
          <w:szCs w:val="30"/>
        </w:rPr>
        <w:t>1</w:t>
      </w:r>
      <w:r>
        <w:rPr>
          <w:rFonts w:ascii="黑体" w:eastAsia="黑体" w:hAnsi="黑体" w:cs="黑体" w:hint="eastAsia"/>
          <w:color w:val="auto"/>
          <w:sz w:val="30"/>
          <w:szCs w:val="30"/>
        </w:rPr>
        <w:t>、登录模块</w:t>
      </w:r>
      <w:bookmarkEnd w:id="84"/>
      <w:bookmarkEnd w:id="85"/>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在登录模块时，系统内部的相应响应操作</w:t>
      </w:r>
      <w:r>
        <w:rPr>
          <w:rFonts w:ascii="幼圆" w:eastAsia="幼圆" w:hAnsi="幼圆" w:cs="幼圆" w:hint="eastAsia"/>
          <w:sz w:val="24"/>
          <w:szCs w:val="24"/>
        </w:rPr>
        <w:t>时序</w:t>
      </w:r>
      <w:r>
        <w:rPr>
          <w:rFonts w:ascii="幼圆" w:eastAsia="幼圆" w:hAnsi="幼圆" w:cs="幼圆" w:hint="eastAsia"/>
          <w:sz w:val="24"/>
          <w:szCs w:val="24"/>
        </w:rPr>
        <w:t>图如图</w:t>
      </w:r>
      <w:r>
        <w:rPr>
          <w:rFonts w:ascii="幼圆" w:eastAsia="幼圆" w:hAnsi="幼圆" w:cs="幼圆" w:hint="eastAsia"/>
          <w:sz w:val="24"/>
          <w:szCs w:val="24"/>
        </w:rPr>
        <w:t>6</w:t>
      </w:r>
      <w:r>
        <w:rPr>
          <w:rFonts w:ascii="幼圆" w:eastAsia="幼圆" w:hAnsi="幼圆" w:cs="幼圆" w:hint="eastAsia"/>
          <w:sz w:val="24"/>
          <w:szCs w:val="24"/>
        </w:rPr>
        <w:t>-</w:t>
      </w:r>
      <w:r>
        <w:rPr>
          <w:rFonts w:ascii="幼圆" w:eastAsia="幼圆" w:hAnsi="幼圆" w:cs="幼圆" w:hint="eastAsia"/>
          <w:sz w:val="24"/>
          <w:szCs w:val="24"/>
        </w:rPr>
        <w:t>1</w:t>
      </w:r>
      <w:r>
        <w:rPr>
          <w:rFonts w:ascii="幼圆" w:eastAsia="幼圆" w:hAnsi="幼圆" w:cs="幼圆" w:hint="eastAsia"/>
          <w:sz w:val="24"/>
          <w:szCs w:val="24"/>
        </w:rPr>
        <w:t>所示。</w:t>
      </w:r>
    </w:p>
    <w:p w:rsidR="00E27F87" w:rsidRDefault="00D927CC">
      <w:pPr>
        <w:ind w:firstLine="420"/>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114300" distR="114300">
            <wp:extent cx="5265420" cy="2540000"/>
            <wp:effectExtent l="0" t="0" r="11430" b="12700"/>
            <wp:docPr id="1" name="图片 1" descr="用户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登录时序图"/>
                    <pic:cNvPicPr>
                      <a:picLocks noChangeAspect="1"/>
                    </pic:cNvPicPr>
                  </pic:nvPicPr>
                  <pic:blipFill>
                    <a:blip r:embed="rId21"/>
                    <a:stretch>
                      <a:fillRect/>
                    </a:stretch>
                  </pic:blipFill>
                  <pic:spPr>
                    <a:xfrm>
                      <a:off x="0" y="0"/>
                      <a:ext cx="5265420" cy="2540000"/>
                    </a:xfrm>
                    <a:prstGeom prst="rect">
                      <a:avLst/>
                    </a:prstGeom>
                  </pic:spPr>
                </pic:pic>
              </a:graphicData>
            </a:graphic>
          </wp:inline>
        </w:drawing>
      </w:r>
    </w:p>
    <w:p w:rsidR="00E27F87" w:rsidRDefault="00D927CC">
      <w:pPr>
        <w:jc w:val="center"/>
        <w:rPr>
          <w:rFonts w:ascii="幼圆" w:eastAsia="幼圆" w:hAnsi="幼圆" w:cs="幼圆"/>
          <w:sz w:val="24"/>
          <w:szCs w:val="24"/>
        </w:rPr>
      </w:pPr>
      <w:r>
        <w:rPr>
          <w:rFonts w:ascii="幼圆" w:eastAsia="幼圆" w:hAnsi="幼圆" w:cs="幼圆" w:hint="eastAsia"/>
          <w:sz w:val="24"/>
          <w:szCs w:val="24"/>
        </w:rPr>
        <w:t>图</w:t>
      </w:r>
      <w:r>
        <w:rPr>
          <w:rFonts w:ascii="幼圆" w:eastAsia="幼圆" w:hAnsi="幼圆" w:cs="幼圆" w:hint="eastAsia"/>
          <w:sz w:val="24"/>
          <w:szCs w:val="24"/>
        </w:rPr>
        <w:t xml:space="preserve"> </w:t>
      </w:r>
      <w:r>
        <w:rPr>
          <w:rFonts w:ascii="幼圆" w:eastAsia="幼圆" w:hAnsi="幼圆" w:cs="幼圆" w:hint="eastAsia"/>
          <w:sz w:val="24"/>
          <w:szCs w:val="24"/>
        </w:rPr>
        <w:t>6</w:t>
      </w:r>
      <w:r>
        <w:rPr>
          <w:rFonts w:ascii="幼圆" w:eastAsia="幼圆" w:hAnsi="幼圆" w:cs="幼圆" w:hint="eastAsia"/>
          <w:sz w:val="24"/>
          <w:szCs w:val="24"/>
        </w:rPr>
        <w:t>-</w:t>
      </w:r>
      <w:r>
        <w:rPr>
          <w:rFonts w:ascii="幼圆" w:eastAsia="幼圆" w:hAnsi="幼圆" w:cs="幼圆" w:hint="eastAsia"/>
          <w:sz w:val="24"/>
          <w:szCs w:val="24"/>
        </w:rPr>
        <w:t>1</w:t>
      </w:r>
      <w:r>
        <w:rPr>
          <w:rFonts w:ascii="幼圆" w:eastAsia="幼圆" w:hAnsi="幼圆" w:cs="幼圆" w:hint="eastAsia"/>
          <w:sz w:val="24"/>
          <w:szCs w:val="24"/>
        </w:rPr>
        <w:t>登录模块</w:t>
      </w:r>
      <w:r>
        <w:rPr>
          <w:rFonts w:ascii="幼圆" w:eastAsia="幼圆" w:hAnsi="幼圆" w:cs="幼圆" w:hint="eastAsia"/>
          <w:sz w:val="24"/>
          <w:szCs w:val="24"/>
        </w:rPr>
        <w:t>系统响应示意图</w:t>
      </w:r>
    </w:p>
    <w:p w:rsidR="00E27F87" w:rsidRDefault="00D927CC">
      <w:pPr>
        <w:pStyle w:val="30"/>
        <w:rPr>
          <w:rFonts w:ascii="黑体" w:eastAsia="黑体" w:hAnsi="黑体" w:cs="黑体"/>
          <w:color w:val="auto"/>
          <w:sz w:val="28"/>
          <w:szCs w:val="28"/>
        </w:rPr>
      </w:pPr>
      <w:bookmarkStart w:id="86" w:name="_Toc19021"/>
      <w:bookmarkStart w:id="87" w:name="_Toc435555014"/>
      <w:r>
        <w:rPr>
          <w:rFonts w:ascii="黑体" w:eastAsia="黑体" w:hAnsi="黑体" w:cs="黑体" w:hint="eastAsia"/>
          <w:color w:val="auto"/>
          <w:sz w:val="28"/>
          <w:szCs w:val="28"/>
        </w:rPr>
        <w:t>6</w:t>
      </w:r>
      <w:r>
        <w:rPr>
          <w:rFonts w:ascii="黑体" w:eastAsia="黑体" w:hAnsi="黑体" w:cs="黑体" w:hint="eastAsia"/>
          <w:color w:val="auto"/>
          <w:sz w:val="28"/>
          <w:szCs w:val="28"/>
        </w:rPr>
        <w:t>.</w:t>
      </w:r>
      <w:r>
        <w:rPr>
          <w:rFonts w:ascii="黑体" w:eastAsia="黑体" w:hAnsi="黑体" w:cs="黑体" w:hint="eastAsia"/>
          <w:color w:val="auto"/>
          <w:sz w:val="28"/>
          <w:szCs w:val="28"/>
        </w:rPr>
        <w:t>1</w:t>
      </w:r>
      <w:r>
        <w:rPr>
          <w:rFonts w:ascii="黑体" w:eastAsia="黑体" w:hAnsi="黑体" w:cs="黑体" w:hint="eastAsia"/>
          <w:color w:val="auto"/>
          <w:sz w:val="28"/>
          <w:szCs w:val="28"/>
        </w:rPr>
        <w:t xml:space="preserve">.1 </w:t>
      </w:r>
      <w:r>
        <w:rPr>
          <w:rFonts w:ascii="黑体" w:eastAsia="黑体" w:hAnsi="黑体" w:cs="黑体" w:hint="eastAsia"/>
          <w:color w:val="auto"/>
          <w:sz w:val="28"/>
          <w:szCs w:val="28"/>
        </w:rPr>
        <w:t>表现层</w:t>
      </w:r>
      <w:bookmarkEnd w:id="86"/>
      <w:bookmarkEnd w:id="87"/>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登录模块的表现层主要完成不同用户的登录功能，登录页面时要求用户输入账号密码的基本信息，确认后页面给出响应消息，</w:t>
      </w:r>
      <w:r>
        <w:rPr>
          <w:rFonts w:ascii="幼圆" w:eastAsia="幼圆" w:hAnsi="幼圆" w:cs="幼圆" w:hint="eastAsia"/>
          <w:sz w:val="24"/>
          <w:szCs w:val="24"/>
        </w:rPr>
        <w:t>显示</w:t>
      </w:r>
      <w:r>
        <w:rPr>
          <w:rFonts w:ascii="幼圆" w:eastAsia="幼圆" w:hAnsi="幼圆" w:cs="幼圆" w:hint="eastAsia"/>
          <w:sz w:val="24"/>
          <w:szCs w:val="24"/>
        </w:rPr>
        <w:t>登录成功或失败的提示。表现层对应的</w:t>
      </w:r>
      <w:r>
        <w:rPr>
          <w:rFonts w:ascii="幼圆" w:eastAsia="幼圆" w:hAnsi="幼圆" w:cs="幼圆" w:hint="eastAsia"/>
          <w:sz w:val="24"/>
          <w:szCs w:val="24"/>
        </w:rPr>
        <w:t>JSP</w:t>
      </w:r>
      <w:r>
        <w:rPr>
          <w:rFonts w:ascii="幼圆" w:eastAsia="幼圆" w:hAnsi="幼圆" w:cs="幼圆" w:hint="eastAsia"/>
          <w:sz w:val="24"/>
          <w:szCs w:val="24"/>
        </w:rPr>
        <w:t>页面列表见表</w:t>
      </w:r>
      <w:r>
        <w:rPr>
          <w:rFonts w:ascii="幼圆" w:eastAsia="幼圆" w:hAnsi="幼圆" w:cs="幼圆" w:hint="eastAsia"/>
          <w:sz w:val="24"/>
          <w:szCs w:val="24"/>
        </w:rPr>
        <w:t>6-1</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30"/>
        <w:gridCol w:w="2193"/>
        <w:gridCol w:w="3682"/>
      </w:tblGrid>
      <w:tr w:rsidR="00E27F87">
        <w:trPr>
          <w:jc w:val="center"/>
        </w:trPr>
        <w:tc>
          <w:tcPr>
            <w:tcW w:w="2630"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界面</w:t>
            </w:r>
          </w:p>
        </w:tc>
        <w:tc>
          <w:tcPr>
            <w:tcW w:w="2193"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JSP</w:t>
            </w:r>
          </w:p>
        </w:tc>
        <w:tc>
          <w:tcPr>
            <w:tcW w:w="3682" w:type="dxa"/>
            <w:shd w:val="solid" w:color="000080" w:fill="FFFFFF"/>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功能描述</w:t>
            </w:r>
          </w:p>
        </w:tc>
      </w:tr>
      <w:tr w:rsidR="00E27F87">
        <w:trPr>
          <w:jc w:val="center"/>
        </w:trPr>
        <w:tc>
          <w:tcPr>
            <w:tcW w:w="2630"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登录页面</w:t>
            </w:r>
          </w:p>
        </w:tc>
        <w:tc>
          <w:tcPr>
            <w:tcW w:w="2193" w:type="dxa"/>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Login</w:t>
            </w:r>
            <w:r>
              <w:rPr>
                <w:rFonts w:ascii="幼圆" w:eastAsia="幼圆" w:hAnsi="幼圆" w:cs="幼圆" w:hint="eastAsia"/>
                <w:sz w:val="24"/>
                <w:szCs w:val="24"/>
              </w:rPr>
              <w:t>.jsp</w:t>
            </w:r>
            <w:proofErr w:type="spellEnd"/>
          </w:p>
        </w:tc>
        <w:tc>
          <w:tcPr>
            <w:tcW w:w="3682" w:type="dxa"/>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用户（教师、学生、</w:t>
            </w:r>
            <w:r>
              <w:rPr>
                <w:rFonts w:ascii="幼圆" w:eastAsia="幼圆" w:hAnsi="幼圆" w:cs="幼圆" w:hint="eastAsia"/>
                <w:sz w:val="24"/>
                <w:szCs w:val="24"/>
              </w:rPr>
              <w:t>管理员</w:t>
            </w:r>
            <w:r>
              <w:rPr>
                <w:rFonts w:ascii="幼圆" w:eastAsia="幼圆" w:hAnsi="幼圆" w:cs="幼圆" w:hint="eastAsia"/>
                <w:sz w:val="24"/>
                <w:szCs w:val="24"/>
              </w:rPr>
              <w:t>）登入功能，当登入出错时给出提示。</w:t>
            </w:r>
          </w:p>
        </w:tc>
      </w:tr>
    </w:tbl>
    <w:p w:rsidR="00E27F87" w:rsidRDefault="00D927CC">
      <w:pPr>
        <w:ind w:firstLineChars="100" w:firstLine="240"/>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6</w:t>
      </w:r>
      <w:r>
        <w:rPr>
          <w:rFonts w:ascii="幼圆" w:eastAsia="幼圆" w:hAnsi="幼圆" w:cs="幼圆" w:hint="eastAsia"/>
          <w:sz w:val="24"/>
          <w:szCs w:val="24"/>
        </w:rPr>
        <w:t>-</w:t>
      </w:r>
      <w:r>
        <w:rPr>
          <w:rFonts w:ascii="幼圆" w:eastAsia="幼圆" w:hAnsi="幼圆" w:cs="幼圆" w:hint="eastAsia"/>
          <w:sz w:val="24"/>
          <w:szCs w:val="24"/>
        </w:rPr>
        <w:t>1</w:t>
      </w:r>
      <w:r>
        <w:rPr>
          <w:rFonts w:ascii="幼圆" w:eastAsia="幼圆" w:hAnsi="幼圆" w:cs="幼圆" w:hint="eastAsia"/>
          <w:sz w:val="24"/>
          <w:szCs w:val="24"/>
        </w:rPr>
        <w:t xml:space="preserve"> </w:t>
      </w:r>
      <w:r>
        <w:rPr>
          <w:rFonts w:ascii="幼圆" w:eastAsia="幼圆" w:hAnsi="幼圆" w:cs="幼圆" w:hint="eastAsia"/>
          <w:sz w:val="24"/>
          <w:szCs w:val="24"/>
        </w:rPr>
        <w:t>登录</w:t>
      </w:r>
      <w:r>
        <w:rPr>
          <w:rFonts w:ascii="幼圆" w:eastAsia="幼圆" w:hAnsi="幼圆" w:cs="幼圆" w:hint="eastAsia"/>
          <w:sz w:val="24"/>
          <w:szCs w:val="24"/>
        </w:rPr>
        <w:t>模块表现层</w:t>
      </w:r>
      <w:r>
        <w:rPr>
          <w:rFonts w:ascii="幼圆" w:eastAsia="幼圆" w:hAnsi="幼圆" w:cs="幼圆" w:hint="eastAsia"/>
          <w:sz w:val="24"/>
          <w:szCs w:val="24"/>
        </w:rPr>
        <w:t>JSP</w:t>
      </w:r>
      <w:r>
        <w:rPr>
          <w:rFonts w:ascii="幼圆" w:eastAsia="幼圆" w:hAnsi="幼圆" w:cs="幼圆" w:hint="eastAsia"/>
          <w:sz w:val="24"/>
          <w:szCs w:val="24"/>
        </w:rPr>
        <w:t>列表</w:t>
      </w:r>
    </w:p>
    <w:p w:rsidR="00E27F87" w:rsidRDefault="00E27F87">
      <w:pPr>
        <w:rPr>
          <w:rFonts w:ascii="Times New Roman" w:hAnsi="Times New Roman" w:cs="Times New Roman"/>
          <w:sz w:val="24"/>
          <w:szCs w:val="24"/>
        </w:rPr>
      </w:pPr>
    </w:p>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Login</w:t>
      </w:r>
      <w:r>
        <w:rPr>
          <w:rFonts w:ascii="幼圆" w:eastAsia="幼圆" w:hAnsi="幼圆" w:cs="幼圆" w:hint="eastAsia"/>
          <w:sz w:val="24"/>
          <w:szCs w:val="24"/>
        </w:rPr>
        <w:t>.jsp</w:t>
      </w:r>
      <w:proofErr w:type="spellEnd"/>
      <w:r>
        <w:rPr>
          <w:rFonts w:ascii="幼圆" w:eastAsia="幼圆" w:hAnsi="幼圆" w:cs="幼圆" w:hint="eastAsia"/>
          <w:sz w:val="24"/>
          <w:szCs w:val="24"/>
        </w:rPr>
        <w:t>的流程图如图</w:t>
      </w:r>
      <w:r>
        <w:rPr>
          <w:rFonts w:ascii="幼圆" w:eastAsia="幼圆" w:hAnsi="幼圆" w:cs="幼圆" w:hint="eastAsia"/>
          <w:sz w:val="24"/>
          <w:szCs w:val="24"/>
        </w:rPr>
        <w:t>6</w:t>
      </w:r>
      <w:r>
        <w:rPr>
          <w:rFonts w:ascii="幼圆" w:eastAsia="幼圆" w:hAnsi="幼圆" w:cs="幼圆" w:hint="eastAsia"/>
          <w:sz w:val="24"/>
          <w:szCs w:val="24"/>
        </w:rPr>
        <w:t>-</w:t>
      </w:r>
      <w:r>
        <w:rPr>
          <w:rFonts w:ascii="幼圆" w:eastAsia="幼圆" w:hAnsi="幼圆" w:cs="幼圆" w:hint="eastAsia"/>
          <w:sz w:val="24"/>
          <w:szCs w:val="24"/>
        </w:rPr>
        <w:t>2</w:t>
      </w:r>
      <w:r>
        <w:rPr>
          <w:rFonts w:ascii="幼圆" w:eastAsia="幼圆" w:hAnsi="幼圆" w:cs="幼圆" w:hint="eastAsia"/>
          <w:sz w:val="24"/>
          <w:szCs w:val="24"/>
        </w:rPr>
        <w:t>所示。</w:t>
      </w:r>
    </w:p>
    <w:p w:rsidR="00E27F87" w:rsidRDefault="00D927CC">
      <w:pPr>
        <w:widowControl w:val="0"/>
        <w:autoSpaceDE w:val="0"/>
        <w:autoSpaceDN w:val="0"/>
        <w:adjustRightInd w:val="0"/>
        <w:spacing w:after="0" w:line="288" w:lineRule="auto"/>
        <w:jc w:val="center"/>
        <w:rPr>
          <w:rFonts w:ascii="Calibri" w:eastAsia="黑体" w:hAnsi="Calibri" w:cs="Calibri"/>
          <w:color w:val="FEFFFF"/>
          <w:sz w:val="16"/>
          <w:szCs w:val="16"/>
          <w:lang w:val="zh-CN"/>
        </w:rPr>
      </w:pPr>
      <w:r>
        <w:rPr>
          <w:rFonts w:ascii="黑体" w:eastAsia="黑体" w:cs="黑体" w:hint="eastAsia"/>
          <w:color w:val="FEFFFF"/>
          <w:sz w:val="16"/>
          <w:szCs w:val="16"/>
          <w:lang w:val="zh-CN"/>
        </w:rPr>
        <w:t>进入游首页</w:t>
      </w:r>
    </w:p>
    <w:p w:rsidR="00E27F87" w:rsidRDefault="00D927CC">
      <w:pPr>
        <w:ind w:firstLineChars="100" w:firstLine="220"/>
        <w:jc w:val="center"/>
      </w:pPr>
      <w:r>
        <w:rPr>
          <w:rFonts w:hint="eastAsia"/>
          <w:noProof/>
        </w:rPr>
        <w:lastRenderedPageBreak/>
        <w:drawing>
          <wp:inline distT="0" distB="0" distL="114300" distR="114300">
            <wp:extent cx="4657725" cy="4803775"/>
            <wp:effectExtent l="0" t="0" r="9525" b="15875"/>
            <wp:docPr id="2" name="图片 2" descr="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流程图"/>
                    <pic:cNvPicPr>
                      <a:picLocks noChangeAspect="1"/>
                    </pic:cNvPicPr>
                  </pic:nvPicPr>
                  <pic:blipFill>
                    <a:blip r:embed="rId22"/>
                    <a:stretch>
                      <a:fillRect/>
                    </a:stretch>
                  </pic:blipFill>
                  <pic:spPr>
                    <a:xfrm>
                      <a:off x="0" y="0"/>
                      <a:ext cx="4657725" cy="4803775"/>
                    </a:xfrm>
                    <a:prstGeom prst="rect">
                      <a:avLst/>
                    </a:prstGeom>
                  </pic:spPr>
                </pic:pic>
              </a:graphicData>
            </a:graphic>
          </wp:inline>
        </w:drawing>
      </w:r>
    </w:p>
    <w:p w:rsidR="00E27F87" w:rsidRDefault="00D927CC">
      <w:pPr>
        <w:ind w:firstLineChars="100" w:firstLine="240"/>
        <w:jc w:val="center"/>
        <w:rPr>
          <w:rFonts w:ascii="幼圆" w:eastAsia="幼圆" w:hAnsi="幼圆" w:cs="幼圆"/>
          <w:sz w:val="24"/>
          <w:szCs w:val="24"/>
        </w:rPr>
      </w:pPr>
      <w:r>
        <w:rPr>
          <w:rFonts w:ascii="幼圆" w:eastAsia="幼圆" w:hAnsi="幼圆" w:cs="幼圆" w:hint="eastAsia"/>
          <w:sz w:val="24"/>
          <w:szCs w:val="24"/>
        </w:rPr>
        <w:t>图</w:t>
      </w:r>
      <w:r>
        <w:rPr>
          <w:rFonts w:ascii="幼圆" w:eastAsia="幼圆" w:hAnsi="幼圆" w:cs="幼圆" w:hint="eastAsia"/>
          <w:sz w:val="24"/>
          <w:szCs w:val="24"/>
        </w:rPr>
        <w:t xml:space="preserve"> </w:t>
      </w:r>
      <w:r>
        <w:rPr>
          <w:rFonts w:ascii="幼圆" w:eastAsia="幼圆" w:hAnsi="幼圆" w:cs="幼圆" w:hint="eastAsia"/>
          <w:sz w:val="24"/>
          <w:szCs w:val="24"/>
        </w:rPr>
        <w:t>6</w:t>
      </w:r>
      <w:r>
        <w:rPr>
          <w:rFonts w:ascii="幼圆" w:eastAsia="幼圆" w:hAnsi="幼圆" w:cs="幼圆" w:hint="eastAsia"/>
          <w:sz w:val="24"/>
          <w:szCs w:val="24"/>
        </w:rPr>
        <w:t>-</w:t>
      </w:r>
      <w:r>
        <w:rPr>
          <w:rFonts w:ascii="幼圆" w:eastAsia="幼圆" w:hAnsi="幼圆" w:cs="幼圆" w:hint="eastAsia"/>
          <w:sz w:val="24"/>
          <w:szCs w:val="24"/>
        </w:rPr>
        <w:t>2</w:t>
      </w:r>
      <w:r>
        <w:rPr>
          <w:rFonts w:ascii="幼圆" w:eastAsia="幼圆" w:hAnsi="幼圆" w:cs="幼圆" w:hint="eastAsia"/>
          <w:sz w:val="24"/>
          <w:szCs w:val="24"/>
        </w:rPr>
        <w:t xml:space="preserve">  </w:t>
      </w:r>
      <w:r>
        <w:rPr>
          <w:rFonts w:ascii="幼圆" w:eastAsia="幼圆" w:hAnsi="幼圆" w:cs="幼圆" w:hint="eastAsia"/>
          <w:sz w:val="24"/>
          <w:szCs w:val="24"/>
        </w:rPr>
        <w:t>登录模块详细设计流程图</w:t>
      </w:r>
    </w:p>
    <w:p w:rsidR="00E27F87" w:rsidRDefault="00D927CC">
      <w:pPr>
        <w:pStyle w:val="30"/>
        <w:rPr>
          <w:rFonts w:ascii="黑体" w:eastAsia="黑体" w:hAnsi="黑体" w:cs="黑体"/>
          <w:color w:val="auto"/>
          <w:sz w:val="28"/>
          <w:szCs w:val="28"/>
        </w:rPr>
      </w:pPr>
      <w:bookmarkStart w:id="88" w:name="_Toc23468"/>
      <w:bookmarkStart w:id="89" w:name="_Toc435555015"/>
      <w:r>
        <w:rPr>
          <w:rFonts w:ascii="黑体" w:eastAsia="黑体" w:hAnsi="黑体" w:cs="黑体" w:hint="eastAsia"/>
          <w:color w:val="auto"/>
          <w:sz w:val="28"/>
          <w:szCs w:val="28"/>
        </w:rPr>
        <w:t>6</w:t>
      </w:r>
      <w:r>
        <w:rPr>
          <w:rFonts w:ascii="黑体" w:eastAsia="黑体" w:hAnsi="黑体" w:cs="黑体" w:hint="eastAsia"/>
          <w:color w:val="auto"/>
          <w:sz w:val="28"/>
          <w:szCs w:val="28"/>
        </w:rPr>
        <w:t>.</w:t>
      </w:r>
      <w:r>
        <w:rPr>
          <w:rFonts w:ascii="黑体" w:eastAsia="黑体" w:hAnsi="黑体" w:cs="黑体" w:hint="eastAsia"/>
          <w:color w:val="auto"/>
          <w:sz w:val="28"/>
          <w:szCs w:val="28"/>
        </w:rPr>
        <w:t>1</w:t>
      </w:r>
      <w:r>
        <w:rPr>
          <w:rFonts w:ascii="黑体" w:eastAsia="黑体" w:hAnsi="黑体" w:cs="黑体" w:hint="eastAsia"/>
          <w:color w:val="auto"/>
          <w:sz w:val="28"/>
          <w:szCs w:val="28"/>
        </w:rPr>
        <w:t xml:space="preserve">.2 </w:t>
      </w:r>
      <w:r>
        <w:rPr>
          <w:rFonts w:ascii="黑体" w:eastAsia="黑体" w:hAnsi="黑体" w:cs="黑体" w:hint="eastAsia"/>
          <w:color w:val="auto"/>
          <w:sz w:val="28"/>
          <w:szCs w:val="28"/>
        </w:rPr>
        <w:t>控制层</w:t>
      </w:r>
      <w:bookmarkEnd w:id="88"/>
      <w:bookmarkEnd w:id="89"/>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登录模块的控制</w:t>
      </w:r>
      <w:proofErr w:type="gramStart"/>
      <w:r>
        <w:rPr>
          <w:rFonts w:ascii="幼圆" w:eastAsia="幼圆" w:hAnsi="幼圆" w:cs="幼圆" w:hint="eastAsia"/>
          <w:sz w:val="24"/>
          <w:szCs w:val="24"/>
        </w:rPr>
        <w:t>层负责</w:t>
      </w:r>
      <w:proofErr w:type="gramEnd"/>
      <w:r>
        <w:rPr>
          <w:rFonts w:ascii="幼圆" w:eastAsia="幼圆" w:hAnsi="幼圆" w:cs="幼圆" w:hint="eastAsia"/>
          <w:sz w:val="24"/>
          <w:szCs w:val="24"/>
        </w:rPr>
        <w:t>接收</w:t>
      </w:r>
      <w:r>
        <w:rPr>
          <w:rFonts w:ascii="幼圆" w:eastAsia="幼圆" w:hAnsi="幼圆" w:cs="幼圆" w:hint="eastAsia"/>
          <w:sz w:val="24"/>
          <w:szCs w:val="24"/>
        </w:rPr>
        <w:t>来自</w:t>
      </w:r>
      <w:proofErr w:type="spellStart"/>
      <w:r>
        <w:rPr>
          <w:rFonts w:ascii="幼圆" w:eastAsia="幼圆" w:hAnsi="幼圆" w:cs="幼圆" w:hint="eastAsia"/>
          <w:sz w:val="24"/>
          <w:szCs w:val="24"/>
        </w:rPr>
        <w:t>Login</w:t>
      </w:r>
      <w:r>
        <w:rPr>
          <w:rFonts w:ascii="幼圆" w:eastAsia="幼圆" w:hAnsi="幼圆" w:cs="幼圆" w:hint="eastAsia"/>
          <w:sz w:val="24"/>
          <w:szCs w:val="24"/>
        </w:rPr>
        <w:t>.jsp</w:t>
      </w:r>
      <w:proofErr w:type="spellEnd"/>
      <w:r>
        <w:rPr>
          <w:rFonts w:ascii="幼圆" w:eastAsia="幼圆" w:hAnsi="幼圆" w:cs="幼圆" w:hint="eastAsia"/>
          <w:sz w:val="24"/>
          <w:szCs w:val="24"/>
        </w:rPr>
        <w:t>的用户输入，同时调用登入模块的业务逻辑接口，将用户</w:t>
      </w:r>
      <w:r>
        <w:rPr>
          <w:rFonts w:ascii="幼圆" w:eastAsia="幼圆" w:hAnsi="幼圆" w:cs="幼圆" w:hint="eastAsia"/>
          <w:sz w:val="24"/>
          <w:szCs w:val="24"/>
        </w:rPr>
        <w:t>输入的账号和</w:t>
      </w:r>
      <w:r>
        <w:rPr>
          <w:rFonts w:ascii="幼圆" w:eastAsia="幼圆" w:hAnsi="幼圆" w:cs="幼圆" w:hint="eastAsia"/>
          <w:sz w:val="24"/>
          <w:szCs w:val="24"/>
        </w:rPr>
        <w:t>密码等关键信息进行判定。等到</w:t>
      </w:r>
      <w:r>
        <w:rPr>
          <w:rFonts w:ascii="幼圆" w:eastAsia="幼圆" w:hAnsi="幼圆" w:cs="幼圆" w:hint="eastAsia"/>
          <w:sz w:val="24"/>
          <w:szCs w:val="24"/>
        </w:rPr>
        <w:t>判定</w:t>
      </w:r>
      <w:r>
        <w:rPr>
          <w:rFonts w:ascii="幼圆" w:eastAsia="幼圆" w:hAnsi="幼圆" w:cs="幼圆" w:hint="eastAsia"/>
          <w:sz w:val="24"/>
          <w:szCs w:val="24"/>
        </w:rPr>
        <w:t>完成之后，将相应信息传到表现层，并决定显示页面。登入模块控制层列表见表</w:t>
      </w:r>
      <w:r>
        <w:rPr>
          <w:rFonts w:ascii="幼圆" w:eastAsia="幼圆" w:hAnsi="幼圆" w:cs="幼圆" w:hint="eastAsia"/>
          <w:sz w:val="24"/>
          <w:szCs w:val="24"/>
        </w:rPr>
        <w:t>6</w:t>
      </w:r>
      <w:r>
        <w:rPr>
          <w:rFonts w:ascii="幼圆" w:eastAsia="幼圆" w:hAnsi="幼圆" w:cs="幼圆" w:hint="eastAsia"/>
          <w:sz w:val="24"/>
          <w:szCs w:val="24"/>
        </w:rPr>
        <w:t>-</w:t>
      </w:r>
      <w:r>
        <w:rPr>
          <w:rFonts w:ascii="幼圆" w:eastAsia="幼圆" w:hAnsi="幼圆" w:cs="幼圆" w:hint="eastAsia"/>
          <w:sz w:val="24"/>
          <w:szCs w:val="24"/>
        </w:rPr>
        <w:t>2</w:t>
      </w:r>
      <w:r>
        <w:rPr>
          <w:rFonts w:ascii="幼圆" w:eastAsia="幼圆" w:hAnsi="幼圆" w:cs="幼圆" w:hint="eastAsia"/>
          <w:sz w:val="24"/>
          <w:szCs w:val="24"/>
        </w:rPr>
        <w:t>所示。</w:t>
      </w:r>
    </w:p>
    <w:p w:rsidR="00E27F87" w:rsidRDefault="00E27F87">
      <w:pPr>
        <w:ind w:firstLine="420"/>
        <w:rPr>
          <w:rFonts w:ascii="幼圆" w:eastAsia="幼圆" w:hAnsi="幼圆" w:cs="幼圆"/>
          <w:sz w:val="24"/>
          <w:szCs w:val="24"/>
        </w:rPr>
      </w:pPr>
    </w:p>
    <w:p w:rsidR="00E27F87" w:rsidRDefault="00E27F87">
      <w:pPr>
        <w:ind w:firstLine="420"/>
        <w:rPr>
          <w:rFonts w:ascii="幼圆" w:eastAsia="幼圆" w:hAnsi="幼圆" w:cs="幼圆"/>
          <w:sz w:val="24"/>
          <w:szCs w:val="24"/>
        </w:rPr>
      </w:pPr>
    </w:p>
    <w:p w:rsidR="00E27F87" w:rsidRDefault="00E27F87">
      <w:pPr>
        <w:ind w:firstLine="420"/>
        <w:rPr>
          <w:rFonts w:ascii="幼圆" w:eastAsia="幼圆" w:hAnsi="幼圆" w:cs="幼圆"/>
          <w:sz w:val="24"/>
          <w:szCs w:val="24"/>
        </w:rPr>
      </w:pPr>
    </w:p>
    <w:p w:rsidR="00E27F87" w:rsidRDefault="00E27F87">
      <w:pPr>
        <w:ind w:firstLine="420"/>
        <w:rPr>
          <w:rFonts w:ascii="幼圆" w:eastAsia="幼圆" w:hAnsi="幼圆" w:cs="幼圆"/>
          <w:sz w:val="24"/>
          <w:szCs w:val="24"/>
        </w:rPr>
      </w:pPr>
    </w:p>
    <w:tbl>
      <w:tblPr>
        <w:tblW w:w="898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12"/>
        <w:gridCol w:w="2404"/>
        <w:gridCol w:w="2200"/>
        <w:gridCol w:w="3064"/>
      </w:tblGrid>
      <w:tr w:rsidR="00E27F87">
        <w:trPr>
          <w:trHeight w:val="438"/>
          <w:jc w:val="center"/>
        </w:trPr>
        <w:tc>
          <w:tcPr>
            <w:tcW w:w="131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事件</w:t>
            </w:r>
          </w:p>
        </w:tc>
        <w:tc>
          <w:tcPr>
            <w:tcW w:w="240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Action</w:t>
            </w:r>
          </w:p>
        </w:tc>
        <w:tc>
          <w:tcPr>
            <w:tcW w:w="220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转移说明</w:t>
            </w:r>
          </w:p>
        </w:tc>
        <w:tc>
          <w:tcPr>
            <w:tcW w:w="306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trHeight w:val="1260"/>
          <w:jc w:val="center"/>
        </w:trPr>
        <w:tc>
          <w:tcPr>
            <w:tcW w:w="1312" w:type="dxa"/>
            <w:vMerge w:val="restart"/>
            <w:tcBorders>
              <w:top w:val="single" w:sz="6" w:space="0" w:color="000080"/>
              <w:left w:val="single" w:sz="6" w:space="0" w:color="000080"/>
              <w:right w:val="single" w:sz="6" w:space="0" w:color="000080"/>
            </w:tcBorders>
            <w:vAlign w:val="center"/>
          </w:tcPr>
          <w:p w:rsidR="00E27F87" w:rsidRDefault="00D927CC">
            <w:pPr>
              <w:ind w:firstLineChars="100" w:firstLine="240"/>
              <w:rPr>
                <w:rFonts w:ascii="幼圆" w:eastAsia="幼圆" w:hAnsi="幼圆" w:cs="幼圆"/>
                <w:sz w:val="24"/>
                <w:szCs w:val="24"/>
              </w:rPr>
            </w:pPr>
            <w:r>
              <w:rPr>
                <w:rFonts w:ascii="幼圆" w:eastAsia="幼圆" w:hAnsi="幼圆" w:cs="幼圆" w:hint="eastAsia"/>
                <w:sz w:val="24"/>
                <w:szCs w:val="24"/>
              </w:rPr>
              <w:t>登录</w:t>
            </w:r>
          </w:p>
        </w:tc>
        <w:tc>
          <w:tcPr>
            <w:tcW w:w="2404" w:type="dxa"/>
            <w:vMerge w:val="restart"/>
            <w:tcBorders>
              <w:top w:val="single" w:sz="6" w:space="0" w:color="000080"/>
              <w:left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LoginController.java</w:t>
            </w:r>
          </w:p>
        </w:tc>
        <w:tc>
          <w:tcPr>
            <w:tcW w:w="2200"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SUCCESS</w:t>
            </w:r>
          </w:p>
        </w:tc>
        <w:tc>
          <w:tcPr>
            <w:tcW w:w="306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StudentIndex.jsp</w:t>
            </w:r>
            <w:proofErr w:type="spellEnd"/>
            <w:r>
              <w:rPr>
                <w:rFonts w:ascii="幼圆" w:eastAsia="幼圆" w:hAnsi="幼圆" w:cs="幼圆" w:hint="eastAsia"/>
                <w:sz w:val="24"/>
                <w:szCs w:val="24"/>
              </w:rPr>
              <w:t>、</w:t>
            </w:r>
            <w:proofErr w:type="spellStart"/>
            <w:r>
              <w:rPr>
                <w:rFonts w:ascii="幼圆" w:eastAsia="幼圆" w:hAnsi="幼圆" w:cs="幼圆" w:hint="eastAsia"/>
                <w:sz w:val="24"/>
                <w:szCs w:val="24"/>
              </w:rPr>
              <w:t>TeacherIndex.jsp</w:t>
            </w:r>
            <w:proofErr w:type="spellEnd"/>
            <w:r>
              <w:rPr>
                <w:rFonts w:ascii="幼圆" w:eastAsia="幼圆" w:hAnsi="幼圆" w:cs="幼圆" w:hint="eastAsia"/>
                <w:sz w:val="24"/>
                <w:szCs w:val="24"/>
              </w:rPr>
              <w:t>、</w:t>
            </w:r>
            <w:proofErr w:type="spellStart"/>
            <w:r>
              <w:rPr>
                <w:rFonts w:ascii="幼圆" w:eastAsia="幼圆" w:hAnsi="幼圆" w:cs="幼圆" w:hint="eastAsia"/>
                <w:sz w:val="24"/>
                <w:szCs w:val="24"/>
              </w:rPr>
              <w:t>AdminIndex.jsp</w:t>
            </w:r>
            <w:proofErr w:type="spellEnd"/>
            <w:r>
              <w:rPr>
                <w:rFonts w:ascii="幼圆" w:eastAsia="幼圆" w:hAnsi="幼圆" w:cs="幼圆" w:hint="eastAsia"/>
                <w:sz w:val="24"/>
                <w:szCs w:val="24"/>
              </w:rPr>
              <w:t>—</w:t>
            </w:r>
            <w:r>
              <w:rPr>
                <w:rFonts w:ascii="幼圆" w:eastAsia="幼圆" w:hAnsi="幼圆" w:cs="幼圆" w:hint="eastAsia"/>
                <w:sz w:val="24"/>
                <w:szCs w:val="24"/>
              </w:rPr>
              <w:t>登录成功，显示</w:t>
            </w:r>
            <w:proofErr w:type="gramStart"/>
            <w:r>
              <w:rPr>
                <w:rFonts w:ascii="幼圆" w:eastAsia="幼圆" w:hAnsi="幼圆" w:cs="幼圆" w:hint="eastAsia"/>
                <w:sz w:val="24"/>
                <w:szCs w:val="24"/>
              </w:rPr>
              <w:t>对于的</w:t>
            </w:r>
            <w:proofErr w:type="gramEnd"/>
            <w:r>
              <w:rPr>
                <w:rFonts w:ascii="幼圆" w:eastAsia="幼圆" w:hAnsi="幼圆" w:cs="幼圆" w:hint="eastAsia"/>
                <w:sz w:val="24"/>
                <w:szCs w:val="24"/>
              </w:rPr>
              <w:t>页面</w:t>
            </w:r>
            <w:r>
              <w:rPr>
                <w:rFonts w:ascii="幼圆" w:eastAsia="幼圆" w:hAnsi="幼圆" w:cs="幼圆" w:hint="eastAsia"/>
                <w:sz w:val="24"/>
                <w:szCs w:val="24"/>
              </w:rPr>
              <w:t>。</w:t>
            </w:r>
          </w:p>
        </w:tc>
      </w:tr>
      <w:tr w:rsidR="00E27F87">
        <w:trPr>
          <w:trHeight w:val="724"/>
          <w:jc w:val="center"/>
        </w:trPr>
        <w:tc>
          <w:tcPr>
            <w:tcW w:w="1312" w:type="dxa"/>
            <w:vMerge/>
            <w:tcBorders>
              <w:left w:val="single" w:sz="6" w:space="0" w:color="000080"/>
              <w:bottom w:val="single" w:sz="6" w:space="0" w:color="000080"/>
              <w:right w:val="single" w:sz="6" w:space="0" w:color="000080"/>
            </w:tcBorders>
            <w:vAlign w:val="center"/>
          </w:tcPr>
          <w:p w:rsidR="00E27F87" w:rsidRDefault="00E27F87">
            <w:pPr>
              <w:rPr>
                <w:rFonts w:ascii="幼圆" w:eastAsia="幼圆" w:hAnsi="幼圆" w:cs="幼圆"/>
                <w:sz w:val="24"/>
                <w:szCs w:val="24"/>
              </w:rPr>
            </w:pPr>
          </w:p>
        </w:tc>
        <w:tc>
          <w:tcPr>
            <w:tcW w:w="2404" w:type="dxa"/>
            <w:vMerge/>
            <w:tcBorders>
              <w:left w:val="single" w:sz="6" w:space="0" w:color="000080"/>
              <w:bottom w:val="single" w:sz="6" w:space="0" w:color="000080"/>
              <w:right w:val="single" w:sz="6" w:space="0" w:color="000080"/>
            </w:tcBorders>
            <w:vAlign w:val="center"/>
          </w:tcPr>
          <w:p w:rsidR="00E27F87" w:rsidRDefault="00E27F87">
            <w:pPr>
              <w:rPr>
                <w:rFonts w:ascii="幼圆" w:eastAsia="幼圆" w:hAnsi="幼圆" w:cs="幼圆"/>
                <w:sz w:val="24"/>
                <w:szCs w:val="24"/>
              </w:rPr>
            </w:pPr>
          </w:p>
        </w:tc>
        <w:tc>
          <w:tcPr>
            <w:tcW w:w="2200"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ERROR</w:t>
            </w:r>
          </w:p>
        </w:tc>
        <w:tc>
          <w:tcPr>
            <w:tcW w:w="306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proofErr w:type="spellStart"/>
            <w:r>
              <w:rPr>
                <w:rFonts w:ascii="幼圆" w:eastAsia="幼圆" w:hAnsi="幼圆" w:cs="幼圆" w:hint="eastAsia"/>
                <w:sz w:val="24"/>
                <w:szCs w:val="24"/>
              </w:rPr>
              <w:t>login.jsp</w:t>
            </w:r>
            <w:proofErr w:type="spellEnd"/>
            <w:r>
              <w:rPr>
                <w:rFonts w:ascii="幼圆" w:eastAsia="幼圆" w:hAnsi="幼圆" w:cs="幼圆" w:hint="eastAsia"/>
                <w:sz w:val="24"/>
                <w:szCs w:val="24"/>
              </w:rPr>
              <w:t>--</w:t>
            </w:r>
            <w:r>
              <w:rPr>
                <w:rFonts w:ascii="幼圆" w:eastAsia="幼圆" w:hAnsi="幼圆" w:cs="幼圆" w:hint="eastAsia"/>
                <w:sz w:val="24"/>
                <w:szCs w:val="24"/>
              </w:rPr>
              <w:t>显示登录失败的提示</w:t>
            </w:r>
            <w:r>
              <w:rPr>
                <w:rFonts w:ascii="幼圆" w:eastAsia="幼圆" w:hAnsi="幼圆" w:cs="幼圆" w:hint="eastAsia"/>
                <w:sz w:val="24"/>
                <w:szCs w:val="24"/>
              </w:rPr>
              <w:t>。</w:t>
            </w:r>
          </w:p>
        </w:tc>
      </w:tr>
    </w:tbl>
    <w:p w:rsidR="00E27F87" w:rsidRDefault="00D927CC">
      <w:pPr>
        <w:ind w:firstLineChars="1089" w:firstLine="2614"/>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6</w:t>
      </w:r>
      <w:r>
        <w:rPr>
          <w:rFonts w:ascii="幼圆" w:eastAsia="幼圆" w:hAnsi="幼圆" w:cs="幼圆" w:hint="eastAsia"/>
          <w:sz w:val="24"/>
          <w:szCs w:val="24"/>
        </w:rPr>
        <w:t>-</w:t>
      </w:r>
      <w:r>
        <w:rPr>
          <w:rFonts w:ascii="幼圆" w:eastAsia="幼圆" w:hAnsi="幼圆" w:cs="幼圆" w:hint="eastAsia"/>
          <w:sz w:val="24"/>
          <w:szCs w:val="24"/>
        </w:rPr>
        <w:t>2</w:t>
      </w:r>
      <w:r>
        <w:rPr>
          <w:rFonts w:ascii="幼圆" w:eastAsia="幼圆" w:hAnsi="幼圆" w:cs="幼圆" w:hint="eastAsia"/>
          <w:sz w:val="24"/>
          <w:szCs w:val="24"/>
        </w:rPr>
        <w:t>登入模块控制层列表</w:t>
      </w:r>
    </w:p>
    <w:p w:rsidR="00E27F87" w:rsidRDefault="00D927CC">
      <w:pPr>
        <w:rPr>
          <w:rFonts w:ascii="幼圆" w:eastAsia="幼圆" w:hAnsi="幼圆" w:cs="幼圆"/>
          <w:sz w:val="24"/>
          <w:szCs w:val="24"/>
        </w:rPr>
      </w:pPr>
      <w:r>
        <w:rPr>
          <w:rFonts w:ascii="幼圆" w:eastAsia="幼圆" w:hAnsi="幼圆" w:cs="幼圆" w:hint="eastAsia"/>
          <w:sz w:val="24"/>
          <w:szCs w:val="24"/>
        </w:rPr>
        <w:t>在控制层中</w:t>
      </w:r>
      <w:r>
        <w:rPr>
          <w:rFonts w:ascii="幼圆" w:eastAsia="幼圆" w:hAnsi="幼圆" w:cs="幼圆" w:hint="eastAsia"/>
          <w:sz w:val="24"/>
          <w:szCs w:val="24"/>
        </w:rPr>
        <w:t>LoginController.java</w:t>
      </w:r>
      <w:r>
        <w:rPr>
          <w:rFonts w:ascii="幼圆" w:eastAsia="幼圆" w:hAnsi="幼圆" w:cs="幼圆" w:hint="eastAsia"/>
          <w:sz w:val="24"/>
          <w:szCs w:val="24"/>
        </w:rPr>
        <w:t>的描述如下所示：</w:t>
      </w:r>
    </w:p>
    <w:p w:rsidR="00E27F87" w:rsidRDefault="00D927CC">
      <w:pPr>
        <w:rPr>
          <w:szCs w:val="21"/>
        </w:rPr>
      </w:pPr>
      <w:r>
        <w:rPr>
          <w:rFonts w:ascii="幼圆" w:eastAsia="幼圆" w:hAnsi="幼圆" w:cs="幼圆" w:hint="eastAsia"/>
          <w:noProof/>
          <w:sz w:val="24"/>
          <w:szCs w:val="24"/>
        </w:rPr>
        <mc:AlternateContent>
          <mc:Choice Requires="wps">
            <w:drawing>
              <wp:inline distT="0" distB="0" distL="0" distR="0">
                <wp:extent cx="5224780" cy="4056380"/>
                <wp:effectExtent l="4445" t="4445" r="9525" b="15875"/>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4056380"/>
                        </a:xfrm>
                        <a:prstGeom prst="rect">
                          <a:avLst/>
                        </a:prstGeom>
                        <a:solidFill>
                          <a:srgbClr val="A5A5A5"/>
                        </a:solidFill>
                        <a:ln w="9525">
                          <a:solidFill>
                            <a:srgbClr val="000000"/>
                          </a:solidFill>
                          <a:miter lim="800000"/>
                        </a:ln>
                      </wps:spPr>
                      <wps:txbx>
                        <w:txbxContent>
                          <w:p w:rsidR="00E27F87" w:rsidRDefault="00D927CC">
                            <w:pPr>
                              <w:spacing w:line="180" w:lineRule="auto"/>
                              <w:rPr>
                                <w:b/>
                              </w:rPr>
                            </w:pPr>
                            <w:r>
                              <w:rPr>
                                <w:rFonts w:hint="eastAsia"/>
                                <w:b/>
                              </w:rPr>
                              <w:t xml:space="preserve">package </w:t>
                            </w:r>
                            <w:proofErr w:type="spellStart"/>
                            <w:proofErr w:type="gramStart"/>
                            <w:r>
                              <w:rPr>
                                <w:rFonts w:hint="eastAsia"/>
                                <w:b/>
                              </w:rPr>
                              <w:t>com.gxun.jms.controller</w:t>
                            </w:r>
                            <w:proofErr w:type="spellEnd"/>
                            <w:proofErr w:type="gramEnd"/>
                            <w:r>
                              <w:rPr>
                                <w:rFonts w:hint="eastAsia"/>
                                <w:b/>
                              </w:rPr>
                              <w:t>;</w:t>
                            </w:r>
                          </w:p>
                          <w:p w:rsidR="00E27F87" w:rsidRDefault="00D927CC">
                            <w:pPr>
                              <w:spacing w:line="180" w:lineRule="auto"/>
                            </w:pPr>
                            <w:r>
                              <w:t>/**</w:t>
                            </w:r>
                          </w:p>
                          <w:p w:rsidR="00E27F87" w:rsidRDefault="00D927CC">
                            <w:pPr>
                              <w:spacing w:line="180" w:lineRule="auto"/>
                            </w:pPr>
                            <w:r>
                              <w:t xml:space="preserve">* </w:t>
                            </w:r>
                            <w:r>
                              <w:rPr>
                                <w:i/>
                              </w:rPr>
                              <w:t>@description</w:t>
                            </w:r>
                            <w:r>
                              <w:t xml:space="preserve"> </w:t>
                            </w:r>
                            <w:r>
                              <w:t>实现登录页面</w:t>
                            </w:r>
                            <w:r>
                              <w:rPr>
                                <w:rFonts w:hint="eastAsia"/>
                              </w:rPr>
                              <w:t>的控制</w:t>
                            </w:r>
                          </w:p>
                          <w:p w:rsidR="00E27F87" w:rsidRDefault="00D927CC">
                            <w:pPr>
                              <w:spacing w:line="180" w:lineRule="auto"/>
                            </w:pPr>
                            <w:r>
                              <w:t>*/</w:t>
                            </w:r>
                          </w:p>
                          <w:p w:rsidR="00E27F87" w:rsidRDefault="00D927CC">
                            <w:pPr>
                              <w:spacing w:line="180" w:lineRule="auto"/>
                              <w:ind w:firstLineChars="100" w:firstLine="220"/>
                              <w:rPr>
                                <w:bCs/>
                              </w:rPr>
                            </w:pPr>
                            <w:r>
                              <w:rPr>
                                <w:rFonts w:hint="eastAsia"/>
                                <w:bCs/>
                              </w:rPr>
                              <w:t>@</w:t>
                            </w:r>
                            <w:proofErr w:type="spellStart"/>
                            <w:r>
                              <w:rPr>
                                <w:rFonts w:hint="eastAsia"/>
                                <w:bCs/>
                              </w:rPr>
                              <w:t>RestController</w:t>
                            </w:r>
                            <w:proofErr w:type="spellEnd"/>
                            <w:r>
                              <w:rPr>
                                <w:rFonts w:hint="eastAsia"/>
                                <w:bCs/>
                              </w:rPr>
                              <w:t>（控制器）</w:t>
                            </w:r>
                          </w:p>
                          <w:p w:rsidR="00E27F87" w:rsidRDefault="00D927CC">
                            <w:pPr>
                              <w:spacing w:line="180" w:lineRule="auto"/>
                              <w:ind w:firstLineChars="100" w:firstLine="220"/>
                              <w:rPr>
                                <w:bCs/>
                              </w:rPr>
                            </w:pPr>
                            <w:r>
                              <w:rPr>
                                <w:rFonts w:hint="eastAsia"/>
                                <w:bCs/>
                              </w:rPr>
                              <w:t xml:space="preserve">public class </w:t>
                            </w:r>
                            <w:proofErr w:type="spellStart"/>
                            <w:r>
                              <w:rPr>
                                <w:rFonts w:hint="eastAsia"/>
                                <w:bCs/>
                              </w:rPr>
                              <w:t>LoginController</w:t>
                            </w:r>
                            <w:proofErr w:type="spellEnd"/>
                            <w:r>
                              <w:rPr>
                                <w:rFonts w:hint="eastAsia"/>
                                <w:bCs/>
                              </w:rPr>
                              <w:t xml:space="preserve"> {</w:t>
                            </w:r>
                          </w:p>
                          <w:p w:rsidR="00E27F87" w:rsidRDefault="00D927CC">
                            <w:pPr>
                              <w:spacing w:line="180" w:lineRule="auto"/>
                              <w:ind w:firstLine="440"/>
                            </w:pPr>
                            <w:r>
                              <w:t>/*</w:t>
                            </w:r>
                            <w:r>
                              <w:rPr>
                                <w:rFonts w:hint="eastAsia"/>
                              </w:rPr>
                              <w:t>实现</w:t>
                            </w:r>
                            <w:r>
                              <w:rPr>
                                <w:rFonts w:hint="eastAsia"/>
                              </w:rPr>
                              <w:t>登录角色信息</w:t>
                            </w:r>
                            <w:r>
                              <w:rPr>
                                <w:rFonts w:hint="eastAsia"/>
                              </w:rPr>
                              <w:t>的</w:t>
                            </w:r>
                            <w:r>
                              <w:rPr>
                                <w:rFonts w:hint="eastAsia"/>
                              </w:rPr>
                              <w:t>获取和输出</w:t>
                            </w:r>
                            <w:r>
                              <w:rPr>
                                <w:rFonts w:hint="eastAsia"/>
                              </w:rPr>
                              <w:t>方法</w:t>
                            </w:r>
                            <w:r>
                              <w:t>*/</w:t>
                            </w:r>
                          </w:p>
                          <w:p w:rsidR="00E27F87" w:rsidRDefault="00D927CC">
                            <w:pPr>
                              <w:spacing w:line="180" w:lineRule="auto"/>
                            </w:pPr>
                            <w:r>
                              <w:tab/>
                            </w:r>
                            <w:r>
                              <w:rPr>
                                <w:rFonts w:hint="eastAsia"/>
                              </w:rPr>
                              <w:t>/*</w:t>
                            </w:r>
                            <w:r>
                              <w:rPr>
                                <w:rFonts w:hint="eastAsia"/>
                              </w:rPr>
                              <w:t>对登录用户进行角色判断</w:t>
                            </w:r>
                            <w:r>
                              <w:rPr>
                                <w:rFonts w:hint="eastAsia"/>
                              </w:rPr>
                              <w:t>*/</w:t>
                            </w:r>
                          </w:p>
                          <w:p w:rsidR="00E27F87" w:rsidRDefault="00D927CC">
                            <w:pPr>
                              <w:spacing w:line="180" w:lineRule="auto"/>
                              <w:ind w:firstLineChars="200" w:firstLine="440"/>
                            </w:pPr>
                            <w:r>
                              <w:tab/>
                            </w:r>
                            <w:proofErr w:type="gramStart"/>
                            <w:r>
                              <w:rPr>
                                <w:rFonts w:hint="eastAsia"/>
                                <w:bCs/>
                              </w:rPr>
                              <w:t>if(</w:t>
                            </w:r>
                            <w:proofErr w:type="spellStart"/>
                            <w:proofErr w:type="gramEnd"/>
                            <w:r>
                              <w:rPr>
                                <w:rFonts w:hint="eastAsia"/>
                                <w:bCs/>
                              </w:rPr>
                              <w:t>userType.equals</w:t>
                            </w:r>
                            <w:proofErr w:type="spellEnd"/>
                            <w:r>
                              <w:rPr>
                                <w:rFonts w:hint="eastAsia"/>
                                <w:bCs/>
                              </w:rPr>
                              <w:t>("student")) {</w:t>
                            </w:r>
                            <w:r>
                              <w:t>}</w:t>
                            </w:r>
                          </w:p>
                          <w:p w:rsidR="00E27F87" w:rsidRDefault="00D927CC">
                            <w:pPr>
                              <w:spacing w:line="180" w:lineRule="auto"/>
                              <w:ind w:firstLineChars="400" w:firstLine="880"/>
                              <w:rPr>
                                <w:bCs/>
                              </w:rPr>
                            </w:pPr>
                            <w:r>
                              <w:rPr>
                                <w:rFonts w:hint="eastAsia"/>
                                <w:bCs/>
                              </w:rPr>
                              <w:t xml:space="preserve">else </w:t>
                            </w:r>
                            <w:proofErr w:type="gramStart"/>
                            <w:r>
                              <w:rPr>
                                <w:rFonts w:hint="eastAsia"/>
                                <w:bCs/>
                              </w:rPr>
                              <w:t>if(</w:t>
                            </w:r>
                            <w:proofErr w:type="spellStart"/>
                            <w:proofErr w:type="gramEnd"/>
                            <w:r>
                              <w:rPr>
                                <w:rFonts w:hint="eastAsia"/>
                                <w:bCs/>
                              </w:rPr>
                              <w:t>userType.equals</w:t>
                            </w:r>
                            <w:proofErr w:type="spellEnd"/>
                            <w:r>
                              <w:rPr>
                                <w:rFonts w:hint="eastAsia"/>
                                <w:bCs/>
                              </w:rPr>
                              <w:t>("teacher")){</w:t>
                            </w:r>
                            <w:r>
                              <w:rPr>
                                <w:rFonts w:hint="eastAsia"/>
                                <w:bCs/>
                              </w:rPr>
                              <w:t>}</w:t>
                            </w:r>
                          </w:p>
                          <w:p w:rsidR="00E27F87" w:rsidRDefault="00D927CC">
                            <w:pPr>
                              <w:spacing w:line="180" w:lineRule="auto"/>
                              <w:ind w:firstLineChars="400" w:firstLine="880"/>
                              <w:rPr>
                                <w:bCs/>
                              </w:rPr>
                            </w:pPr>
                            <w:r>
                              <w:rPr>
                                <w:rFonts w:hint="eastAsia"/>
                                <w:bCs/>
                              </w:rPr>
                              <w:t xml:space="preserve">else </w:t>
                            </w:r>
                            <w:proofErr w:type="gramStart"/>
                            <w:r>
                              <w:rPr>
                                <w:rFonts w:hint="eastAsia"/>
                                <w:bCs/>
                              </w:rPr>
                              <w:t>if(</w:t>
                            </w:r>
                            <w:proofErr w:type="spellStart"/>
                            <w:proofErr w:type="gramEnd"/>
                            <w:r>
                              <w:rPr>
                                <w:rFonts w:hint="eastAsia"/>
                                <w:bCs/>
                              </w:rPr>
                              <w:t>userType.equals</w:t>
                            </w:r>
                            <w:proofErr w:type="spellEnd"/>
                            <w:r>
                              <w:rPr>
                                <w:rFonts w:hint="eastAsia"/>
                                <w:bCs/>
                              </w:rPr>
                              <w:t>("admin"))</w:t>
                            </w:r>
                            <w:r>
                              <w:rPr>
                                <w:rFonts w:hint="eastAsia"/>
                                <w:bCs/>
                              </w:rPr>
                              <w:t>{}</w:t>
                            </w:r>
                          </w:p>
                          <w:p w:rsidR="00E27F87" w:rsidRDefault="00D927CC">
                            <w:pPr>
                              <w:spacing w:line="180" w:lineRule="auto"/>
                            </w:pPr>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7" o:spid="_x0000_s1081" type="#_x0000_t202" style="width:411.4pt;height:3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" fillcolor="#a5a5a5">
                <v:textbox>
                  <w:txbxContent>
                    <w:p w:rsidR="00E27F87" w:rsidRDefault="00D927CC">
                      <w:pPr>
                        <w:spacing w:line="180" w:lineRule="auto"/>
                        <w:rPr>
                          <w:b/>
                        </w:rPr>
                      </w:pPr>
                      <w:r>
                        <w:rPr>
                          <w:rFonts w:hint="eastAsia"/>
                          <w:b/>
                        </w:rPr>
                        <w:t xml:space="preserve">package </w:t>
                      </w:r>
                      <w:proofErr w:type="spellStart"/>
                      <w:proofErr w:type="gramStart"/>
                      <w:r>
                        <w:rPr>
                          <w:rFonts w:hint="eastAsia"/>
                          <w:b/>
                        </w:rPr>
                        <w:t>com.gxun.jms.controller</w:t>
                      </w:r>
                      <w:proofErr w:type="spellEnd"/>
                      <w:proofErr w:type="gramEnd"/>
                      <w:r>
                        <w:rPr>
                          <w:rFonts w:hint="eastAsia"/>
                          <w:b/>
                        </w:rPr>
                        <w:t>;</w:t>
                      </w:r>
                    </w:p>
                    <w:p w:rsidR="00E27F87" w:rsidRDefault="00D927CC">
                      <w:pPr>
                        <w:spacing w:line="180" w:lineRule="auto"/>
                      </w:pPr>
                      <w:r>
                        <w:t>/**</w:t>
                      </w:r>
                    </w:p>
                    <w:p w:rsidR="00E27F87" w:rsidRDefault="00D927CC">
                      <w:pPr>
                        <w:spacing w:line="180" w:lineRule="auto"/>
                      </w:pPr>
                      <w:r>
                        <w:t xml:space="preserve">* </w:t>
                      </w:r>
                      <w:r>
                        <w:rPr>
                          <w:i/>
                        </w:rPr>
                        <w:t>@description</w:t>
                      </w:r>
                      <w:r>
                        <w:t xml:space="preserve"> </w:t>
                      </w:r>
                      <w:r>
                        <w:t>实现登录页面</w:t>
                      </w:r>
                      <w:r>
                        <w:rPr>
                          <w:rFonts w:hint="eastAsia"/>
                        </w:rPr>
                        <w:t>的控制</w:t>
                      </w:r>
                    </w:p>
                    <w:p w:rsidR="00E27F87" w:rsidRDefault="00D927CC">
                      <w:pPr>
                        <w:spacing w:line="180" w:lineRule="auto"/>
                      </w:pPr>
                      <w:r>
                        <w:t>*/</w:t>
                      </w:r>
                    </w:p>
                    <w:p w:rsidR="00E27F87" w:rsidRDefault="00D927CC">
                      <w:pPr>
                        <w:spacing w:line="180" w:lineRule="auto"/>
                        <w:ind w:firstLineChars="100" w:firstLine="220"/>
                        <w:rPr>
                          <w:bCs/>
                        </w:rPr>
                      </w:pPr>
                      <w:r>
                        <w:rPr>
                          <w:rFonts w:hint="eastAsia"/>
                          <w:bCs/>
                        </w:rPr>
                        <w:t>@</w:t>
                      </w:r>
                      <w:proofErr w:type="spellStart"/>
                      <w:r>
                        <w:rPr>
                          <w:rFonts w:hint="eastAsia"/>
                          <w:bCs/>
                        </w:rPr>
                        <w:t>RestController</w:t>
                      </w:r>
                      <w:proofErr w:type="spellEnd"/>
                      <w:r>
                        <w:rPr>
                          <w:rFonts w:hint="eastAsia"/>
                          <w:bCs/>
                        </w:rPr>
                        <w:t>（控制器）</w:t>
                      </w:r>
                    </w:p>
                    <w:p w:rsidR="00E27F87" w:rsidRDefault="00D927CC">
                      <w:pPr>
                        <w:spacing w:line="180" w:lineRule="auto"/>
                        <w:ind w:firstLineChars="100" w:firstLine="220"/>
                        <w:rPr>
                          <w:bCs/>
                        </w:rPr>
                      </w:pPr>
                      <w:r>
                        <w:rPr>
                          <w:rFonts w:hint="eastAsia"/>
                          <w:bCs/>
                        </w:rPr>
                        <w:t xml:space="preserve">public class </w:t>
                      </w:r>
                      <w:proofErr w:type="spellStart"/>
                      <w:r>
                        <w:rPr>
                          <w:rFonts w:hint="eastAsia"/>
                          <w:bCs/>
                        </w:rPr>
                        <w:t>LoginController</w:t>
                      </w:r>
                      <w:proofErr w:type="spellEnd"/>
                      <w:r>
                        <w:rPr>
                          <w:rFonts w:hint="eastAsia"/>
                          <w:bCs/>
                        </w:rPr>
                        <w:t xml:space="preserve"> {</w:t>
                      </w:r>
                    </w:p>
                    <w:p w:rsidR="00E27F87" w:rsidRDefault="00D927CC">
                      <w:pPr>
                        <w:spacing w:line="180" w:lineRule="auto"/>
                        <w:ind w:firstLine="440"/>
                      </w:pPr>
                      <w:r>
                        <w:t>/*</w:t>
                      </w:r>
                      <w:r>
                        <w:rPr>
                          <w:rFonts w:hint="eastAsia"/>
                        </w:rPr>
                        <w:t>实现</w:t>
                      </w:r>
                      <w:r>
                        <w:rPr>
                          <w:rFonts w:hint="eastAsia"/>
                        </w:rPr>
                        <w:t>登录角色信息</w:t>
                      </w:r>
                      <w:r>
                        <w:rPr>
                          <w:rFonts w:hint="eastAsia"/>
                        </w:rPr>
                        <w:t>的</w:t>
                      </w:r>
                      <w:r>
                        <w:rPr>
                          <w:rFonts w:hint="eastAsia"/>
                        </w:rPr>
                        <w:t>获取和输出</w:t>
                      </w:r>
                      <w:r>
                        <w:rPr>
                          <w:rFonts w:hint="eastAsia"/>
                        </w:rPr>
                        <w:t>方法</w:t>
                      </w:r>
                      <w:r>
                        <w:t>*/</w:t>
                      </w:r>
                    </w:p>
                    <w:p w:rsidR="00E27F87" w:rsidRDefault="00D927CC">
                      <w:pPr>
                        <w:spacing w:line="180" w:lineRule="auto"/>
                      </w:pPr>
                      <w:r>
                        <w:tab/>
                      </w:r>
                      <w:r>
                        <w:rPr>
                          <w:rFonts w:hint="eastAsia"/>
                        </w:rPr>
                        <w:t>/*</w:t>
                      </w:r>
                      <w:r>
                        <w:rPr>
                          <w:rFonts w:hint="eastAsia"/>
                        </w:rPr>
                        <w:t>对登录用户进行角色判断</w:t>
                      </w:r>
                      <w:r>
                        <w:rPr>
                          <w:rFonts w:hint="eastAsia"/>
                        </w:rPr>
                        <w:t>*/</w:t>
                      </w:r>
                    </w:p>
                    <w:p w:rsidR="00E27F87" w:rsidRDefault="00D927CC">
                      <w:pPr>
                        <w:spacing w:line="180" w:lineRule="auto"/>
                        <w:ind w:firstLineChars="200" w:firstLine="440"/>
                      </w:pPr>
                      <w:r>
                        <w:tab/>
                      </w:r>
                      <w:proofErr w:type="gramStart"/>
                      <w:r>
                        <w:rPr>
                          <w:rFonts w:hint="eastAsia"/>
                          <w:bCs/>
                        </w:rPr>
                        <w:t>if(</w:t>
                      </w:r>
                      <w:proofErr w:type="spellStart"/>
                      <w:proofErr w:type="gramEnd"/>
                      <w:r>
                        <w:rPr>
                          <w:rFonts w:hint="eastAsia"/>
                          <w:bCs/>
                        </w:rPr>
                        <w:t>userType.equals</w:t>
                      </w:r>
                      <w:proofErr w:type="spellEnd"/>
                      <w:r>
                        <w:rPr>
                          <w:rFonts w:hint="eastAsia"/>
                          <w:bCs/>
                        </w:rPr>
                        <w:t>("student")) {</w:t>
                      </w:r>
                      <w:r>
                        <w:t>}</w:t>
                      </w:r>
                    </w:p>
                    <w:p w:rsidR="00E27F87" w:rsidRDefault="00D927CC">
                      <w:pPr>
                        <w:spacing w:line="180" w:lineRule="auto"/>
                        <w:ind w:firstLineChars="400" w:firstLine="880"/>
                        <w:rPr>
                          <w:bCs/>
                        </w:rPr>
                      </w:pPr>
                      <w:r>
                        <w:rPr>
                          <w:rFonts w:hint="eastAsia"/>
                          <w:bCs/>
                        </w:rPr>
                        <w:t xml:space="preserve">else </w:t>
                      </w:r>
                      <w:proofErr w:type="gramStart"/>
                      <w:r>
                        <w:rPr>
                          <w:rFonts w:hint="eastAsia"/>
                          <w:bCs/>
                        </w:rPr>
                        <w:t>if(</w:t>
                      </w:r>
                      <w:proofErr w:type="spellStart"/>
                      <w:proofErr w:type="gramEnd"/>
                      <w:r>
                        <w:rPr>
                          <w:rFonts w:hint="eastAsia"/>
                          <w:bCs/>
                        </w:rPr>
                        <w:t>userType.equals</w:t>
                      </w:r>
                      <w:proofErr w:type="spellEnd"/>
                      <w:r>
                        <w:rPr>
                          <w:rFonts w:hint="eastAsia"/>
                          <w:bCs/>
                        </w:rPr>
                        <w:t>("teacher")){</w:t>
                      </w:r>
                      <w:r>
                        <w:rPr>
                          <w:rFonts w:hint="eastAsia"/>
                          <w:bCs/>
                        </w:rPr>
                        <w:t>}</w:t>
                      </w:r>
                    </w:p>
                    <w:p w:rsidR="00E27F87" w:rsidRDefault="00D927CC">
                      <w:pPr>
                        <w:spacing w:line="180" w:lineRule="auto"/>
                        <w:ind w:firstLineChars="400" w:firstLine="880"/>
                        <w:rPr>
                          <w:bCs/>
                        </w:rPr>
                      </w:pPr>
                      <w:r>
                        <w:rPr>
                          <w:rFonts w:hint="eastAsia"/>
                          <w:bCs/>
                        </w:rPr>
                        <w:t xml:space="preserve">else </w:t>
                      </w:r>
                      <w:proofErr w:type="gramStart"/>
                      <w:r>
                        <w:rPr>
                          <w:rFonts w:hint="eastAsia"/>
                          <w:bCs/>
                        </w:rPr>
                        <w:t>if(</w:t>
                      </w:r>
                      <w:proofErr w:type="spellStart"/>
                      <w:proofErr w:type="gramEnd"/>
                      <w:r>
                        <w:rPr>
                          <w:rFonts w:hint="eastAsia"/>
                          <w:bCs/>
                        </w:rPr>
                        <w:t>userType.equals</w:t>
                      </w:r>
                      <w:proofErr w:type="spellEnd"/>
                      <w:r>
                        <w:rPr>
                          <w:rFonts w:hint="eastAsia"/>
                          <w:bCs/>
                        </w:rPr>
                        <w:t>("admin"))</w:t>
                      </w:r>
                      <w:r>
                        <w:rPr>
                          <w:rFonts w:hint="eastAsia"/>
                          <w:bCs/>
                        </w:rPr>
                        <w:t>{}</w:t>
                      </w:r>
                    </w:p>
                    <w:p w:rsidR="00E27F87" w:rsidRDefault="00D927CC">
                      <w:pPr>
                        <w:spacing w:line="180" w:lineRule="auto"/>
                      </w:pPr>
                      <w:r>
                        <w:rPr>
                          <w:rFonts w:hint="eastAsia"/>
                        </w:rPr>
                        <w:t>}</w:t>
                      </w:r>
                    </w:p>
                  </w:txbxContent>
                </v:textbox>
                <w10:anchorlock/>
              </v:shape>
            </w:pict>
          </mc:Fallback>
        </mc:AlternateContent>
      </w:r>
    </w:p>
    <w:p w:rsidR="00E27F87" w:rsidRDefault="00D927CC">
      <w:pPr>
        <w:pStyle w:val="30"/>
        <w:rPr>
          <w:rFonts w:ascii="黑体" w:eastAsia="黑体" w:hAnsi="黑体" w:cs="黑体"/>
          <w:color w:val="auto"/>
          <w:sz w:val="28"/>
          <w:szCs w:val="28"/>
        </w:rPr>
      </w:pPr>
      <w:bookmarkStart w:id="90" w:name="_Toc435555016"/>
      <w:bookmarkStart w:id="91" w:name="_Toc7881"/>
      <w:bookmarkStart w:id="92" w:name="_Toc435555017"/>
      <w:r>
        <w:rPr>
          <w:rFonts w:ascii="黑体" w:eastAsia="黑体" w:hAnsi="黑体" w:cs="黑体" w:hint="eastAsia"/>
          <w:color w:val="auto"/>
          <w:sz w:val="28"/>
          <w:szCs w:val="28"/>
        </w:rPr>
        <w:t>6</w:t>
      </w:r>
      <w:r>
        <w:rPr>
          <w:rFonts w:ascii="黑体" w:eastAsia="黑体" w:hAnsi="黑体" w:cs="黑体" w:hint="eastAsia"/>
          <w:color w:val="auto"/>
          <w:sz w:val="28"/>
          <w:szCs w:val="28"/>
        </w:rPr>
        <w:t>.</w:t>
      </w:r>
      <w:r>
        <w:rPr>
          <w:rFonts w:ascii="黑体" w:eastAsia="黑体" w:hAnsi="黑体" w:cs="黑体" w:hint="eastAsia"/>
          <w:color w:val="auto"/>
          <w:sz w:val="28"/>
          <w:szCs w:val="28"/>
        </w:rPr>
        <w:t>1</w:t>
      </w:r>
      <w:r>
        <w:rPr>
          <w:rFonts w:ascii="黑体" w:eastAsia="黑体" w:hAnsi="黑体" w:cs="黑体" w:hint="eastAsia"/>
          <w:color w:val="auto"/>
          <w:sz w:val="28"/>
          <w:szCs w:val="28"/>
        </w:rPr>
        <w:t xml:space="preserve">.3 </w:t>
      </w:r>
      <w:r>
        <w:rPr>
          <w:rFonts w:ascii="黑体" w:eastAsia="黑体" w:hAnsi="黑体" w:cs="黑体" w:hint="eastAsia"/>
          <w:color w:val="auto"/>
          <w:sz w:val="28"/>
          <w:szCs w:val="28"/>
        </w:rPr>
        <w:t>业务逻辑层</w:t>
      </w:r>
      <w:bookmarkEnd w:id="90"/>
      <w:bookmarkEnd w:id="91"/>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登录模块的业务逻辑层主要完成对</w:t>
      </w:r>
      <w:r>
        <w:rPr>
          <w:rFonts w:ascii="幼圆" w:eastAsia="幼圆" w:hAnsi="幼圆" w:cs="幼圆" w:hint="eastAsia"/>
          <w:sz w:val="24"/>
          <w:szCs w:val="24"/>
        </w:rPr>
        <w:t>登录系统的用户信息的获取</w:t>
      </w:r>
      <w:r>
        <w:rPr>
          <w:rFonts w:ascii="幼圆" w:eastAsia="幼圆" w:hAnsi="幼圆" w:cs="幼圆" w:hint="eastAsia"/>
          <w:sz w:val="24"/>
          <w:szCs w:val="24"/>
        </w:rPr>
        <w:t>，同时调用登录模块的业务逻辑接口。</w:t>
      </w:r>
      <w:r>
        <w:rPr>
          <w:rFonts w:ascii="幼圆" w:eastAsia="幼圆" w:hAnsi="幼圆" w:cs="幼圆" w:hint="eastAsia"/>
          <w:sz w:val="24"/>
          <w:szCs w:val="24"/>
        </w:rPr>
        <w:t>比如说：在用户登录系统后，对其账号和密码等信息进行获取，并将用户名等信息显示在表现层中。</w:t>
      </w:r>
      <w:r>
        <w:rPr>
          <w:rFonts w:ascii="幼圆" w:eastAsia="幼圆" w:hAnsi="幼圆" w:cs="幼圆" w:hint="eastAsia"/>
          <w:sz w:val="24"/>
          <w:szCs w:val="24"/>
        </w:rPr>
        <w:t>登录模块业务逻辑层列表如图</w:t>
      </w:r>
      <w:r>
        <w:rPr>
          <w:rFonts w:ascii="幼圆" w:eastAsia="幼圆" w:hAnsi="幼圆" w:cs="幼圆" w:hint="eastAsia"/>
          <w:sz w:val="24"/>
          <w:szCs w:val="24"/>
        </w:rPr>
        <w:t>6-3</w:t>
      </w:r>
      <w:r>
        <w:rPr>
          <w:rFonts w:ascii="幼圆" w:eastAsia="幼圆" w:hAnsi="幼圆" w:cs="幼圆"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13"/>
        <w:gridCol w:w="2499"/>
        <w:gridCol w:w="2574"/>
        <w:gridCol w:w="2119"/>
      </w:tblGrid>
      <w:tr w:rsidR="00E27F87">
        <w:trPr>
          <w:jc w:val="center"/>
        </w:trPr>
        <w:tc>
          <w:tcPr>
            <w:tcW w:w="1313"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事件</w:t>
            </w:r>
          </w:p>
        </w:tc>
        <w:tc>
          <w:tcPr>
            <w:tcW w:w="249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 xml:space="preserve">Service  </w:t>
            </w:r>
          </w:p>
        </w:tc>
        <w:tc>
          <w:tcPr>
            <w:tcW w:w="257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调用说明</w:t>
            </w:r>
          </w:p>
        </w:tc>
        <w:tc>
          <w:tcPr>
            <w:tcW w:w="2119"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出口</w:t>
            </w:r>
          </w:p>
        </w:tc>
      </w:tr>
      <w:tr w:rsidR="00E27F87">
        <w:trPr>
          <w:jc w:val="center"/>
        </w:trPr>
        <w:tc>
          <w:tcPr>
            <w:tcW w:w="1313"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登录</w:t>
            </w:r>
          </w:p>
        </w:tc>
        <w:tc>
          <w:tcPr>
            <w:tcW w:w="249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LoginService.java</w:t>
            </w:r>
          </w:p>
        </w:tc>
        <w:tc>
          <w:tcPr>
            <w:tcW w:w="2574"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调用</w:t>
            </w:r>
            <w:r>
              <w:rPr>
                <w:rFonts w:ascii="幼圆" w:eastAsia="幼圆" w:hAnsi="幼圆" w:cs="幼圆" w:hint="eastAsia"/>
                <w:sz w:val="24"/>
                <w:szCs w:val="24"/>
              </w:rPr>
              <w:t>LoginMapper.java</w:t>
            </w:r>
          </w:p>
        </w:tc>
        <w:tc>
          <w:tcPr>
            <w:tcW w:w="2119"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返回给</w:t>
            </w:r>
            <w:r>
              <w:rPr>
                <w:rFonts w:ascii="幼圆" w:eastAsia="幼圆" w:hAnsi="幼圆" w:cs="幼圆" w:hint="eastAsia"/>
                <w:sz w:val="24"/>
                <w:szCs w:val="24"/>
              </w:rPr>
              <w:t>Action</w:t>
            </w:r>
          </w:p>
        </w:tc>
      </w:tr>
    </w:tbl>
    <w:p w:rsidR="00E27F87" w:rsidRDefault="00D927CC">
      <w:pPr>
        <w:ind w:firstLine="420"/>
        <w:jc w:val="center"/>
        <w:rPr>
          <w:rFonts w:ascii="幼圆" w:eastAsia="幼圆" w:hAnsi="幼圆" w:cs="幼圆"/>
          <w:sz w:val="24"/>
          <w:szCs w:val="24"/>
        </w:rPr>
      </w:pPr>
      <w:r>
        <w:rPr>
          <w:rFonts w:ascii="幼圆" w:eastAsia="幼圆" w:hAnsi="幼圆" w:cs="幼圆" w:hint="eastAsia"/>
          <w:sz w:val="24"/>
          <w:szCs w:val="24"/>
        </w:rPr>
        <w:tab/>
      </w: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6</w:t>
      </w:r>
      <w:r>
        <w:rPr>
          <w:rFonts w:ascii="幼圆" w:eastAsia="幼圆" w:hAnsi="幼圆" w:cs="幼圆" w:hint="eastAsia"/>
          <w:sz w:val="24"/>
          <w:szCs w:val="24"/>
        </w:rPr>
        <w:t>-</w:t>
      </w:r>
      <w:r>
        <w:rPr>
          <w:rFonts w:ascii="幼圆" w:eastAsia="幼圆" w:hAnsi="幼圆" w:cs="幼圆" w:hint="eastAsia"/>
          <w:sz w:val="24"/>
          <w:szCs w:val="24"/>
        </w:rPr>
        <w:t>3</w:t>
      </w:r>
      <w:r>
        <w:rPr>
          <w:rFonts w:ascii="幼圆" w:eastAsia="幼圆" w:hAnsi="幼圆" w:cs="幼圆" w:hint="eastAsia"/>
          <w:sz w:val="24"/>
          <w:szCs w:val="24"/>
        </w:rPr>
        <w:t>登录</w:t>
      </w:r>
      <w:r>
        <w:rPr>
          <w:rFonts w:ascii="幼圆" w:eastAsia="幼圆" w:hAnsi="幼圆" w:cs="幼圆" w:hint="eastAsia"/>
          <w:sz w:val="24"/>
          <w:szCs w:val="24"/>
        </w:rPr>
        <w:t>模块业务逻辑层列表</w:t>
      </w:r>
    </w:p>
    <w:p w:rsidR="00E27F87" w:rsidRDefault="00D927CC">
      <w:pPr>
        <w:rPr>
          <w:rFonts w:ascii="幼圆" w:eastAsia="幼圆" w:hAnsi="幼圆" w:cs="幼圆"/>
          <w:sz w:val="24"/>
          <w:szCs w:val="24"/>
        </w:rPr>
      </w:pPr>
      <w:r>
        <w:rPr>
          <w:rFonts w:ascii="幼圆" w:eastAsia="幼圆" w:hAnsi="幼圆" w:cs="幼圆" w:hint="eastAsia"/>
          <w:sz w:val="24"/>
          <w:szCs w:val="24"/>
        </w:rPr>
        <w:t>在</w:t>
      </w:r>
      <w:r>
        <w:rPr>
          <w:rFonts w:ascii="幼圆" w:eastAsia="幼圆" w:hAnsi="幼圆" w:cs="幼圆" w:hint="eastAsia"/>
          <w:sz w:val="24"/>
          <w:szCs w:val="24"/>
        </w:rPr>
        <w:t>登录</w:t>
      </w:r>
      <w:r>
        <w:rPr>
          <w:rFonts w:ascii="幼圆" w:eastAsia="幼圆" w:hAnsi="幼圆" w:cs="幼圆" w:hint="eastAsia"/>
          <w:sz w:val="24"/>
          <w:szCs w:val="24"/>
        </w:rPr>
        <w:t>模块的业务逻辑层是调用了公用的</w:t>
      </w:r>
      <w:r>
        <w:rPr>
          <w:rFonts w:ascii="幼圆" w:eastAsia="幼圆" w:hAnsi="幼圆" w:cs="幼圆" w:hint="eastAsia"/>
          <w:sz w:val="24"/>
          <w:szCs w:val="24"/>
        </w:rPr>
        <w:t>LoginMapper.java</w:t>
      </w:r>
      <w:r>
        <w:rPr>
          <w:rFonts w:ascii="幼圆" w:eastAsia="幼圆" w:hAnsi="幼圆" w:cs="幼圆" w:hint="eastAsia"/>
          <w:sz w:val="24"/>
          <w:szCs w:val="24"/>
        </w:rPr>
        <w:t>接口，同时实现该接口。</w:t>
      </w:r>
    </w:p>
    <w:p w:rsidR="00E27F87" w:rsidRDefault="00D927CC">
      <w:pPr>
        <w:rPr>
          <w:rFonts w:ascii="幼圆" w:eastAsia="幼圆" w:hAnsi="幼圆" w:cs="幼圆"/>
          <w:sz w:val="24"/>
          <w:szCs w:val="24"/>
        </w:rPr>
      </w:pPr>
      <w:r>
        <w:rPr>
          <w:rFonts w:ascii="幼圆" w:eastAsia="幼圆" w:hAnsi="幼圆" w:cs="幼圆" w:hint="eastAsia"/>
          <w:sz w:val="24"/>
          <w:szCs w:val="24"/>
        </w:rPr>
        <w:t>LoginService.java</w:t>
      </w:r>
      <w:r>
        <w:rPr>
          <w:rFonts w:ascii="幼圆" w:eastAsia="幼圆" w:hAnsi="幼圆" w:cs="幼圆" w:hint="eastAsia"/>
          <w:sz w:val="24"/>
          <w:szCs w:val="24"/>
        </w:rPr>
        <w:t>接口：</w:t>
      </w:r>
      <w:r>
        <w:rPr>
          <w:rFonts w:ascii="幼圆" w:eastAsia="幼圆" w:hAnsi="幼圆" w:cs="幼圆" w:hint="eastAsia"/>
          <w:noProof/>
          <w:sz w:val="24"/>
          <w:szCs w:val="24"/>
        </w:rPr>
        <mc:AlternateContent>
          <mc:Choice Requires="wps">
            <w:drawing>
              <wp:inline distT="0" distB="0" distL="0" distR="0">
                <wp:extent cx="5224780" cy="2101215"/>
                <wp:effectExtent l="4445" t="4445" r="9525" b="8890"/>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com.gxun.jms.service</w:t>
                            </w:r>
                            <w:proofErr w:type="spellEnd"/>
                            <w:proofErr w:type="gramEnd"/>
                            <w:r>
                              <w:rPr>
                                <w:rFonts w:hint="eastAsia"/>
                                <w:b/>
                              </w:rPr>
                              <w:t>;</w:t>
                            </w:r>
                          </w:p>
                          <w:p w:rsidR="00E27F87" w:rsidRDefault="00D927CC">
                            <w:r>
                              <w:rPr>
                                <w:rFonts w:hint="eastAsia"/>
                              </w:rPr>
                              <w:t>@Service</w:t>
                            </w:r>
                          </w:p>
                          <w:p w:rsidR="00E27F87" w:rsidRDefault="00D927CC">
                            <w:r>
                              <w:rPr>
                                <w:rFonts w:hint="eastAsia"/>
                              </w:rPr>
                              <w:t xml:space="preserve">public class </w:t>
                            </w:r>
                            <w:proofErr w:type="spellStart"/>
                            <w:r>
                              <w:rPr>
                                <w:rFonts w:hint="eastAsia"/>
                              </w:rPr>
                              <w:t>LoginService</w:t>
                            </w:r>
                            <w:proofErr w:type="spellEnd"/>
                            <w:r>
                              <w:rPr>
                                <w:rFonts w:hint="eastAsia"/>
                              </w:rPr>
                              <w:t xml:space="preserve"> {</w:t>
                            </w:r>
                          </w:p>
                          <w:p w:rsidR="00E27F87" w:rsidRDefault="00D927CC">
                            <w:r>
                              <w:rPr>
                                <w:rFonts w:hint="eastAsia"/>
                              </w:rPr>
                              <w:t xml:space="preserve">  @</w:t>
                            </w:r>
                            <w:proofErr w:type="spellStart"/>
                            <w:r>
                              <w:rPr>
                                <w:rFonts w:hint="eastAsia"/>
                              </w:rPr>
                              <w:t>Autowired</w:t>
                            </w:r>
                            <w:proofErr w:type="spellEnd"/>
                          </w:p>
                          <w:p w:rsidR="00E27F87" w:rsidRDefault="00D927CC">
                            <w:r>
                              <w:rPr>
                                <w:rFonts w:hint="eastAsia"/>
                              </w:rPr>
                              <w:t xml:space="preserve">    private </w:t>
                            </w:r>
                            <w:proofErr w:type="spellStart"/>
                            <w:r>
                              <w:rPr>
                                <w:rFonts w:hint="eastAsia"/>
                              </w:rPr>
                              <w:t>LoginMapper</w:t>
                            </w:r>
                            <w:proofErr w:type="spellEnd"/>
                            <w:r>
                              <w:rPr>
                                <w:rFonts w:hint="eastAsia"/>
                              </w:rPr>
                              <w:t xml:space="preserve"> </w:t>
                            </w:r>
                            <w:proofErr w:type="spellStart"/>
                            <w:r>
                              <w:rPr>
                                <w:rFonts w:hint="eastAsia"/>
                              </w:rPr>
                              <w:t>loginMapper</w:t>
                            </w:r>
                            <w:proofErr w:type="spellEnd"/>
                            <w:r>
                              <w:rPr>
                                <w:rFonts w:hint="eastAsia"/>
                              </w:rPr>
                              <w:t>;</w:t>
                            </w:r>
                          </w:p>
                          <w:p w:rsidR="00E27F87" w:rsidRDefault="00D927CC">
                            <w:r>
                              <w:rPr>
                                <w:rFonts w:hint="eastAsia"/>
                              </w:rPr>
                              <w:t>}</w:t>
                            </w:r>
                          </w:p>
                        </w:txbxContent>
                      </wps:txbx>
                      <wps:bodyPr rot="0" vert="horz" wrap="square" lIns="91440" tIns="45720" rIns="91440" bIns="45720" anchor="t" anchorCtr="0" upright="1">
                        <a:noAutofit/>
                      </wps:bodyPr>
                    </wps:wsp>
                  </a:graphicData>
                </a:graphic>
              </wp:inline>
            </w:drawing>
          </mc:Choice>
          <mc:Fallback>
            <w:pict>
              <v:shape id="文本框 9" o:spid="_x0000_s1082" type="#_x0000_t202" style="width:411.4pt;height:1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com.gxun.jms.service</w:t>
                      </w:r>
                      <w:proofErr w:type="spellEnd"/>
                      <w:proofErr w:type="gramEnd"/>
                      <w:r>
                        <w:rPr>
                          <w:rFonts w:hint="eastAsia"/>
                          <w:b/>
                        </w:rPr>
                        <w:t>;</w:t>
                      </w:r>
                    </w:p>
                    <w:p w:rsidR="00E27F87" w:rsidRDefault="00D927CC">
                      <w:r>
                        <w:rPr>
                          <w:rFonts w:hint="eastAsia"/>
                        </w:rPr>
                        <w:t>@Service</w:t>
                      </w:r>
                    </w:p>
                    <w:p w:rsidR="00E27F87" w:rsidRDefault="00D927CC">
                      <w:r>
                        <w:rPr>
                          <w:rFonts w:hint="eastAsia"/>
                        </w:rPr>
                        <w:t xml:space="preserve">public class </w:t>
                      </w:r>
                      <w:proofErr w:type="spellStart"/>
                      <w:r>
                        <w:rPr>
                          <w:rFonts w:hint="eastAsia"/>
                        </w:rPr>
                        <w:t>LoginService</w:t>
                      </w:r>
                      <w:proofErr w:type="spellEnd"/>
                      <w:r>
                        <w:rPr>
                          <w:rFonts w:hint="eastAsia"/>
                        </w:rPr>
                        <w:t xml:space="preserve"> {</w:t>
                      </w:r>
                    </w:p>
                    <w:p w:rsidR="00E27F87" w:rsidRDefault="00D927CC">
                      <w:r>
                        <w:rPr>
                          <w:rFonts w:hint="eastAsia"/>
                        </w:rPr>
                        <w:t xml:space="preserve">  @</w:t>
                      </w:r>
                      <w:proofErr w:type="spellStart"/>
                      <w:r>
                        <w:rPr>
                          <w:rFonts w:hint="eastAsia"/>
                        </w:rPr>
                        <w:t>Autowired</w:t>
                      </w:r>
                      <w:proofErr w:type="spellEnd"/>
                    </w:p>
                    <w:p w:rsidR="00E27F87" w:rsidRDefault="00D927CC">
                      <w:r>
                        <w:rPr>
                          <w:rFonts w:hint="eastAsia"/>
                        </w:rPr>
                        <w:t xml:space="preserve">    private </w:t>
                      </w:r>
                      <w:proofErr w:type="spellStart"/>
                      <w:r>
                        <w:rPr>
                          <w:rFonts w:hint="eastAsia"/>
                        </w:rPr>
                        <w:t>LoginMapper</w:t>
                      </w:r>
                      <w:proofErr w:type="spellEnd"/>
                      <w:r>
                        <w:rPr>
                          <w:rFonts w:hint="eastAsia"/>
                        </w:rPr>
                        <w:t xml:space="preserve"> </w:t>
                      </w:r>
                      <w:proofErr w:type="spellStart"/>
                      <w:r>
                        <w:rPr>
                          <w:rFonts w:hint="eastAsia"/>
                        </w:rPr>
                        <w:t>loginMapper</w:t>
                      </w:r>
                      <w:proofErr w:type="spellEnd"/>
                      <w:r>
                        <w:rPr>
                          <w:rFonts w:hint="eastAsia"/>
                        </w:rPr>
                        <w:t>;</w:t>
                      </w:r>
                    </w:p>
                    <w:p w:rsidR="00E27F87" w:rsidRDefault="00D927CC">
                      <w:r>
                        <w:rPr>
                          <w:rFonts w:hint="eastAsia"/>
                        </w:rPr>
                        <w:t>}</w:t>
                      </w:r>
                    </w:p>
                  </w:txbxContent>
                </v:textbox>
                <w10:anchorlock/>
              </v:shape>
            </w:pict>
          </mc:Fallback>
        </mc:AlternateContent>
      </w:r>
      <w:r>
        <w:rPr>
          <w:rFonts w:ascii="幼圆" w:eastAsia="幼圆" w:hAnsi="幼圆" w:cs="幼圆" w:hint="eastAsia"/>
          <w:sz w:val="24"/>
          <w:szCs w:val="24"/>
        </w:rPr>
        <w:t xml:space="preserve"> </w:t>
      </w:r>
    </w:p>
    <w:p w:rsidR="00E27F87" w:rsidRDefault="00D927CC">
      <w:pPr>
        <w:rPr>
          <w:rFonts w:ascii="幼圆" w:eastAsia="幼圆" w:hAnsi="幼圆" w:cs="幼圆"/>
          <w:sz w:val="24"/>
          <w:szCs w:val="24"/>
        </w:rPr>
      </w:pPr>
      <w:r>
        <w:rPr>
          <w:rFonts w:ascii="幼圆" w:eastAsia="幼圆" w:hAnsi="幼圆" w:cs="幼圆" w:hint="eastAsia"/>
          <w:sz w:val="24"/>
          <w:szCs w:val="24"/>
        </w:rPr>
        <w:t>LoginService.java</w:t>
      </w:r>
      <w:r>
        <w:rPr>
          <w:rFonts w:ascii="幼圆" w:eastAsia="幼圆" w:hAnsi="幼圆" w:cs="幼圆" w:hint="eastAsia"/>
          <w:sz w:val="24"/>
          <w:szCs w:val="24"/>
        </w:rPr>
        <w:t>调用数据持久层的</w:t>
      </w:r>
      <w:r>
        <w:rPr>
          <w:rFonts w:ascii="幼圆" w:eastAsia="幼圆" w:hAnsi="幼圆" w:cs="幼圆" w:hint="eastAsia"/>
          <w:sz w:val="24"/>
          <w:szCs w:val="24"/>
        </w:rPr>
        <w:t>LoginMapper.java</w:t>
      </w:r>
    </w:p>
    <w:p w:rsidR="00E27F87" w:rsidRDefault="00D927CC">
      <w:pPr>
        <w:rPr>
          <w:rFonts w:ascii="幼圆" w:eastAsia="幼圆" w:hAnsi="幼圆" w:cs="幼圆"/>
          <w:sz w:val="24"/>
          <w:szCs w:val="24"/>
        </w:rPr>
      </w:pPr>
      <w:r>
        <w:rPr>
          <w:rFonts w:ascii="幼圆" w:eastAsia="幼圆" w:hAnsi="幼圆" w:cs="幼圆" w:hint="eastAsia"/>
          <w:sz w:val="24"/>
          <w:szCs w:val="24"/>
        </w:rPr>
        <w:t>LoginMapper.java</w:t>
      </w:r>
      <w:r>
        <w:rPr>
          <w:rFonts w:ascii="幼圆" w:eastAsia="幼圆" w:hAnsi="幼圆" w:cs="幼圆" w:hint="eastAsia"/>
          <w:sz w:val="24"/>
          <w:szCs w:val="24"/>
        </w:rPr>
        <w:t>接口：</w:t>
      </w:r>
    </w:p>
    <w:p w:rsidR="00E27F87" w:rsidRDefault="00D927CC">
      <w:pPr>
        <w:rPr>
          <w:rFonts w:ascii="幼圆" w:eastAsia="幼圆" w:hAnsi="幼圆" w:cs="幼圆"/>
          <w:sz w:val="24"/>
          <w:szCs w:val="24"/>
        </w:rPr>
      </w:pPr>
      <w:r>
        <w:rPr>
          <w:rFonts w:ascii="幼圆" w:eastAsia="幼圆" w:hAnsi="幼圆" w:cs="幼圆" w:hint="eastAsia"/>
          <w:noProof/>
          <w:sz w:val="24"/>
          <w:szCs w:val="24"/>
        </w:rPr>
        <mc:AlternateContent>
          <mc:Choice Requires="wps">
            <w:drawing>
              <wp:inline distT="0" distB="0" distL="0" distR="0">
                <wp:extent cx="5224780" cy="1878965"/>
                <wp:effectExtent l="4445" t="4445" r="9525" b="21590"/>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r>
                              <w:rPr>
                                <w:rFonts w:hint="eastAsia"/>
                              </w:rPr>
                              <w:t>LoginMapper</w:t>
                            </w:r>
                            <w:proofErr w:type="spellEnd"/>
                            <w:r>
                              <w:rPr>
                                <w:rFonts w:hint="eastAsia"/>
                              </w:rPr>
                              <w:t xml:space="preserve"> {</w:t>
                            </w:r>
                          </w:p>
                          <w:p w:rsidR="00E27F87" w:rsidRDefault="00D927CC">
                            <w:r>
                              <w:rPr>
                                <w:rFonts w:hint="eastAsia"/>
                              </w:rPr>
                              <w:t>}</w:t>
                            </w:r>
                          </w:p>
                        </w:txbxContent>
                      </wps:txbx>
                      <wps:bodyPr rot="0" vert="horz" wrap="square" lIns="91440" tIns="45720" rIns="91440" bIns="45720" anchor="t" anchorCtr="0" upright="1">
                        <a:spAutoFit/>
                      </wps:bodyPr>
                    </wps:wsp>
                  </a:graphicData>
                </a:graphic>
              </wp:inline>
            </w:drawing>
          </mc:Choice>
          <mc:Fallback>
            <w:pict>
              <v:shape id="文本框 12" o:spid="_x0000_s1083" type="#_x0000_t202" style="width:411.4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rPr>
                          <w:rFonts w:hint="eastAsia"/>
                        </w:rPr>
                        <w:t>@Mapper</w:t>
                      </w:r>
                    </w:p>
                    <w:p w:rsidR="00E27F87" w:rsidRDefault="00D927CC">
                      <w:r>
                        <w:rPr>
                          <w:rFonts w:hint="eastAsia"/>
                        </w:rPr>
                        <w:t xml:space="preserve">public interface </w:t>
                      </w:r>
                      <w:proofErr w:type="spellStart"/>
                      <w:r>
                        <w:rPr>
                          <w:rFonts w:hint="eastAsia"/>
                        </w:rPr>
                        <w:t>LoginMapper</w:t>
                      </w:r>
                      <w:proofErr w:type="spellEnd"/>
                      <w:r>
                        <w:rPr>
                          <w:rFonts w:hint="eastAsia"/>
                        </w:rPr>
                        <w:t xml:space="preserve"> {</w:t>
                      </w:r>
                    </w:p>
                    <w:p w:rsidR="00E27F87" w:rsidRDefault="00D927CC">
                      <w:r>
                        <w:rPr>
                          <w:rFonts w:hint="eastAsia"/>
                        </w:rPr>
                        <w:t>}</w:t>
                      </w:r>
                    </w:p>
                  </w:txbxContent>
                </v:textbox>
                <w10:anchorlock/>
              </v:shape>
            </w:pict>
          </mc:Fallback>
        </mc:AlternateContent>
      </w:r>
    </w:p>
    <w:p w:rsidR="00E27F87" w:rsidRDefault="00E27F87">
      <w:pPr>
        <w:rPr>
          <w:rFonts w:ascii="Times New Roman" w:hAnsi="Times New Roman" w:cs="Times New Roman"/>
          <w:sz w:val="24"/>
          <w:szCs w:val="24"/>
        </w:rPr>
      </w:pPr>
    </w:p>
    <w:p w:rsidR="00E27F87" w:rsidRDefault="00D927CC">
      <w:pPr>
        <w:pStyle w:val="30"/>
        <w:rPr>
          <w:rFonts w:ascii="黑体" w:eastAsia="黑体" w:hAnsi="黑体" w:cs="黑体"/>
          <w:color w:val="auto"/>
          <w:sz w:val="28"/>
          <w:szCs w:val="28"/>
        </w:rPr>
      </w:pPr>
      <w:bookmarkStart w:id="93" w:name="_Toc20467"/>
      <w:r>
        <w:rPr>
          <w:rFonts w:ascii="黑体" w:eastAsia="黑体" w:hAnsi="黑体" w:cs="黑体" w:hint="eastAsia"/>
          <w:color w:val="auto"/>
          <w:sz w:val="28"/>
          <w:szCs w:val="28"/>
        </w:rPr>
        <w:t>6</w:t>
      </w:r>
      <w:r>
        <w:rPr>
          <w:rFonts w:ascii="黑体" w:eastAsia="黑体" w:hAnsi="黑体" w:cs="黑体" w:hint="eastAsia"/>
          <w:color w:val="auto"/>
          <w:sz w:val="28"/>
          <w:szCs w:val="28"/>
        </w:rPr>
        <w:t>.</w:t>
      </w:r>
      <w:r>
        <w:rPr>
          <w:rFonts w:ascii="黑体" w:eastAsia="黑体" w:hAnsi="黑体" w:cs="黑体" w:hint="eastAsia"/>
          <w:color w:val="auto"/>
          <w:sz w:val="28"/>
          <w:szCs w:val="28"/>
        </w:rPr>
        <w:t>1</w:t>
      </w:r>
      <w:r>
        <w:rPr>
          <w:rFonts w:ascii="黑体" w:eastAsia="黑体" w:hAnsi="黑体" w:cs="黑体" w:hint="eastAsia"/>
          <w:color w:val="auto"/>
          <w:sz w:val="28"/>
          <w:szCs w:val="28"/>
        </w:rPr>
        <w:t xml:space="preserve">.4 </w:t>
      </w:r>
      <w:r>
        <w:rPr>
          <w:rFonts w:ascii="黑体" w:eastAsia="黑体" w:hAnsi="黑体" w:cs="黑体" w:hint="eastAsia"/>
          <w:color w:val="auto"/>
          <w:sz w:val="28"/>
          <w:szCs w:val="28"/>
        </w:rPr>
        <w:t>数据持久层</w:t>
      </w:r>
      <w:bookmarkEnd w:id="92"/>
      <w:bookmarkEnd w:id="93"/>
    </w:p>
    <w:p w:rsidR="00E27F87" w:rsidRDefault="00D927CC">
      <w:pPr>
        <w:ind w:firstLine="420"/>
        <w:rPr>
          <w:rFonts w:ascii="幼圆" w:eastAsia="幼圆" w:hAnsi="幼圆" w:cs="幼圆"/>
          <w:sz w:val="24"/>
          <w:szCs w:val="24"/>
        </w:rPr>
      </w:pPr>
      <w:r>
        <w:rPr>
          <w:rFonts w:ascii="幼圆" w:eastAsia="幼圆" w:hAnsi="幼圆" w:cs="幼圆" w:hint="eastAsia"/>
          <w:sz w:val="24"/>
          <w:szCs w:val="24"/>
        </w:rPr>
        <w:t>登录模块</w:t>
      </w:r>
      <w:r>
        <w:rPr>
          <w:rFonts w:ascii="幼圆" w:eastAsia="幼圆" w:hAnsi="幼圆" w:cs="幼圆" w:hint="eastAsia"/>
          <w:sz w:val="24"/>
          <w:szCs w:val="24"/>
        </w:rPr>
        <w:t>的数据持久层</w:t>
      </w:r>
      <w:r>
        <w:rPr>
          <w:rFonts w:ascii="幼圆" w:eastAsia="幼圆" w:hAnsi="幼圆" w:cs="幼圆" w:hint="eastAsia"/>
          <w:sz w:val="24"/>
          <w:szCs w:val="24"/>
        </w:rPr>
        <w:t>可以在用户输入账号密码以及选择登录类型，登录系统以后获取到登录角色的信息</w:t>
      </w:r>
      <w:r>
        <w:rPr>
          <w:rFonts w:ascii="幼圆" w:eastAsia="幼圆" w:hAnsi="幼圆" w:cs="幼圆" w:hint="eastAsia"/>
          <w:sz w:val="24"/>
          <w:szCs w:val="24"/>
        </w:rPr>
        <w:t>。登入模块数据持久层列表见表</w:t>
      </w:r>
      <w:r>
        <w:rPr>
          <w:rFonts w:ascii="幼圆" w:eastAsia="幼圆" w:hAnsi="幼圆" w:cs="幼圆" w:hint="eastAsia"/>
          <w:sz w:val="24"/>
          <w:szCs w:val="24"/>
        </w:rPr>
        <w:t>6</w:t>
      </w:r>
      <w:r>
        <w:rPr>
          <w:rFonts w:ascii="幼圆" w:eastAsia="幼圆" w:hAnsi="幼圆" w:cs="幼圆" w:hint="eastAsia"/>
          <w:sz w:val="24"/>
          <w:szCs w:val="24"/>
        </w:rPr>
        <w:t>-4</w:t>
      </w:r>
      <w:r>
        <w:rPr>
          <w:rFonts w:ascii="幼圆" w:eastAsia="幼圆" w:hAnsi="幼圆" w:cs="幼圆" w:hint="eastAsia"/>
          <w:sz w:val="24"/>
          <w:szCs w:val="24"/>
        </w:rPr>
        <w:t>所示</w:t>
      </w:r>
    </w:p>
    <w:p w:rsidR="00E27F87" w:rsidRDefault="00E27F87">
      <w:pPr>
        <w:ind w:firstLine="420"/>
        <w:rPr>
          <w:rFonts w:ascii="幼圆" w:eastAsia="幼圆" w:hAnsi="幼圆" w:cs="幼圆"/>
          <w:sz w:val="24"/>
          <w:szCs w:val="24"/>
        </w:rPr>
      </w:pP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68"/>
        <w:gridCol w:w="2245"/>
        <w:gridCol w:w="2372"/>
        <w:gridCol w:w="2520"/>
      </w:tblGrid>
      <w:tr w:rsidR="00E27F87">
        <w:trPr>
          <w:jc w:val="center"/>
        </w:trPr>
        <w:tc>
          <w:tcPr>
            <w:tcW w:w="1368"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事件</w:t>
            </w:r>
          </w:p>
        </w:tc>
        <w:tc>
          <w:tcPr>
            <w:tcW w:w="2245"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DAO</w:t>
            </w:r>
          </w:p>
        </w:tc>
        <w:tc>
          <w:tcPr>
            <w:tcW w:w="237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调用数据模型</w:t>
            </w:r>
          </w:p>
        </w:tc>
        <w:tc>
          <w:tcPr>
            <w:tcW w:w="2520"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说明</w:t>
            </w:r>
          </w:p>
        </w:tc>
      </w:tr>
      <w:tr w:rsidR="00E27F87">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登录</w:t>
            </w:r>
          </w:p>
        </w:tc>
        <w:tc>
          <w:tcPr>
            <w:tcW w:w="2245"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LoginMapper.java</w:t>
            </w:r>
          </w:p>
        </w:tc>
        <w:tc>
          <w:tcPr>
            <w:tcW w:w="2372"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调用</w:t>
            </w:r>
            <w:r>
              <w:rPr>
                <w:rFonts w:ascii="幼圆" w:eastAsia="幼圆" w:hAnsi="幼圆" w:cs="幼圆" w:hint="eastAsia"/>
                <w:sz w:val="24"/>
                <w:szCs w:val="24"/>
              </w:rPr>
              <w:t xml:space="preserve"> Teacher.java</w:t>
            </w:r>
          </w:p>
          <w:p w:rsidR="00E27F87" w:rsidRDefault="00D927CC">
            <w:pPr>
              <w:rPr>
                <w:rFonts w:ascii="幼圆" w:eastAsia="幼圆" w:hAnsi="幼圆" w:cs="幼圆"/>
                <w:sz w:val="24"/>
                <w:szCs w:val="24"/>
              </w:rPr>
            </w:pPr>
            <w:r>
              <w:rPr>
                <w:rFonts w:ascii="幼圆" w:eastAsia="幼圆" w:hAnsi="幼圆" w:cs="幼圆" w:hint="eastAsia"/>
                <w:sz w:val="24"/>
                <w:szCs w:val="24"/>
              </w:rPr>
              <w:t>和</w:t>
            </w:r>
            <w:r>
              <w:rPr>
                <w:rFonts w:ascii="幼圆" w:eastAsia="幼圆" w:hAnsi="幼圆" w:cs="幼圆" w:hint="eastAsia"/>
                <w:sz w:val="24"/>
                <w:szCs w:val="24"/>
              </w:rPr>
              <w:t>Student.java</w:t>
            </w:r>
          </w:p>
        </w:tc>
        <w:tc>
          <w:tcPr>
            <w:tcW w:w="2520" w:type="dxa"/>
            <w:tcBorders>
              <w:top w:val="single" w:sz="6" w:space="0" w:color="000080"/>
              <w:left w:val="single" w:sz="6" w:space="0" w:color="000080"/>
              <w:bottom w:val="single" w:sz="6" w:space="0" w:color="000080"/>
              <w:right w:val="single" w:sz="6" w:space="0" w:color="000080"/>
            </w:tcBorders>
            <w:vAlign w:val="center"/>
          </w:tcPr>
          <w:p w:rsidR="00E27F87" w:rsidRDefault="00D927CC">
            <w:pPr>
              <w:rPr>
                <w:rFonts w:ascii="幼圆" w:eastAsia="幼圆" w:hAnsi="幼圆" w:cs="幼圆"/>
                <w:sz w:val="24"/>
                <w:szCs w:val="24"/>
              </w:rPr>
            </w:pPr>
            <w:r>
              <w:rPr>
                <w:rFonts w:ascii="幼圆" w:eastAsia="幼圆" w:hAnsi="幼圆" w:cs="幼圆" w:hint="eastAsia"/>
                <w:sz w:val="24"/>
                <w:szCs w:val="24"/>
              </w:rPr>
              <w:t>利用接口对用户信息进行操作</w:t>
            </w:r>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ab/>
      </w: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6</w:t>
      </w:r>
      <w:r>
        <w:rPr>
          <w:rFonts w:ascii="幼圆" w:eastAsia="幼圆" w:hAnsi="幼圆" w:cs="幼圆" w:hint="eastAsia"/>
          <w:sz w:val="24"/>
          <w:szCs w:val="24"/>
        </w:rPr>
        <w:t>-</w:t>
      </w:r>
      <w:r>
        <w:rPr>
          <w:rFonts w:ascii="幼圆" w:eastAsia="幼圆" w:hAnsi="幼圆" w:cs="幼圆" w:hint="eastAsia"/>
          <w:sz w:val="24"/>
          <w:szCs w:val="24"/>
        </w:rPr>
        <w:t>4</w:t>
      </w:r>
      <w:r>
        <w:rPr>
          <w:rFonts w:ascii="幼圆" w:eastAsia="幼圆" w:hAnsi="幼圆" w:cs="幼圆" w:hint="eastAsia"/>
          <w:sz w:val="24"/>
          <w:szCs w:val="24"/>
        </w:rPr>
        <w:t>登录</w:t>
      </w:r>
      <w:r>
        <w:rPr>
          <w:rFonts w:ascii="幼圆" w:eastAsia="幼圆" w:hAnsi="幼圆" w:cs="幼圆" w:hint="eastAsia"/>
          <w:sz w:val="24"/>
          <w:szCs w:val="24"/>
        </w:rPr>
        <w:t>模块数据持久层列表</w:t>
      </w:r>
    </w:p>
    <w:p w:rsidR="00E27F87" w:rsidRDefault="00D927CC">
      <w:pPr>
        <w:rPr>
          <w:rFonts w:ascii="幼圆" w:eastAsia="幼圆" w:hAnsi="幼圆" w:cs="幼圆"/>
          <w:sz w:val="24"/>
          <w:szCs w:val="24"/>
        </w:rPr>
      </w:pPr>
      <w:r>
        <w:rPr>
          <w:rFonts w:ascii="幼圆" w:eastAsia="幼圆" w:hAnsi="幼圆" w:cs="幼圆" w:hint="eastAsia"/>
          <w:sz w:val="24"/>
          <w:szCs w:val="24"/>
        </w:rPr>
        <w:t>LoginMapper.java</w:t>
      </w:r>
      <w:r>
        <w:rPr>
          <w:rFonts w:ascii="幼圆" w:eastAsia="幼圆" w:hAnsi="幼圆" w:cs="幼圆" w:hint="eastAsia"/>
          <w:sz w:val="24"/>
          <w:szCs w:val="24"/>
        </w:rPr>
        <w:t>定义了</w:t>
      </w:r>
      <w:r>
        <w:rPr>
          <w:rFonts w:ascii="幼圆" w:eastAsia="幼圆" w:hAnsi="幼圆" w:cs="幼圆" w:hint="eastAsia"/>
          <w:sz w:val="24"/>
          <w:szCs w:val="24"/>
        </w:rPr>
        <w:t>对</w:t>
      </w:r>
      <w:r>
        <w:rPr>
          <w:rFonts w:ascii="幼圆" w:eastAsia="幼圆" w:hAnsi="幼圆" w:cs="幼圆" w:hint="eastAsia"/>
          <w:sz w:val="24"/>
          <w:szCs w:val="24"/>
        </w:rPr>
        <w:t>用户信息</w:t>
      </w:r>
      <w:r>
        <w:rPr>
          <w:rFonts w:ascii="幼圆" w:eastAsia="幼圆" w:hAnsi="幼圆" w:cs="幼圆" w:hint="eastAsia"/>
          <w:sz w:val="24"/>
          <w:szCs w:val="24"/>
        </w:rPr>
        <w:t>操作</w:t>
      </w:r>
      <w:r>
        <w:rPr>
          <w:rFonts w:ascii="幼圆" w:eastAsia="幼圆" w:hAnsi="幼圆" w:cs="幼圆" w:hint="eastAsia"/>
          <w:sz w:val="24"/>
          <w:szCs w:val="24"/>
        </w:rPr>
        <w:t>的接口：</w:t>
      </w:r>
    </w:p>
    <w:p w:rsidR="00E27F87" w:rsidRDefault="00D927CC">
      <w:r>
        <w:rPr>
          <w:rFonts w:ascii="幼圆" w:eastAsia="幼圆" w:hAnsi="幼圆" w:cs="幼圆" w:hint="eastAsia"/>
          <w:noProof/>
          <w:sz w:val="24"/>
          <w:szCs w:val="24"/>
        </w:rPr>
        <mc:AlternateContent>
          <mc:Choice Requires="wps">
            <w:drawing>
              <wp:inline distT="0" distB="0" distL="0" distR="0">
                <wp:extent cx="5260975" cy="3988435"/>
                <wp:effectExtent l="4445" t="4445" r="11430" b="7620"/>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t>/*</w:t>
                            </w:r>
                          </w:p>
                          <w:p w:rsidR="00E27F87" w:rsidRDefault="00D927CC">
                            <w:r>
                              <w:rPr>
                                <w:rFonts w:hint="eastAsia"/>
                              </w:rPr>
                              <w:t>* @description</w:t>
                            </w:r>
                            <w:r>
                              <w:rPr>
                                <w:rFonts w:hint="eastAsia"/>
                              </w:rPr>
                              <w:tab/>
                            </w:r>
                            <w:r>
                              <w:rPr>
                                <w:rFonts w:hint="eastAsia"/>
                              </w:rPr>
                              <w:t>用户信息持久层接口定义，包括用户增加，保存，查询</w:t>
                            </w:r>
                          </w:p>
                          <w:p w:rsidR="00E27F87" w:rsidRDefault="00D927CC">
                            <w: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r>
                              <w:rPr>
                                <w:rFonts w:hint="eastAsia"/>
                                <w:b/>
                              </w:rPr>
                              <w:t>LoginMapper</w:t>
                            </w:r>
                            <w:proofErr w:type="spellEnd"/>
                            <w:r>
                              <w:rPr>
                                <w:rFonts w:hint="eastAsia"/>
                                <w:b/>
                              </w:rPr>
                              <w:t xml:space="preserve"> {</w:t>
                            </w:r>
                          </w:p>
                          <w:p w:rsidR="00E27F87" w:rsidRDefault="00D927CC">
                            <w:pPr>
                              <w:rPr>
                                <w:b/>
                              </w:rPr>
                            </w:pPr>
                            <w:r>
                              <w:rPr>
                                <w:rFonts w:hint="eastAsia"/>
                                <w:b/>
                              </w:rPr>
                              <w:t xml:space="preserve">    public Student </w:t>
                            </w:r>
                            <w:proofErr w:type="spellStart"/>
                            <w:r>
                              <w:rPr>
                                <w:rFonts w:hint="eastAsia"/>
                                <w:b/>
                              </w:rPr>
                              <w:t>studentLogin</w:t>
                            </w:r>
                            <w:proofErr w:type="spellEnd"/>
                            <w:r>
                              <w:rPr>
                                <w:rFonts w:hint="eastAsia"/>
                                <w:b/>
                              </w:rPr>
                              <w:t>(@Param("</w:t>
                            </w:r>
                            <w:proofErr w:type="spellStart"/>
                            <w:r>
                              <w:rPr>
                                <w:rFonts w:hint="eastAsia"/>
                                <w:b/>
                              </w:rPr>
                              <w:t>studentLoginID</w:t>
                            </w:r>
                            <w:proofErr w:type="spellEnd"/>
                            <w:r>
                              <w:rPr>
                                <w:rFonts w:hint="eastAsia"/>
                                <w:b/>
                              </w:rPr>
                              <w:t xml:space="preserve">") String </w:t>
                            </w:r>
                            <w:proofErr w:type="spellStart"/>
                            <w:r>
                              <w:rPr>
                                <w:rFonts w:hint="eastAsia"/>
                                <w:b/>
                              </w:rPr>
                              <w:t>studentLoginID</w:t>
                            </w:r>
                            <w:proofErr w:type="spellEnd"/>
                            <w:r>
                              <w:rPr>
                                <w:rFonts w:hint="eastAsia"/>
                                <w:b/>
                              </w:rPr>
                              <w:t>, @Param("</w:t>
                            </w:r>
                            <w:proofErr w:type="spellStart"/>
                            <w:r>
                              <w:rPr>
                                <w:rFonts w:hint="eastAsia"/>
                                <w:b/>
                              </w:rPr>
                              <w:t>studentPassword</w:t>
                            </w:r>
                            <w:proofErr w:type="spellEnd"/>
                            <w:r>
                              <w:rPr>
                                <w:rFonts w:hint="eastAsia"/>
                                <w:b/>
                              </w:rPr>
                              <w:t xml:space="preserve">") String </w:t>
                            </w:r>
                            <w:proofErr w:type="spellStart"/>
                            <w:r>
                              <w:rPr>
                                <w:rFonts w:hint="eastAsia"/>
                                <w:b/>
                              </w:rPr>
                              <w:t>studentPassword</w:t>
                            </w:r>
                            <w:proofErr w:type="spellEnd"/>
                            <w:r>
                              <w:rPr>
                                <w:rFonts w:hint="eastAsia"/>
                                <w:b/>
                              </w:rPr>
                              <w:t>);</w:t>
                            </w:r>
                          </w:p>
                          <w:p w:rsidR="00E27F87" w:rsidRDefault="00E27F87">
                            <w:pPr>
                              <w:rPr>
                                <w:b/>
                              </w:rPr>
                            </w:pPr>
                          </w:p>
                          <w:p w:rsidR="00E27F87" w:rsidRDefault="00D927CC">
                            <w:pPr>
                              <w:rPr>
                                <w:b/>
                              </w:rPr>
                            </w:pPr>
                            <w:r>
                              <w:rPr>
                                <w:rFonts w:hint="eastAsia"/>
                                <w:b/>
                              </w:rPr>
                              <w:t xml:space="preserve">    public Teacher </w:t>
                            </w:r>
                            <w:proofErr w:type="spellStart"/>
                            <w:r>
                              <w:rPr>
                                <w:rFonts w:hint="eastAsia"/>
                                <w:b/>
                              </w:rPr>
                              <w:t>teacherLogin</w:t>
                            </w:r>
                            <w:proofErr w:type="spellEnd"/>
                            <w:r>
                              <w:rPr>
                                <w:rFonts w:hint="eastAsia"/>
                                <w:b/>
                              </w:rPr>
                              <w:t>(@Param("</w:t>
                            </w:r>
                            <w:proofErr w:type="spellStart"/>
                            <w:r>
                              <w:rPr>
                                <w:rFonts w:hint="eastAsia"/>
                                <w:b/>
                              </w:rPr>
                              <w:t>teacherLoginID</w:t>
                            </w:r>
                            <w:proofErr w:type="spellEnd"/>
                            <w:proofErr w:type="gramStart"/>
                            <w:r>
                              <w:rPr>
                                <w:rFonts w:hint="eastAsia"/>
                                <w:b/>
                              </w:rPr>
                              <w:t>")String</w:t>
                            </w:r>
                            <w:proofErr w:type="gramEnd"/>
                            <w:r>
                              <w:rPr>
                                <w:rFonts w:hint="eastAsia"/>
                                <w:b/>
                              </w:rPr>
                              <w:t xml:space="preserve"> </w:t>
                            </w:r>
                            <w:proofErr w:type="spellStart"/>
                            <w:r>
                              <w:rPr>
                                <w:rFonts w:hint="eastAsia"/>
                                <w:b/>
                              </w:rPr>
                              <w:t>teacherLoginID</w:t>
                            </w:r>
                            <w:proofErr w:type="spellEnd"/>
                            <w:r>
                              <w:rPr>
                                <w:rFonts w:hint="eastAsia"/>
                                <w:b/>
                              </w:rPr>
                              <w:t>, @Param("</w:t>
                            </w:r>
                            <w:proofErr w:type="spellStart"/>
                            <w:r>
                              <w:rPr>
                                <w:rFonts w:hint="eastAsia"/>
                                <w:b/>
                              </w:rPr>
                              <w:t>teacherPassword</w:t>
                            </w:r>
                            <w:proofErr w:type="spellEnd"/>
                            <w:r>
                              <w:rPr>
                                <w:rFonts w:hint="eastAsia"/>
                                <w:b/>
                              </w:rPr>
                              <w:t xml:space="preserve">")String </w:t>
                            </w:r>
                            <w:proofErr w:type="spellStart"/>
                            <w:r>
                              <w:rPr>
                                <w:rFonts w:hint="eastAsia"/>
                                <w:b/>
                              </w:rPr>
                              <w:t>teacherPasswo</w:t>
                            </w:r>
                            <w:r>
                              <w:rPr>
                                <w:rFonts w:hint="eastAsia"/>
                                <w:b/>
                              </w:rPr>
                              <w:t>rd</w:t>
                            </w:r>
                            <w:proofErr w:type="spellEnd"/>
                            <w:r>
                              <w:rPr>
                                <w:rFonts w:hint="eastAsia"/>
                                <w:b/>
                              </w:rPr>
                              <w:t>);</w:t>
                            </w:r>
                          </w:p>
                          <w:p w:rsidR="00E27F87" w:rsidRDefault="00D927CC">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文本框 13" o:spid="_x0000_s1084" type="#_x0000_t202" style="width:414.25pt;height:3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" fillcolor="#a5a5a5">
                <v:textbox style="mso-fit-shape-to-text:t">
                  <w:txbxContent>
                    <w:p w:rsidR="00E27F87" w:rsidRDefault="00D927CC">
                      <w:r>
                        <w:rPr>
                          <w:rFonts w:hint="eastAsia"/>
                        </w:rPr>
                        <w:t xml:space="preserve">package </w:t>
                      </w:r>
                      <w:proofErr w:type="spellStart"/>
                      <w:r>
                        <w:rPr>
                          <w:rFonts w:hint="eastAsia"/>
                        </w:rPr>
                        <w:t>com.gxun.jms.dao</w:t>
                      </w:r>
                      <w:proofErr w:type="spellEnd"/>
                      <w:r>
                        <w:rPr>
                          <w:rFonts w:hint="eastAsia"/>
                        </w:rPr>
                        <w:t>;</w:t>
                      </w:r>
                    </w:p>
                    <w:p w:rsidR="00E27F87" w:rsidRDefault="00D927CC">
                      <w:r>
                        <w:t>/*</w:t>
                      </w:r>
                    </w:p>
                    <w:p w:rsidR="00E27F87" w:rsidRDefault="00D927CC">
                      <w:r>
                        <w:rPr>
                          <w:rFonts w:hint="eastAsia"/>
                        </w:rPr>
                        <w:t>* @description</w:t>
                      </w:r>
                      <w:r>
                        <w:rPr>
                          <w:rFonts w:hint="eastAsia"/>
                        </w:rPr>
                        <w:tab/>
                      </w:r>
                      <w:r>
                        <w:rPr>
                          <w:rFonts w:hint="eastAsia"/>
                        </w:rPr>
                        <w:t>用户信息持久层接口定义，包括用户增加，保存，查询</w:t>
                      </w:r>
                    </w:p>
                    <w:p w:rsidR="00E27F87" w:rsidRDefault="00D927CC">
                      <w:r>
                        <w:t>*/</w:t>
                      </w:r>
                    </w:p>
                    <w:p w:rsidR="00E27F87" w:rsidRDefault="00D927CC">
                      <w:pPr>
                        <w:rPr>
                          <w:b/>
                        </w:rPr>
                      </w:pPr>
                      <w:r>
                        <w:rPr>
                          <w:rFonts w:hint="eastAsia"/>
                          <w:b/>
                        </w:rPr>
                        <w:t>@Mapper</w:t>
                      </w:r>
                    </w:p>
                    <w:p w:rsidR="00E27F87" w:rsidRDefault="00D927CC">
                      <w:pPr>
                        <w:rPr>
                          <w:b/>
                        </w:rPr>
                      </w:pPr>
                      <w:r>
                        <w:rPr>
                          <w:rFonts w:hint="eastAsia"/>
                          <w:b/>
                        </w:rPr>
                        <w:t xml:space="preserve">public interface </w:t>
                      </w:r>
                      <w:proofErr w:type="spellStart"/>
                      <w:r>
                        <w:rPr>
                          <w:rFonts w:hint="eastAsia"/>
                          <w:b/>
                        </w:rPr>
                        <w:t>LoginMapper</w:t>
                      </w:r>
                      <w:proofErr w:type="spellEnd"/>
                      <w:r>
                        <w:rPr>
                          <w:rFonts w:hint="eastAsia"/>
                          <w:b/>
                        </w:rPr>
                        <w:t xml:space="preserve"> {</w:t>
                      </w:r>
                    </w:p>
                    <w:p w:rsidR="00E27F87" w:rsidRDefault="00D927CC">
                      <w:pPr>
                        <w:rPr>
                          <w:b/>
                        </w:rPr>
                      </w:pPr>
                      <w:r>
                        <w:rPr>
                          <w:rFonts w:hint="eastAsia"/>
                          <w:b/>
                        </w:rPr>
                        <w:t xml:space="preserve">    public Student </w:t>
                      </w:r>
                      <w:proofErr w:type="spellStart"/>
                      <w:r>
                        <w:rPr>
                          <w:rFonts w:hint="eastAsia"/>
                          <w:b/>
                        </w:rPr>
                        <w:t>studentLogin</w:t>
                      </w:r>
                      <w:proofErr w:type="spellEnd"/>
                      <w:r>
                        <w:rPr>
                          <w:rFonts w:hint="eastAsia"/>
                          <w:b/>
                        </w:rPr>
                        <w:t>(@Param("</w:t>
                      </w:r>
                      <w:proofErr w:type="spellStart"/>
                      <w:r>
                        <w:rPr>
                          <w:rFonts w:hint="eastAsia"/>
                          <w:b/>
                        </w:rPr>
                        <w:t>studentLoginID</w:t>
                      </w:r>
                      <w:proofErr w:type="spellEnd"/>
                      <w:r>
                        <w:rPr>
                          <w:rFonts w:hint="eastAsia"/>
                          <w:b/>
                        </w:rPr>
                        <w:t xml:space="preserve">") String </w:t>
                      </w:r>
                      <w:proofErr w:type="spellStart"/>
                      <w:r>
                        <w:rPr>
                          <w:rFonts w:hint="eastAsia"/>
                          <w:b/>
                        </w:rPr>
                        <w:t>studentLoginID</w:t>
                      </w:r>
                      <w:proofErr w:type="spellEnd"/>
                      <w:r>
                        <w:rPr>
                          <w:rFonts w:hint="eastAsia"/>
                          <w:b/>
                        </w:rPr>
                        <w:t>, @Param("</w:t>
                      </w:r>
                      <w:proofErr w:type="spellStart"/>
                      <w:r>
                        <w:rPr>
                          <w:rFonts w:hint="eastAsia"/>
                          <w:b/>
                        </w:rPr>
                        <w:t>studentPassword</w:t>
                      </w:r>
                      <w:proofErr w:type="spellEnd"/>
                      <w:r>
                        <w:rPr>
                          <w:rFonts w:hint="eastAsia"/>
                          <w:b/>
                        </w:rPr>
                        <w:t xml:space="preserve">") String </w:t>
                      </w:r>
                      <w:proofErr w:type="spellStart"/>
                      <w:r>
                        <w:rPr>
                          <w:rFonts w:hint="eastAsia"/>
                          <w:b/>
                        </w:rPr>
                        <w:t>studentPassword</w:t>
                      </w:r>
                      <w:proofErr w:type="spellEnd"/>
                      <w:r>
                        <w:rPr>
                          <w:rFonts w:hint="eastAsia"/>
                          <w:b/>
                        </w:rPr>
                        <w:t>);</w:t>
                      </w:r>
                    </w:p>
                    <w:p w:rsidR="00E27F87" w:rsidRDefault="00E27F87">
                      <w:pPr>
                        <w:rPr>
                          <w:b/>
                        </w:rPr>
                      </w:pPr>
                    </w:p>
                    <w:p w:rsidR="00E27F87" w:rsidRDefault="00D927CC">
                      <w:pPr>
                        <w:rPr>
                          <w:b/>
                        </w:rPr>
                      </w:pPr>
                      <w:r>
                        <w:rPr>
                          <w:rFonts w:hint="eastAsia"/>
                          <w:b/>
                        </w:rPr>
                        <w:t xml:space="preserve">    public Teacher </w:t>
                      </w:r>
                      <w:proofErr w:type="spellStart"/>
                      <w:r>
                        <w:rPr>
                          <w:rFonts w:hint="eastAsia"/>
                          <w:b/>
                        </w:rPr>
                        <w:t>teacherLogin</w:t>
                      </w:r>
                      <w:proofErr w:type="spellEnd"/>
                      <w:r>
                        <w:rPr>
                          <w:rFonts w:hint="eastAsia"/>
                          <w:b/>
                        </w:rPr>
                        <w:t>(@Param("</w:t>
                      </w:r>
                      <w:proofErr w:type="spellStart"/>
                      <w:r>
                        <w:rPr>
                          <w:rFonts w:hint="eastAsia"/>
                          <w:b/>
                        </w:rPr>
                        <w:t>teacherLoginID</w:t>
                      </w:r>
                      <w:proofErr w:type="spellEnd"/>
                      <w:proofErr w:type="gramStart"/>
                      <w:r>
                        <w:rPr>
                          <w:rFonts w:hint="eastAsia"/>
                          <w:b/>
                        </w:rPr>
                        <w:t>")String</w:t>
                      </w:r>
                      <w:proofErr w:type="gramEnd"/>
                      <w:r>
                        <w:rPr>
                          <w:rFonts w:hint="eastAsia"/>
                          <w:b/>
                        </w:rPr>
                        <w:t xml:space="preserve"> </w:t>
                      </w:r>
                      <w:proofErr w:type="spellStart"/>
                      <w:r>
                        <w:rPr>
                          <w:rFonts w:hint="eastAsia"/>
                          <w:b/>
                        </w:rPr>
                        <w:t>teacherLoginID</w:t>
                      </w:r>
                      <w:proofErr w:type="spellEnd"/>
                      <w:r>
                        <w:rPr>
                          <w:rFonts w:hint="eastAsia"/>
                          <w:b/>
                        </w:rPr>
                        <w:t>, @Param("</w:t>
                      </w:r>
                      <w:proofErr w:type="spellStart"/>
                      <w:r>
                        <w:rPr>
                          <w:rFonts w:hint="eastAsia"/>
                          <w:b/>
                        </w:rPr>
                        <w:t>teacherPassword</w:t>
                      </w:r>
                      <w:proofErr w:type="spellEnd"/>
                      <w:r>
                        <w:rPr>
                          <w:rFonts w:hint="eastAsia"/>
                          <w:b/>
                        </w:rPr>
                        <w:t xml:space="preserve">")String </w:t>
                      </w:r>
                      <w:proofErr w:type="spellStart"/>
                      <w:r>
                        <w:rPr>
                          <w:rFonts w:hint="eastAsia"/>
                          <w:b/>
                        </w:rPr>
                        <w:t>teacherPasswo</w:t>
                      </w:r>
                      <w:r>
                        <w:rPr>
                          <w:rFonts w:hint="eastAsia"/>
                          <w:b/>
                        </w:rPr>
                        <w:t>rd</w:t>
                      </w:r>
                      <w:proofErr w:type="spellEnd"/>
                      <w:r>
                        <w:rPr>
                          <w:rFonts w:hint="eastAsia"/>
                          <w:b/>
                        </w:rPr>
                        <w:t>);</w:t>
                      </w:r>
                    </w:p>
                    <w:p w:rsidR="00E27F87" w:rsidRDefault="00D927CC">
                      <w:pPr>
                        <w:rPr>
                          <w:b/>
                        </w:rPr>
                      </w:pPr>
                      <w:r>
                        <w:rPr>
                          <w:rFonts w:hint="eastAsia"/>
                          <w:b/>
                        </w:rPr>
                        <w:t>}</w:t>
                      </w:r>
                    </w:p>
                  </w:txbxContent>
                </v:textbox>
                <w10:anchorlock/>
              </v:shape>
            </w:pict>
          </mc:Fallback>
        </mc:AlternateContent>
      </w:r>
    </w:p>
    <w:p w:rsidR="00E27F87" w:rsidRDefault="00D927CC">
      <w:pPr>
        <w:pStyle w:val="30"/>
        <w:rPr>
          <w:rFonts w:ascii="黑体" w:eastAsia="黑体" w:hAnsi="黑体" w:cs="黑体"/>
          <w:color w:val="auto"/>
          <w:sz w:val="28"/>
          <w:szCs w:val="28"/>
        </w:rPr>
      </w:pPr>
      <w:bookmarkStart w:id="94" w:name="_Toc435555018"/>
      <w:bookmarkStart w:id="95" w:name="_Toc27746"/>
      <w:r>
        <w:rPr>
          <w:rFonts w:ascii="黑体" w:eastAsia="黑体" w:hAnsi="黑体" w:cs="黑体" w:hint="eastAsia"/>
          <w:color w:val="auto"/>
          <w:sz w:val="28"/>
          <w:szCs w:val="28"/>
        </w:rPr>
        <w:t>6</w:t>
      </w:r>
      <w:r>
        <w:rPr>
          <w:rFonts w:ascii="黑体" w:eastAsia="黑体" w:hAnsi="黑体" w:cs="黑体" w:hint="eastAsia"/>
          <w:color w:val="auto"/>
          <w:sz w:val="28"/>
          <w:szCs w:val="28"/>
        </w:rPr>
        <w:t>.</w:t>
      </w:r>
      <w:r>
        <w:rPr>
          <w:rFonts w:ascii="黑体" w:eastAsia="黑体" w:hAnsi="黑体" w:cs="黑体" w:hint="eastAsia"/>
          <w:color w:val="auto"/>
          <w:sz w:val="28"/>
          <w:szCs w:val="28"/>
        </w:rPr>
        <w:t>1</w:t>
      </w:r>
      <w:r>
        <w:rPr>
          <w:rFonts w:ascii="黑体" w:eastAsia="黑体" w:hAnsi="黑体" w:cs="黑体" w:hint="eastAsia"/>
          <w:color w:val="auto"/>
          <w:sz w:val="28"/>
          <w:szCs w:val="28"/>
        </w:rPr>
        <w:t xml:space="preserve">.5 </w:t>
      </w:r>
      <w:r>
        <w:rPr>
          <w:rFonts w:ascii="黑体" w:eastAsia="黑体" w:hAnsi="黑体" w:cs="黑体" w:hint="eastAsia"/>
          <w:color w:val="auto"/>
          <w:sz w:val="28"/>
          <w:szCs w:val="28"/>
        </w:rPr>
        <w:t>域模型层</w:t>
      </w:r>
      <w:bookmarkEnd w:id="94"/>
      <w:bookmarkEnd w:id="95"/>
    </w:p>
    <w:p w:rsidR="00E27F87" w:rsidRDefault="00D927CC">
      <w:pPr>
        <w:rPr>
          <w:rFonts w:ascii="幼圆" w:eastAsia="幼圆" w:hAnsi="幼圆" w:cs="幼圆"/>
          <w:sz w:val="24"/>
          <w:szCs w:val="24"/>
        </w:rPr>
      </w:pPr>
      <w:r>
        <w:tab/>
      </w:r>
      <w:r>
        <w:rPr>
          <w:rFonts w:ascii="幼圆" w:eastAsia="幼圆" w:hAnsi="幼圆" w:cs="幼圆" w:hint="eastAsia"/>
          <w:sz w:val="24"/>
          <w:szCs w:val="24"/>
        </w:rPr>
        <w:t>登录模块用到域模型层中</w:t>
      </w:r>
      <w:r>
        <w:rPr>
          <w:rFonts w:ascii="幼圆" w:eastAsia="幼圆" w:hAnsi="幼圆" w:cs="幼圆" w:hint="eastAsia"/>
          <w:sz w:val="24"/>
          <w:szCs w:val="24"/>
        </w:rPr>
        <w:t>student</w:t>
      </w:r>
      <w:r>
        <w:rPr>
          <w:rFonts w:ascii="幼圆" w:eastAsia="幼圆" w:hAnsi="幼圆" w:cs="幼圆" w:hint="eastAsia"/>
          <w:sz w:val="24"/>
          <w:szCs w:val="24"/>
        </w:rPr>
        <w:t>.java</w:t>
      </w:r>
      <w:r>
        <w:rPr>
          <w:rFonts w:ascii="幼圆" w:eastAsia="幼圆" w:hAnsi="幼圆" w:cs="幼圆" w:hint="eastAsia"/>
          <w:sz w:val="24"/>
          <w:szCs w:val="24"/>
        </w:rPr>
        <w:t>和</w:t>
      </w:r>
      <w:r>
        <w:rPr>
          <w:rFonts w:ascii="幼圆" w:eastAsia="幼圆" w:hAnsi="幼圆" w:cs="幼圆" w:hint="eastAsia"/>
          <w:sz w:val="24"/>
          <w:szCs w:val="24"/>
        </w:rPr>
        <w:t>teacher.java</w:t>
      </w:r>
      <w:r>
        <w:rPr>
          <w:rFonts w:ascii="幼圆" w:eastAsia="幼圆" w:hAnsi="幼圆" w:cs="幼圆" w:hint="eastAsia"/>
          <w:sz w:val="24"/>
          <w:szCs w:val="24"/>
        </w:rPr>
        <w:t>，</w:t>
      </w:r>
      <w:r>
        <w:rPr>
          <w:rFonts w:ascii="幼圆" w:eastAsia="幼圆" w:hAnsi="幼圆" w:cs="幼圆" w:hint="eastAsia"/>
          <w:sz w:val="24"/>
          <w:szCs w:val="24"/>
        </w:rPr>
        <w:t>student</w:t>
      </w:r>
      <w:r>
        <w:rPr>
          <w:rFonts w:ascii="幼圆" w:eastAsia="幼圆" w:hAnsi="幼圆" w:cs="幼圆" w:hint="eastAsia"/>
          <w:sz w:val="24"/>
          <w:szCs w:val="24"/>
        </w:rPr>
        <w:t>.java</w:t>
      </w:r>
    </w:p>
    <w:p w:rsidR="00E27F87" w:rsidRDefault="00D927CC">
      <w:pPr>
        <w:rPr>
          <w:rFonts w:ascii="幼圆" w:eastAsia="幼圆" w:hAnsi="幼圆" w:cs="幼圆"/>
          <w:sz w:val="24"/>
          <w:szCs w:val="24"/>
        </w:rPr>
      </w:pPr>
      <w:r>
        <w:rPr>
          <w:rFonts w:ascii="幼圆" w:eastAsia="幼圆" w:hAnsi="幼圆" w:cs="幼圆" w:hint="eastAsia"/>
          <w:sz w:val="24"/>
          <w:szCs w:val="24"/>
        </w:rPr>
        <w:t>teacher.java</w:t>
      </w:r>
      <w:r>
        <w:rPr>
          <w:rFonts w:ascii="幼圆" w:eastAsia="幼圆" w:hAnsi="幼圆" w:cs="幼圆" w:hint="eastAsia"/>
          <w:sz w:val="24"/>
          <w:szCs w:val="24"/>
        </w:rPr>
        <w:t>是公用域模型，在涉及到用户信息</w:t>
      </w:r>
      <w:r>
        <w:rPr>
          <w:rFonts w:ascii="幼圆" w:eastAsia="幼圆" w:hAnsi="幼圆" w:cs="幼圆" w:hint="eastAsia"/>
          <w:sz w:val="24"/>
          <w:szCs w:val="24"/>
        </w:rPr>
        <w:t>操作</w:t>
      </w:r>
      <w:r>
        <w:rPr>
          <w:rFonts w:ascii="幼圆" w:eastAsia="幼圆" w:hAnsi="幼圆" w:cs="幼圆" w:hint="eastAsia"/>
          <w:sz w:val="24"/>
          <w:szCs w:val="24"/>
        </w:rPr>
        <w:t>时，就会调用到该模型，登录模块域模型层列表如表</w:t>
      </w:r>
      <w:r>
        <w:rPr>
          <w:rFonts w:ascii="幼圆" w:eastAsia="幼圆" w:hAnsi="幼圆" w:cs="幼圆" w:hint="eastAsia"/>
          <w:sz w:val="24"/>
          <w:szCs w:val="24"/>
        </w:rPr>
        <w:t>6</w:t>
      </w:r>
      <w:r>
        <w:rPr>
          <w:rFonts w:ascii="幼圆" w:eastAsia="幼圆" w:hAnsi="幼圆" w:cs="幼圆" w:hint="eastAsia"/>
          <w:sz w:val="24"/>
          <w:szCs w:val="24"/>
        </w:rPr>
        <w:t>-</w:t>
      </w:r>
      <w:r>
        <w:rPr>
          <w:rFonts w:ascii="幼圆" w:eastAsia="幼圆" w:hAnsi="幼圆" w:cs="幼圆" w:hint="eastAsia"/>
          <w:sz w:val="24"/>
          <w:szCs w:val="24"/>
        </w:rPr>
        <w:t>5</w:t>
      </w:r>
      <w:r>
        <w:rPr>
          <w:rFonts w:ascii="幼圆" w:eastAsia="幼圆" w:hAnsi="幼圆" w:cs="幼圆" w:hint="eastAsia"/>
          <w:sz w:val="24"/>
          <w:szCs w:val="24"/>
        </w:rPr>
        <w:t>所示。</w:t>
      </w:r>
    </w:p>
    <w:tbl>
      <w:tblPr>
        <w:tblW w:w="7746"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944"/>
        <w:gridCol w:w="4802"/>
      </w:tblGrid>
      <w:tr w:rsidR="00E27F87">
        <w:trPr>
          <w:jc w:val="center"/>
        </w:trPr>
        <w:tc>
          <w:tcPr>
            <w:tcW w:w="2944"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域模型</w:t>
            </w:r>
          </w:p>
        </w:tc>
        <w:tc>
          <w:tcPr>
            <w:tcW w:w="4802" w:type="dxa"/>
            <w:shd w:val="solid" w:color="000080" w:fill="FFFFFF"/>
          </w:tcPr>
          <w:p w:rsidR="00E27F87" w:rsidRDefault="00D927CC">
            <w:pPr>
              <w:rPr>
                <w:rFonts w:ascii="幼圆" w:eastAsia="幼圆" w:hAnsi="幼圆" w:cs="幼圆"/>
                <w:sz w:val="24"/>
                <w:szCs w:val="24"/>
              </w:rPr>
            </w:pPr>
            <w:r>
              <w:rPr>
                <w:rFonts w:ascii="幼圆" w:eastAsia="幼圆" w:hAnsi="幼圆" w:cs="幼圆" w:hint="eastAsia"/>
                <w:sz w:val="24"/>
                <w:szCs w:val="24"/>
              </w:rPr>
              <w:t>描述</w:t>
            </w:r>
          </w:p>
        </w:tc>
      </w:tr>
      <w:tr w:rsidR="00E27F87">
        <w:trPr>
          <w:jc w:val="center"/>
        </w:trPr>
        <w:tc>
          <w:tcPr>
            <w:tcW w:w="2944"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student</w:t>
            </w:r>
            <w:r>
              <w:rPr>
                <w:rFonts w:ascii="幼圆" w:eastAsia="幼圆" w:hAnsi="幼圆" w:cs="幼圆" w:hint="eastAsia"/>
                <w:sz w:val="24"/>
                <w:szCs w:val="24"/>
              </w:rPr>
              <w:t>.java</w:t>
            </w:r>
            <w:r>
              <w:rPr>
                <w:rFonts w:ascii="幼圆" w:eastAsia="幼圆" w:hAnsi="幼圆" w:cs="幼圆" w:hint="eastAsia"/>
                <w:sz w:val="24"/>
                <w:szCs w:val="24"/>
              </w:rPr>
              <w:t>和</w:t>
            </w:r>
            <w:r>
              <w:rPr>
                <w:rFonts w:ascii="幼圆" w:eastAsia="幼圆" w:hAnsi="幼圆" w:cs="幼圆" w:hint="eastAsia"/>
                <w:sz w:val="24"/>
                <w:szCs w:val="24"/>
              </w:rPr>
              <w:t>teacher.java</w:t>
            </w:r>
          </w:p>
        </w:tc>
        <w:tc>
          <w:tcPr>
            <w:tcW w:w="4802" w:type="dxa"/>
            <w:tcBorders>
              <w:top w:val="single" w:sz="6" w:space="0" w:color="000080"/>
              <w:left w:val="single" w:sz="6" w:space="0" w:color="000080"/>
              <w:bottom w:val="single" w:sz="6" w:space="0" w:color="000080"/>
              <w:right w:val="single" w:sz="6" w:space="0" w:color="000080"/>
            </w:tcBorders>
          </w:tcPr>
          <w:p w:rsidR="00E27F87" w:rsidRDefault="00D927CC">
            <w:pPr>
              <w:rPr>
                <w:rFonts w:ascii="幼圆" w:eastAsia="幼圆" w:hAnsi="幼圆" w:cs="幼圆"/>
                <w:sz w:val="24"/>
                <w:szCs w:val="24"/>
              </w:rPr>
            </w:pPr>
            <w:r>
              <w:rPr>
                <w:rFonts w:ascii="幼圆" w:eastAsia="幼圆" w:hAnsi="幼圆" w:cs="幼圆" w:hint="eastAsia"/>
                <w:sz w:val="24"/>
                <w:szCs w:val="24"/>
              </w:rPr>
              <w:t>对</w:t>
            </w:r>
            <w:r>
              <w:rPr>
                <w:rFonts w:ascii="幼圆" w:eastAsia="幼圆" w:hAnsi="幼圆" w:cs="幼圆" w:hint="eastAsia"/>
                <w:sz w:val="24"/>
                <w:szCs w:val="24"/>
              </w:rPr>
              <w:t>数据库中的信息进行</w:t>
            </w:r>
            <w:r>
              <w:rPr>
                <w:rFonts w:ascii="幼圆" w:eastAsia="幼圆" w:hAnsi="幼圆" w:cs="幼圆" w:hint="eastAsia"/>
                <w:sz w:val="24"/>
                <w:szCs w:val="24"/>
              </w:rPr>
              <w:t>增、</w:t>
            </w:r>
            <w:proofErr w:type="gramStart"/>
            <w:r>
              <w:rPr>
                <w:rFonts w:ascii="幼圆" w:eastAsia="幼圆" w:hAnsi="幼圆" w:cs="幼圆" w:hint="eastAsia"/>
                <w:sz w:val="24"/>
                <w:szCs w:val="24"/>
              </w:rPr>
              <w:t>删</w:t>
            </w:r>
            <w:proofErr w:type="gramEnd"/>
            <w:r>
              <w:rPr>
                <w:rFonts w:ascii="幼圆" w:eastAsia="幼圆" w:hAnsi="幼圆" w:cs="幼圆" w:hint="eastAsia"/>
                <w:sz w:val="24"/>
                <w:szCs w:val="24"/>
              </w:rPr>
              <w:t>、改、</w:t>
            </w:r>
            <w:proofErr w:type="gramStart"/>
            <w:r>
              <w:rPr>
                <w:rFonts w:ascii="幼圆" w:eastAsia="幼圆" w:hAnsi="幼圆" w:cs="幼圆" w:hint="eastAsia"/>
                <w:sz w:val="24"/>
                <w:szCs w:val="24"/>
              </w:rPr>
              <w:t>查操作</w:t>
            </w:r>
            <w:proofErr w:type="gramEnd"/>
          </w:p>
        </w:tc>
      </w:tr>
    </w:tbl>
    <w:p w:rsidR="00E27F87" w:rsidRDefault="00D927CC">
      <w:pPr>
        <w:jc w:val="center"/>
        <w:rPr>
          <w:rFonts w:ascii="幼圆" w:eastAsia="幼圆" w:hAnsi="幼圆" w:cs="幼圆"/>
          <w:sz w:val="24"/>
          <w:szCs w:val="24"/>
        </w:rPr>
      </w:pPr>
      <w:r>
        <w:rPr>
          <w:rFonts w:ascii="幼圆" w:eastAsia="幼圆" w:hAnsi="幼圆" w:cs="幼圆" w:hint="eastAsia"/>
          <w:sz w:val="24"/>
          <w:szCs w:val="24"/>
        </w:rPr>
        <w:t>表</w:t>
      </w:r>
      <w:r>
        <w:rPr>
          <w:rFonts w:ascii="幼圆" w:eastAsia="幼圆" w:hAnsi="幼圆" w:cs="幼圆" w:hint="eastAsia"/>
          <w:sz w:val="24"/>
          <w:szCs w:val="24"/>
        </w:rPr>
        <w:t xml:space="preserve"> </w:t>
      </w:r>
      <w:r>
        <w:rPr>
          <w:rFonts w:ascii="幼圆" w:eastAsia="幼圆" w:hAnsi="幼圆" w:cs="幼圆" w:hint="eastAsia"/>
          <w:sz w:val="24"/>
          <w:szCs w:val="24"/>
        </w:rPr>
        <w:t>6</w:t>
      </w:r>
      <w:r>
        <w:rPr>
          <w:rFonts w:ascii="幼圆" w:eastAsia="幼圆" w:hAnsi="幼圆" w:cs="幼圆" w:hint="eastAsia"/>
          <w:sz w:val="24"/>
          <w:szCs w:val="24"/>
        </w:rPr>
        <w:t>-</w:t>
      </w:r>
      <w:r>
        <w:rPr>
          <w:rFonts w:ascii="幼圆" w:eastAsia="幼圆" w:hAnsi="幼圆" w:cs="幼圆" w:hint="eastAsia"/>
          <w:sz w:val="24"/>
          <w:szCs w:val="24"/>
        </w:rPr>
        <w:t>5</w:t>
      </w:r>
      <w:r>
        <w:rPr>
          <w:rFonts w:ascii="幼圆" w:eastAsia="幼圆" w:hAnsi="幼圆" w:cs="幼圆" w:hint="eastAsia"/>
          <w:sz w:val="24"/>
          <w:szCs w:val="24"/>
        </w:rPr>
        <w:t>登录</w:t>
      </w:r>
      <w:r>
        <w:rPr>
          <w:rFonts w:ascii="幼圆" w:eastAsia="幼圆" w:hAnsi="幼圆" w:cs="幼圆" w:hint="eastAsia"/>
          <w:sz w:val="24"/>
          <w:szCs w:val="24"/>
        </w:rPr>
        <w:t>模块域模型层列表</w:t>
      </w:r>
    </w:p>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Student</w:t>
      </w:r>
      <w:r>
        <w:rPr>
          <w:rFonts w:ascii="幼圆" w:eastAsia="幼圆" w:hAnsi="幼圆" w:cs="幼圆" w:hint="eastAsia"/>
          <w:sz w:val="24"/>
          <w:szCs w:val="24"/>
        </w:rPr>
        <w:t>.java</w:t>
      </w:r>
      <w:r>
        <w:rPr>
          <w:rFonts w:ascii="幼圆" w:eastAsia="幼圆" w:hAnsi="幼圆" w:cs="幼圆" w:hint="eastAsia"/>
          <w:sz w:val="24"/>
          <w:szCs w:val="24"/>
        </w:rPr>
        <w:t>主要属性与方法：</w:t>
      </w:r>
    </w:p>
    <w:p w:rsidR="00E27F87" w:rsidRDefault="00D927CC">
      <w:pPr>
        <w:rPr>
          <w:rFonts w:ascii="幼圆" w:eastAsia="幼圆" w:hAnsi="幼圆" w:cs="幼圆"/>
          <w:sz w:val="24"/>
          <w:szCs w:val="24"/>
        </w:rPr>
      </w:pPr>
      <w:r>
        <w:rPr>
          <w:rFonts w:ascii="幼圆" w:eastAsia="幼圆" w:hAnsi="幼圆" w:cs="幼圆" w:hint="eastAsia"/>
          <w:noProof/>
          <w:sz w:val="24"/>
          <w:szCs w:val="24"/>
        </w:rPr>
        <mc:AlternateContent>
          <mc:Choice Requires="wps">
            <w:drawing>
              <wp:inline distT="0" distB="0" distL="0" distR="0">
                <wp:extent cx="5260975" cy="5103495"/>
                <wp:effectExtent l="4445" t="4445" r="11430" b="16510"/>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5103495"/>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r>
                              <w:t>/*</w:t>
                            </w:r>
                          </w:p>
                          <w:p w:rsidR="00E27F87" w:rsidRDefault="00D927CC">
                            <w:r>
                              <w:t xml:space="preserve">* </w:t>
                            </w:r>
                            <w:r>
                              <w:rPr>
                                <w:i/>
                              </w:rPr>
                              <w:t>@description</w:t>
                            </w:r>
                            <w:r>
                              <w:tab/>
                            </w:r>
                            <w:r>
                              <w:rPr>
                                <w:rFonts w:hint="eastAsia"/>
                              </w:rPr>
                              <w:t>student</w:t>
                            </w:r>
                            <w:r>
                              <w:t>表的信息记录</w:t>
                            </w:r>
                          </w:p>
                          <w:p w:rsidR="00E27F87" w:rsidRDefault="00D927CC">
                            <w:r>
                              <w:t>*/</w:t>
                            </w:r>
                          </w:p>
                          <w:p w:rsidR="00E27F87" w:rsidRDefault="00D927CC">
                            <w:pPr>
                              <w:rPr>
                                <w:b/>
                              </w:rPr>
                            </w:pPr>
                            <w:r>
                              <w:rPr>
                                <w:rFonts w:hint="eastAsia"/>
                                <w:b/>
                              </w:rPr>
                              <w:t>public class Student {</w:t>
                            </w:r>
                          </w:p>
                          <w:p w:rsidR="00E27F87" w:rsidRDefault="00D927CC">
                            <w:pPr>
                              <w:rPr>
                                <w:b/>
                              </w:rPr>
                            </w:pPr>
                            <w:r>
                              <w:rPr>
                                <w:rFonts w:hint="eastAsia"/>
                                <w:b/>
                              </w:rPr>
                              <w:t xml:space="preserve">    private String </w:t>
                            </w:r>
                            <w:proofErr w:type="spellStart"/>
                            <w:r>
                              <w:rPr>
                                <w:rFonts w:hint="eastAsia"/>
                                <w:b/>
                              </w:rPr>
                              <w:t>studentName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studentPassword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classID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collegeID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activeFlag</w:t>
                            </w:r>
                            <w:proofErr w:type="spellEnd"/>
                            <w:r>
                              <w:rPr>
                                <w:rFonts w:hint="eastAsia"/>
                                <w:b/>
                              </w:rPr>
                              <w:t>;</w:t>
                            </w:r>
                          </w:p>
                          <w:p w:rsidR="00E27F87" w:rsidRDefault="00D927CC">
                            <w:r>
                              <w:rPr>
                                <w:rFonts w:hint="eastAsia"/>
                                <w:b/>
                              </w:rPr>
                              <w:t xml:space="preserve">    </w:t>
                            </w:r>
                            <w:r>
                              <w:rPr>
                                <w:rFonts w:hint="eastAsia"/>
                                <w:b/>
                              </w:rPr>
                              <w:t xml:space="preserve">private String </w:t>
                            </w:r>
                            <w:proofErr w:type="spellStart"/>
                            <w:r>
                              <w:rPr>
                                <w:rFonts w:hint="eastAsia"/>
                                <w:b/>
                              </w:rPr>
                              <w:t>studentLoginID</w:t>
                            </w:r>
                            <w:proofErr w:type="spellEnd"/>
                            <w:r>
                              <w:rPr>
                                <w:rFonts w:hint="eastAsia"/>
                                <w:b/>
                              </w:rPr>
                              <w:t>;</w:t>
                            </w:r>
                          </w:p>
                          <w:p w:rsidR="00E27F87" w:rsidRDefault="00D927CC">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wps:txbx>
                      <wps:bodyPr rot="0" vert="horz" wrap="square" lIns="91440" tIns="45720" rIns="91440" bIns="45720" anchor="t" anchorCtr="0" upright="1">
                        <a:noAutofit/>
                      </wps:bodyPr>
                    </wps:wsp>
                  </a:graphicData>
                </a:graphic>
              </wp:inline>
            </w:drawing>
          </mc:Choice>
          <mc:Fallback>
            <w:pict>
              <v:shape id="文本框 14" o:spid="_x0000_s1085" type="#_x0000_t202" style="width:414.25pt;height:40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r>
                        <w:t>/*</w:t>
                      </w:r>
                    </w:p>
                    <w:p w:rsidR="00E27F87" w:rsidRDefault="00D927CC">
                      <w:r>
                        <w:t xml:space="preserve">* </w:t>
                      </w:r>
                      <w:r>
                        <w:rPr>
                          <w:i/>
                        </w:rPr>
                        <w:t>@description</w:t>
                      </w:r>
                      <w:r>
                        <w:tab/>
                      </w:r>
                      <w:r>
                        <w:rPr>
                          <w:rFonts w:hint="eastAsia"/>
                        </w:rPr>
                        <w:t>student</w:t>
                      </w:r>
                      <w:r>
                        <w:t>表的信息记录</w:t>
                      </w:r>
                    </w:p>
                    <w:p w:rsidR="00E27F87" w:rsidRDefault="00D927CC">
                      <w:r>
                        <w:t>*/</w:t>
                      </w:r>
                    </w:p>
                    <w:p w:rsidR="00E27F87" w:rsidRDefault="00D927CC">
                      <w:pPr>
                        <w:rPr>
                          <w:b/>
                        </w:rPr>
                      </w:pPr>
                      <w:r>
                        <w:rPr>
                          <w:rFonts w:hint="eastAsia"/>
                          <w:b/>
                        </w:rPr>
                        <w:t>public class Student {</w:t>
                      </w:r>
                    </w:p>
                    <w:p w:rsidR="00E27F87" w:rsidRDefault="00D927CC">
                      <w:pPr>
                        <w:rPr>
                          <w:b/>
                        </w:rPr>
                      </w:pPr>
                      <w:r>
                        <w:rPr>
                          <w:rFonts w:hint="eastAsia"/>
                          <w:b/>
                        </w:rPr>
                        <w:t xml:space="preserve">    private String </w:t>
                      </w:r>
                      <w:proofErr w:type="spellStart"/>
                      <w:r>
                        <w:rPr>
                          <w:rFonts w:hint="eastAsia"/>
                          <w:b/>
                        </w:rPr>
                        <w:t>studentName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studentID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studentPassword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classID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collegeID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activeFlag</w:t>
                      </w:r>
                      <w:proofErr w:type="spellEnd"/>
                      <w:r>
                        <w:rPr>
                          <w:rFonts w:hint="eastAsia"/>
                          <w:b/>
                        </w:rPr>
                        <w:t>;</w:t>
                      </w:r>
                    </w:p>
                    <w:p w:rsidR="00E27F87" w:rsidRDefault="00D927CC">
                      <w:r>
                        <w:rPr>
                          <w:rFonts w:hint="eastAsia"/>
                          <w:b/>
                        </w:rPr>
                        <w:t xml:space="preserve">    </w:t>
                      </w:r>
                      <w:r>
                        <w:rPr>
                          <w:rFonts w:hint="eastAsia"/>
                          <w:b/>
                        </w:rPr>
                        <w:t xml:space="preserve">private String </w:t>
                      </w:r>
                      <w:proofErr w:type="spellStart"/>
                      <w:r>
                        <w:rPr>
                          <w:rFonts w:hint="eastAsia"/>
                          <w:b/>
                        </w:rPr>
                        <w:t>studentLoginID</w:t>
                      </w:r>
                      <w:proofErr w:type="spellEnd"/>
                      <w:r>
                        <w:rPr>
                          <w:rFonts w:hint="eastAsia"/>
                          <w:b/>
                        </w:rPr>
                        <w:t>;</w:t>
                      </w:r>
                    </w:p>
                    <w:p w:rsidR="00E27F87" w:rsidRDefault="00D927CC">
                      <w:r>
                        <w:tab/>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v:textbox>
                <w10:anchorlock/>
              </v:shape>
            </w:pict>
          </mc:Fallback>
        </mc:AlternateContent>
      </w: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E27F87">
      <w:pPr>
        <w:rPr>
          <w:rFonts w:ascii="幼圆" w:eastAsia="幼圆" w:hAnsi="幼圆" w:cs="幼圆"/>
          <w:sz w:val="24"/>
          <w:szCs w:val="24"/>
        </w:rPr>
      </w:pPr>
    </w:p>
    <w:p w:rsidR="00E27F87" w:rsidRDefault="00D927CC">
      <w:pPr>
        <w:rPr>
          <w:rFonts w:ascii="幼圆" w:eastAsia="幼圆" w:hAnsi="幼圆" w:cs="幼圆"/>
          <w:sz w:val="24"/>
          <w:szCs w:val="24"/>
        </w:rPr>
      </w:pPr>
      <w:r>
        <w:rPr>
          <w:rFonts w:ascii="幼圆" w:eastAsia="幼圆" w:hAnsi="幼圆" w:cs="幼圆" w:hint="eastAsia"/>
          <w:sz w:val="24"/>
          <w:szCs w:val="24"/>
        </w:rPr>
        <w:lastRenderedPageBreak/>
        <w:t>Teacher</w:t>
      </w:r>
      <w:r>
        <w:rPr>
          <w:rFonts w:ascii="幼圆" w:eastAsia="幼圆" w:hAnsi="幼圆" w:cs="幼圆" w:hint="eastAsia"/>
          <w:sz w:val="24"/>
          <w:szCs w:val="24"/>
        </w:rPr>
        <w:t>.java</w:t>
      </w:r>
      <w:r>
        <w:rPr>
          <w:rFonts w:ascii="幼圆" w:eastAsia="幼圆" w:hAnsi="幼圆" w:cs="幼圆" w:hint="eastAsia"/>
          <w:sz w:val="24"/>
          <w:szCs w:val="24"/>
        </w:rPr>
        <w:t>主要属性与方法：</w:t>
      </w:r>
    </w:p>
    <w:p w:rsidR="00E27F87" w:rsidRDefault="00D927CC">
      <w:pPr>
        <w:ind w:firstLine="440"/>
        <w:rPr>
          <w:rFonts w:ascii="幼圆" w:eastAsia="幼圆" w:hAnsi="幼圆" w:cs="幼圆"/>
          <w:sz w:val="24"/>
          <w:szCs w:val="24"/>
        </w:rPr>
      </w:pPr>
      <w:r>
        <w:rPr>
          <w:rFonts w:ascii="幼圆" w:eastAsia="幼圆" w:hAnsi="幼圆" w:cs="幼圆" w:hint="eastAsia"/>
          <w:noProof/>
          <w:sz w:val="24"/>
          <w:szCs w:val="24"/>
        </w:rPr>
        <mc:AlternateContent>
          <mc:Choice Requires="wps">
            <w:drawing>
              <wp:inline distT="0" distB="0" distL="0" distR="0">
                <wp:extent cx="5260975" cy="4636770"/>
                <wp:effectExtent l="4445" t="4445" r="11430" b="6985"/>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4636770"/>
                        </a:xfrm>
                        <a:prstGeom prst="rect">
                          <a:avLst/>
                        </a:prstGeom>
                        <a:solidFill>
                          <a:srgbClr val="A5A5A5"/>
                        </a:solidFill>
                        <a:ln w="9525">
                          <a:solidFill>
                            <a:srgbClr val="000000"/>
                          </a:solidFill>
                          <a:miter lim="800000"/>
                        </a:ln>
                      </wps:spPr>
                      <wps:txb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r>
                              <w:t>/*</w:t>
                            </w:r>
                          </w:p>
                          <w:p w:rsidR="00E27F87" w:rsidRDefault="00D927CC">
                            <w:r>
                              <w:t xml:space="preserve">* </w:t>
                            </w:r>
                            <w:r>
                              <w:rPr>
                                <w:i/>
                              </w:rPr>
                              <w:t>@description</w:t>
                            </w:r>
                            <w:r>
                              <w:tab/>
                            </w:r>
                            <w:r>
                              <w:rPr>
                                <w:rFonts w:ascii="Times New Roman" w:hAnsi="Times New Roman" w:cs="Times New Roman" w:hint="eastAsia"/>
                                <w:sz w:val="24"/>
                                <w:szCs w:val="24"/>
                              </w:rPr>
                              <w:t>Teacher</w:t>
                            </w:r>
                            <w:r>
                              <w:t>表的信息记录</w:t>
                            </w:r>
                          </w:p>
                          <w:p w:rsidR="00E27F87" w:rsidRDefault="00D927CC">
                            <w:r>
                              <w:t>*/</w:t>
                            </w:r>
                          </w:p>
                          <w:p w:rsidR="00E27F87" w:rsidRDefault="00D927CC">
                            <w:pPr>
                              <w:rPr>
                                <w:b/>
                              </w:rPr>
                            </w:pPr>
                            <w:r>
                              <w:rPr>
                                <w:rFonts w:hint="eastAsia"/>
                                <w:b/>
                              </w:rPr>
                              <w:t>public class Teacher {</w:t>
                            </w:r>
                          </w:p>
                          <w:p w:rsidR="00E27F87" w:rsidRDefault="00D927CC">
                            <w:pPr>
                              <w:rPr>
                                <w:b/>
                              </w:rPr>
                            </w:pPr>
                            <w:r>
                              <w:rPr>
                                <w:rFonts w:hint="eastAsia"/>
                                <w:b/>
                              </w:rPr>
                              <w:t xml:space="preserve">    private String </w:t>
                            </w:r>
                            <w:proofErr w:type="spellStart"/>
                            <w:r>
                              <w:rPr>
                                <w:rFonts w:hint="eastAsia"/>
                                <w:b/>
                              </w:rPr>
                              <w:t>teacherName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teacherID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teacherPassword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collegeID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activeFlag</w:t>
                            </w:r>
                            <w:proofErr w:type="spellEnd"/>
                            <w:r>
                              <w:rPr>
                                <w:rFonts w:hint="eastAsia"/>
                                <w:b/>
                              </w:rPr>
                              <w:t>;</w:t>
                            </w:r>
                          </w:p>
                          <w:p w:rsidR="00E27F87" w:rsidRDefault="00D927CC">
                            <w:pPr>
                              <w:ind w:firstLine="440"/>
                            </w:pPr>
                            <w:r>
                              <w:rPr>
                                <w:rFonts w:hint="eastAsia"/>
                                <w:b/>
                              </w:rPr>
                              <w:t xml:space="preserve">private String </w:t>
                            </w:r>
                            <w:proofErr w:type="spellStart"/>
                            <w:r>
                              <w:rPr>
                                <w:rFonts w:hint="eastAsia"/>
                                <w:b/>
                              </w:rPr>
                              <w:t>teacherLoginID</w:t>
                            </w:r>
                            <w:proofErr w:type="spellEnd"/>
                            <w:r>
                              <w:rPr>
                                <w:rFonts w:hint="eastAsia"/>
                                <w:b/>
                              </w:rPr>
                              <w:t>;</w:t>
                            </w:r>
                            <w:r>
                              <w:tab/>
                            </w:r>
                          </w:p>
                          <w:p w:rsidR="00E27F87" w:rsidRDefault="00D927CC">
                            <w:pPr>
                              <w:ind w:firstLine="440"/>
                            </w:pPr>
                            <w:r>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wps:txbx>
                      <wps:bodyPr rot="0" vert="horz" wrap="square" lIns="91440" tIns="45720" rIns="91440" bIns="45720" anchor="t" anchorCtr="0" upright="1">
                        <a:noAutofit/>
                      </wps:bodyPr>
                    </wps:wsp>
                  </a:graphicData>
                </a:graphic>
              </wp:inline>
            </w:drawing>
          </mc:Choice>
          <mc:Fallback>
            <w:pict>
              <v:shape id="文本框 3" o:spid="_x0000_s1086" type="#_x0000_t202" style="width:414.25pt;height:36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" fillcolor="#a5a5a5">
                <v:textbox>
                  <w:txbxContent>
                    <w:p w:rsidR="00E27F87" w:rsidRDefault="00D927CC">
                      <w:pPr>
                        <w:rPr>
                          <w:b/>
                        </w:rPr>
                      </w:pPr>
                      <w:r>
                        <w:rPr>
                          <w:rFonts w:hint="eastAsia"/>
                          <w:b/>
                        </w:rPr>
                        <w:t xml:space="preserve">package </w:t>
                      </w:r>
                      <w:proofErr w:type="spellStart"/>
                      <w:proofErr w:type="gramStart"/>
                      <w:r>
                        <w:rPr>
                          <w:rFonts w:hint="eastAsia"/>
                          <w:b/>
                        </w:rPr>
                        <w:t>com.gxun.jms.pojo</w:t>
                      </w:r>
                      <w:proofErr w:type="spellEnd"/>
                      <w:proofErr w:type="gramEnd"/>
                      <w:r>
                        <w:rPr>
                          <w:rFonts w:hint="eastAsia"/>
                          <w:b/>
                        </w:rPr>
                        <w:t>;</w:t>
                      </w:r>
                    </w:p>
                    <w:p w:rsidR="00E27F87" w:rsidRDefault="00D927CC">
                      <w:r>
                        <w:t>/*</w:t>
                      </w:r>
                    </w:p>
                    <w:p w:rsidR="00E27F87" w:rsidRDefault="00D927CC">
                      <w:r>
                        <w:t xml:space="preserve">* </w:t>
                      </w:r>
                      <w:r>
                        <w:rPr>
                          <w:i/>
                        </w:rPr>
                        <w:t>@description</w:t>
                      </w:r>
                      <w:r>
                        <w:tab/>
                      </w:r>
                      <w:r>
                        <w:rPr>
                          <w:rFonts w:ascii="Times New Roman" w:hAnsi="Times New Roman" w:cs="Times New Roman" w:hint="eastAsia"/>
                          <w:sz w:val="24"/>
                          <w:szCs w:val="24"/>
                        </w:rPr>
                        <w:t>Teacher</w:t>
                      </w:r>
                      <w:r>
                        <w:t>表的信息记录</w:t>
                      </w:r>
                    </w:p>
                    <w:p w:rsidR="00E27F87" w:rsidRDefault="00D927CC">
                      <w:r>
                        <w:t>*/</w:t>
                      </w:r>
                    </w:p>
                    <w:p w:rsidR="00E27F87" w:rsidRDefault="00D927CC">
                      <w:pPr>
                        <w:rPr>
                          <w:b/>
                        </w:rPr>
                      </w:pPr>
                      <w:r>
                        <w:rPr>
                          <w:rFonts w:hint="eastAsia"/>
                          <w:b/>
                        </w:rPr>
                        <w:t>public class Teacher {</w:t>
                      </w:r>
                    </w:p>
                    <w:p w:rsidR="00E27F87" w:rsidRDefault="00D927CC">
                      <w:pPr>
                        <w:rPr>
                          <w:b/>
                        </w:rPr>
                      </w:pPr>
                      <w:r>
                        <w:rPr>
                          <w:rFonts w:hint="eastAsia"/>
                          <w:b/>
                        </w:rPr>
                        <w:t xml:space="preserve">    private String </w:t>
                      </w:r>
                      <w:proofErr w:type="spellStart"/>
                      <w:r>
                        <w:rPr>
                          <w:rFonts w:hint="eastAsia"/>
                          <w:b/>
                        </w:rPr>
                        <w:t>teacherName</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teacherID</w:t>
                      </w:r>
                      <w:proofErr w:type="spellEnd"/>
                      <w:r>
                        <w:rPr>
                          <w:rFonts w:hint="eastAsia"/>
                          <w:b/>
                        </w:rPr>
                        <w:t>;</w:t>
                      </w:r>
                    </w:p>
                    <w:p w:rsidR="00E27F87" w:rsidRDefault="00D927CC">
                      <w:pPr>
                        <w:rPr>
                          <w:b/>
                        </w:rPr>
                      </w:pPr>
                      <w:r>
                        <w:rPr>
                          <w:rFonts w:hint="eastAsia"/>
                          <w:b/>
                        </w:rPr>
                        <w:t xml:space="preserve">    private String </w:t>
                      </w:r>
                      <w:proofErr w:type="spellStart"/>
                      <w:r>
                        <w:rPr>
                          <w:rFonts w:hint="eastAsia"/>
                          <w:b/>
                        </w:rPr>
                        <w:t>teacherPassword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collegeID</w:t>
                      </w:r>
                      <w:proofErr w:type="spellEnd"/>
                      <w:r>
                        <w:rPr>
                          <w:rFonts w:hint="eastAsia"/>
                          <w:b/>
                        </w:rPr>
                        <w:t>;</w:t>
                      </w:r>
                    </w:p>
                    <w:p w:rsidR="00E27F87" w:rsidRDefault="00D927CC">
                      <w:pPr>
                        <w:rPr>
                          <w:b/>
                        </w:rPr>
                      </w:pPr>
                      <w:r>
                        <w:rPr>
                          <w:rFonts w:hint="eastAsia"/>
                          <w:b/>
                        </w:rPr>
                        <w:t xml:space="preserve">    private int </w:t>
                      </w:r>
                      <w:proofErr w:type="spellStart"/>
                      <w:r>
                        <w:rPr>
                          <w:rFonts w:hint="eastAsia"/>
                          <w:b/>
                        </w:rPr>
                        <w:t>activeFlag</w:t>
                      </w:r>
                      <w:proofErr w:type="spellEnd"/>
                      <w:r>
                        <w:rPr>
                          <w:rFonts w:hint="eastAsia"/>
                          <w:b/>
                        </w:rPr>
                        <w:t>;</w:t>
                      </w:r>
                    </w:p>
                    <w:p w:rsidR="00E27F87" w:rsidRDefault="00D927CC">
                      <w:pPr>
                        <w:ind w:firstLine="440"/>
                      </w:pPr>
                      <w:r>
                        <w:rPr>
                          <w:rFonts w:hint="eastAsia"/>
                          <w:b/>
                        </w:rPr>
                        <w:t xml:space="preserve">private String </w:t>
                      </w:r>
                      <w:proofErr w:type="spellStart"/>
                      <w:r>
                        <w:rPr>
                          <w:rFonts w:hint="eastAsia"/>
                          <w:b/>
                        </w:rPr>
                        <w:t>teacherLoginID</w:t>
                      </w:r>
                      <w:proofErr w:type="spellEnd"/>
                      <w:r>
                        <w:rPr>
                          <w:rFonts w:hint="eastAsia"/>
                          <w:b/>
                        </w:rPr>
                        <w:t>;</w:t>
                      </w:r>
                      <w:r>
                        <w:tab/>
                      </w:r>
                    </w:p>
                    <w:p w:rsidR="00E27F87" w:rsidRDefault="00D927CC">
                      <w:pPr>
                        <w:ind w:firstLine="440"/>
                      </w:pPr>
                      <w:r>
                        <w:t>/*</w:t>
                      </w:r>
                      <w:r>
                        <w:rPr>
                          <w:rFonts w:hint="eastAsia"/>
                        </w:rPr>
                        <w:t>编写对</w:t>
                      </w:r>
                      <w:r>
                        <w:t>上述</w:t>
                      </w:r>
                      <w:r>
                        <w:rPr>
                          <w:rFonts w:hint="eastAsia"/>
                        </w:rPr>
                        <w:t>各个</w:t>
                      </w:r>
                      <w:r>
                        <w:t>属性的</w:t>
                      </w:r>
                      <w:r>
                        <w:rPr>
                          <w:i/>
                        </w:rPr>
                        <w:t>get</w:t>
                      </w:r>
                      <w:r>
                        <w:t>与</w:t>
                      </w:r>
                      <w:r>
                        <w:rPr>
                          <w:i/>
                        </w:rPr>
                        <w:t>set</w:t>
                      </w:r>
                      <w:r>
                        <w:t>方法</w:t>
                      </w:r>
                      <w:r>
                        <w:t>*/</w:t>
                      </w:r>
                    </w:p>
                    <w:p w:rsidR="00E27F87" w:rsidRDefault="00D927CC">
                      <w:r>
                        <w:t>}</w:t>
                      </w:r>
                    </w:p>
                  </w:txbxContent>
                </v:textbox>
                <w10:anchorlock/>
              </v:shape>
            </w:pict>
          </mc:Fallback>
        </mc:AlternateContent>
      </w:r>
    </w:p>
    <w:p w:rsidR="00E27F87" w:rsidRDefault="00E27F87">
      <w:pPr>
        <w:rPr>
          <w:rFonts w:ascii="幼圆" w:eastAsia="幼圆" w:hAnsi="幼圆" w:cs="幼圆"/>
          <w:sz w:val="24"/>
          <w:szCs w:val="24"/>
        </w:rPr>
      </w:pPr>
    </w:p>
    <w:sectPr w:rsidR="00E27F87">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7CC" w:rsidRDefault="00D927CC">
      <w:pPr>
        <w:spacing w:after="0" w:line="240" w:lineRule="auto"/>
      </w:pPr>
      <w:r>
        <w:separator/>
      </w:r>
    </w:p>
  </w:endnote>
  <w:endnote w:type="continuationSeparator" w:id="0">
    <w:p w:rsidR="00D927CC" w:rsidRDefault="00D92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auto"/>
    <w:pitch w:val="default"/>
    <w:sig w:usb0="00000000" w:usb1="00000000" w:usb2="00000000" w:usb3="00000000" w:csb0="00040001" w:csb1="00000000"/>
  </w:font>
  <w:font w:name="CG Times">
    <w:altName w:val="Segoe Print"/>
    <w:charset w:val="00"/>
    <w:family w:val="auto"/>
    <w:pitch w:val="default"/>
    <w:sig w:usb0="00000000"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F87" w:rsidRDefault="00E27F8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7CC" w:rsidRDefault="00D927CC">
      <w:pPr>
        <w:spacing w:after="0" w:line="240" w:lineRule="auto"/>
      </w:pPr>
      <w:r>
        <w:separator/>
      </w:r>
    </w:p>
  </w:footnote>
  <w:footnote w:type="continuationSeparator" w:id="0">
    <w:p w:rsidR="00D927CC" w:rsidRDefault="00D927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F87" w:rsidRDefault="00D927CC">
    <w:pPr>
      <w:tabs>
        <w:tab w:val="right" w:pos="9360"/>
      </w:tabs>
      <w:wordWrap w:val="0"/>
      <w:ind w:right="-268"/>
      <w:rPr>
        <w:rFonts w:ascii="Arial" w:hAnsi="Arial"/>
      </w:rPr>
    </w:pPr>
    <w:r>
      <w:rPr>
        <w:rFonts w:ascii="Arial" w:hAnsi="Arial"/>
        <w:noProof/>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175895</wp:posOffset>
              </wp:positionV>
              <wp:extent cx="5922010" cy="0"/>
              <wp:effectExtent l="0" t="0" r="0" b="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707F77FE" id="Line 27"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9pt,13.85pt" to="457.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"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1"/>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41"/>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1"/>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1"/>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1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1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1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1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1"/>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10"/>
      <w:lvlText w:val=""/>
      <w:lvlJc w:val="left"/>
      <w:pPr>
        <w:tabs>
          <w:tab w:val="left" w:pos="360"/>
        </w:tabs>
        <w:ind w:left="360" w:hangingChars="200" w:hanging="360"/>
      </w:pPr>
      <w:rPr>
        <w:rFonts w:ascii="Wingdings" w:hAnsi="Wingdings" w:hint="default"/>
      </w:rPr>
    </w:lvl>
  </w:abstractNum>
  <w:abstractNum w:abstractNumId="10" w15:restartNumberingAfterBreak="0">
    <w:nsid w:val="01CA4ECD"/>
    <w:multiLevelType w:val="multilevel"/>
    <w:tmpl w:val="01CA4ECD"/>
    <w:lvl w:ilvl="0">
      <w:start w:val="1"/>
      <w:numFmt w:val="bullet"/>
      <w:pStyle w:val="a"/>
      <w:lvlText w:val=""/>
      <w:lvlJc w:val="left"/>
      <w:pPr>
        <w:tabs>
          <w:tab w:val="left" w:pos="1380"/>
        </w:tabs>
        <w:ind w:left="1380" w:hanging="420"/>
      </w:pPr>
      <w:rPr>
        <w:rFonts w:ascii="Wingdings" w:hAnsi="Wingdings" w:hint="default"/>
      </w:rPr>
    </w:lvl>
    <w:lvl w:ilvl="1">
      <w:start w:val="1"/>
      <w:numFmt w:val="bullet"/>
      <w:lvlText w:val=""/>
      <w:lvlJc w:val="left"/>
      <w:pPr>
        <w:tabs>
          <w:tab w:val="left" w:pos="1800"/>
        </w:tabs>
        <w:ind w:left="1800" w:hanging="420"/>
      </w:pPr>
      <w:rPr>
        <w:rFonts w:ascii="Wingdings" w:hAnsi="Wingdings" w:hint="default"/>
      </w:rPr>
    </w:lvl>
    <w:lvl w:ilvl="2">
      <w:start w:val="1"/>
      <w:numFmt w:val="bullet"/>
      <w:lvlText w:val=""/>
      <w:lvlJc w:val="left"/>
      <w:pPr>
        <w:tabs>
          <w:tab w:val="left" w:pos="2220"/>
        </w:tabs>
        <w:ind w:left="2220" w:hanging="420"/>
      </w:pPr>
      <w:rPr>
        <w:rFonts w:ascii="Wingdings" w:hAnsi="Wingdings" w:hint="default"/>
      </w:rPr>
    </w:lvl>
    <w:lvl w:ilvl="3">
      <w:start w:val="1"/>
      <w:numFmt w:val="bullet"/>
      <w:lvlText w:val=""/>
      <w:lvlJc w:val="left"/>
      <w:pPr>
        <w:tabs>
          <w:tab w:val="left" w:pos="2640"/>
        </w:tabs>
        <w:ind w:left="2640" w:hanging="420"/>
      </w:pPr>
      <w:rPr>
        <w:rFonts w:ascii="Wingdings" w:hAnsi="Wingdings" w:hint="default"/>
      </w:rPr>
    </w:lvl>
    <w:lvl w:ilvl="4">
      <w:start w:val="1"/>
      <w:numFmt w:val="bullet"/>
      <w:lvlText w:val=""/>
      <w:lvlJc w:val="left"/>
      <w:pPr>
        <w:tabs>
          <w:tab w:val="left" w:pos="3060"/>
        </w:tabs>
        <w:ind w:left="3060" w:hanging="420"/>
      </w:pPr>
      <w:rPr>
        <w:rFonts w:ascii="Wingdings" w:hAnsi="Wingdings" w:hint="default"/>
      </w:rPr>
    </w:lvl>
    <w:lvl w:ilvl="5">
      <w:start w:val="1"/>
      <w:numFmt w:val="bullet"/>
      <w:lvlText w:val=""/>
      <w:lvlJc w:val="left"/>
      <w:pPr>
        <w:tabs>
          <w:tab w:val="left" w:pos="3480"/>
        </w:tabs>
        <w:ind w:left="3480" w:hanging="420"/>
      </w:pPr>
      <w:rPr>
        <w:rFonts w:ascii="Wingdings" w:hAnsi="Wingdings" w:hint="default"/>
      </w:rPr>
    </w:lvl>
    <w:lvl w:ilvl="6">
      <w:start w:val="1"/>
      <w:numFmt w:val="bullet"/>
      <w:lvlText w:val=""/>
      <w:lvlJc w:val="left"/>
      <w:pPr>
        <w:tabs>
          <w:tab w:val="left" w:pos="3900"/>
        </w:tabs>
        <w:ind w:left="3900" w:hanging="420"/>
      </w:pPr>
      <w:rPr>
        <w:rFonts w:ascii="Wingdings" w:hAnsi="Wingdings" w:hint="default"/>
      </w:rPr>
    </w:lvl>
    <w:lvl w:ilvl="7">
      <w:start w:val="1"/>
      <w:numFmt w:val="bullet"/>
      <w:lvlText w:val=""/>
      <w:lvlJc w:val="left"/>
      <w:pPr>
        <w:tabs>
          <w:tab w:val="left" w:pos="4320"/>
        </w:tabs>
        <w:ind w:left="4320" w:hanging="420"/>
      </w:pPr>
      <w:rPr>
        <w:rFonts w:ascii="Wingdings" w:hAnsi="Wingdings" w:hint="default"/>
      </w:rPr>
    </w:lvl>
    <w:lvl w:ilvl="8">
      <w:start w:val="1"/>
      <w:numFmt w:val="bullet"/>
      <w:lvlText w:val=""/>
      <w:lvlJc w:val="left"/>
      <w:pPr>
        <w:tabs>
          <w:tab w:val="left" w:pos="4740"/>
        </w:tabs>
        <w:ind w:left="4740" w:hanging="420"/>
      </w:pPr>
      <w:rPr>
        <w:rFonts w:ascii="Wingdings" w:hAnsi="Wingdings" w:hint="default"/>
      </w:rPr>
    </w:lvl>
  </w:abstractNum>
  <w:abstractNum w:abstractNumId="11" w15:restartNumberingAfterBreak="0">
    <w:nsid w:val="426D1218"/>
    <w:multiLevelType w:val="singleLevel"/>
    <w:tmpl w:val="426D1218"/>
    <w:lvl w:ilvl="0">
      <w:start w:val="1"/>
      <w:numFmt w:val="bullet"/>
      <w:pStyle w:val="11"/>
      <w:lvlText w:val=""/>
      <w:lvlJc w:val="left"/>
      <w:pPr>
        <w:tabs>
          <w:tab w:val="left" w:pos="425"/>
        </w:tabs>
        <w:ind w:left="425" w:hanging="425"/>
      </w:pPr>
      <w:rPr>
        <w:rFonts w:ascii="Wingdings" w:hAnsi="Wingdings" w:hint="default"/>
      </w:rPr>
    </w:lvl>
  </w:abstractNum>
  <w:abstractNum w:abstractNumId="12" w15:restartNumberingAfterBreak="0">
    <w:nsid w:val="7089025E"/>
    <w:multiLevelType w:val="singleLevel"/>
    <w:tmpl w:val="7089025E"/>
    <w:lvl w:ilvl="0">
      <w:start w:val="1"/>
      <w:numFmt w:val="lowerLetter"/>
      <w:pStyle w:val="3"/>
      <w:lvlText w:val="%1. "/>
      <w:legacy w:legacy="1" w:legacySpace="0" w:legacyIndent="425"/>
      <w:lvlJc w:val="left"/>
      <w:pPr>
        <w:ind w:left="1685" w:hanging="425"/>
      </w:pPr>
      <w:rPr>
        <w:b w:val="0"/>
        <w:i w:val="0"/>
        <w:sz w:val="24"/>
      </w:rPr>
    </w:lvl>
  </w:abstractNum>
  <w:abstractNum w:abstractNumId="13" w15:restartNumberingAfterBreak="0">
    <w:nsid w:val="759F72F3"/>
    <w:multiLevelType w:val="singleLevel"/>
    <w:tmpl w:val="759F72F3"/>
    <w:lvl w:ilvl="0">
      <w:start w:val="5"/>
      <w:numFmt w:val="decimal"/>
      <w:suff w:val="nothing"/>
      <w:lvlText w:val="%1、"/>
      <w:lvlJc w:val="left"/>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7797"/>
    <w:rsid w:val="00007432"/>
    <w:rsid w:val="00007923"/>
    <w:rsid w:val="00017275"/>
    <w:rsid w:val="0006073B"/>
    <w:rsid w:val="00090036"/>
    <w:rsid w:val="000F0FCA"/>
    <w:rsid w:val="00110642"/>
    <w:rsid w:val="001737C5"/>
    <w:rsid w:val="00183C6C"/>
    <w:rsid w:val="001934AE"/>
    <w:rsid w:val="002978F9"/>
    <w:rsid w:val="002F1B1A"/>
    <w:rsid w:val="003336F6"/>
    <w:rsid w:val="003E6121"/>
    <w:rsid w:val="00407797"/>
    <w:rsid w:val="004472B4"/>
    <w:rsid w:val="004746FE"/>
    <w:rsid w:val="004B07F9"/>
    <w:rsid w:val="004F13BA"/>
    <w:rsid w:val="004F68FE"/>
    <w:rsid w:val="0053176D"/>
    <w:rsid w:val="00547BB8"/>
    <w:rsid w:val="005516AC"/>
    <w:rsid w:val="005C60D6"/>
    <w:rsid w:val="005F383F"/>
    <w:rsid w:val="00603EDF"/>
    <w:rsid w:val="006661FF"/>
    <w:rsid w:val="006E3045"/>
    <w:rsid w:val="006E6724"/>
    <w:rsid w:val="007B780B"/>
    <w:rsid w:val="007D72DC"/>
    <w:rsid w:val="00877865"/>
    <w:rsid w:val="0090361B"/>
    <w:rsid w:val="00917A0D"/>
    <w:rsid w:val="00960DFF"/>
    <w:rsid w:val="00964201"/>
    <w:rsid w:val="00991DA1"/>
    <w:rsid w:val="00995F47"/>
    <w:rsid w:val="00A249FF"/>
    <w:rsid w:val="00A26FD3"/>
    <w:rsid w:val="00A37A5B"/>
    <w:rsid w:val="00A51D0C"/>
    <w:rsid w:val="00B347A5"/>
    <w:rsid w:val="00B75E26"/>
    <w:rsid w:val="00B76644"/>
    <w:rsid w:val="00C126B9"/>
    <w:rsid w:val="00CB4BFF"/>
    <w:rsid w:val="00D35192"/>
    <w:rsid w:val="00D60252"/>
    <w:rsid w:val="00D927CC"/>
    <w:rsid w:val="00DB677F"/>
    <w:rsid w:val="00E07CDA"/>
    <w:rsid w:val="00E27F87"/>
    <w:rsid w:val="00E71DC7"/>
    <w:rsid w:val="00EE387E"/>
    <w:rsid w:val="00EF11EB"/>
    <w:rsid w:val="00EF67D6"/>
    <w:rsid w:val="00FD0282"/>
    <w:rsid w:val="00FE1B43"/>
    <w:rsid w:val="025E1E76"/>
    <w:rsid w:val="0339007B"/>
    <w:rsid w:val="036B5624"/>
    <w:rsid w:val="036C1AE5"/>
    <w:rsid w:val="03C70C28"/>
    <w:rsid w:val="0521114A"/>
    <w:rsid w:val="06263D50"/>
    <w:rsid w:val="064A432A"/>
    <w:rsid w:val="06B25937"/>
    <w:rsid w:val="071964EA"/>
    <w:rsid w:val="08020EEA"/>
    <w:rsid w:val="08FB201F"/>
    <w:rsid w:val="094165A4"/>
    <w:rsid w:val="0A011A6E"/>
    <w:rsid w:val="0A023A3B"/>
    <w:rsid w:val="0B9A0531"/>
    <w:rsid w:val="0C531B54"/>
    <w:rsid w:val="0C5E324C"/>
    <w:rsid w:val="0CAD15DF"/>
    <w:rsid w:val="0CB67702"/>
    <w:rsid w:val="0D294670"/>
    <w:rsid w:val="0E4D6531"/>
    <w:rsid w:val="0E6F534B"/>
    <w:rsid w:val="0E9435BE"/>
    <w:rsid w:val="0EAF6526"/>
    <w:rsid w:val="0F185A5E"/>
    <w:rsid w:val="0FAC5F5C"/>
    <w:rsid w:val="0FD42667"/>
    <w:rsid w:val="10903949"/>
    <w:rsid w:val="11036F86"/>
    <w:rsid w:val="11140C91"/>
    <w:rsid w:val="113370B1"/>
    <w:rsid w:val="116D2595"/>
    <w:rsid w:val="119547DC"/>
    <w:rsid w:val="11C81DA4"/>
    <w:rsid w:val="11E24A4D"/>
    <w:rsid w:val="128F4BD6"/>
    <w:rsid w:val="1379663E"/>
    <w:rsid w:val="138F2422"/>
    <w:rsid w:val="142F0CC2"/>
    <w:rsid w:val="171D470E"/>
    <w:rsid w:val="17A91764"/>
    <w:rsid w:val="17B322A3"/>
    <w:rsid w:val="193C0AF3"/>
    <w:rsid w:val="1A5367FD"/>
    <w:rsid w:val="1B944558"/>
    <w:rsid w:val="1B9B443E"/>
    <w:rsid w:val="1BBA2A42"/>
    <w:rsid w:val="1C236803"/>
    <w:rsid w:val="1C7568F4"/>
    <w:rsid w:val="1CB64FF6"/>
    <w:rsid w:val="1D0D1B91"/>
    <w:rsid w:val="1D3A1F7A"/>
    <w:rsid w:val="1D7A38FE"/>
    <w:rsid w:val="1E316937"/>
    <w:rsid w:val="1E3A307C"/>
    <w:rsid w:val="1EB7395F"/>
    <w:rsid w:val="1F623C81"/>
    <w:rsid w:val="208D7739"/>
    <w:rsid w:val="209A25A5"/>
    <w:rsid w:val="216528AB"/>
    <w:rsid w:val="22D90B88"/>
    <w:rsid w:val="235514A7"/>
    <w:rsid w:val="23643E22"/>
    <w:rsid w:val="23B84A24"/>
    <w:rsid w:val="245D38B5"/>
    <w:rsid w:val="24E733E9"/>
    <w:rsid w:val="251D4000"/>
    <w:rsid w:val="253159ED"/>
    <w:rsid w:val="253D5C7E"/>
    <w:rsid w:val="25A230D7"/>
    <w:rsid w:val="26082712"/>
    <w:rsid w:val="26577BAB"/>
    <w:rsid w:val="26665B1C"/>
    <w:rsid w:val="26C2501B"/>
    <w:rsid w:val="27682EB4"/>
    <w:rsid w:val="27A515F7"/>
    <w:rsid w:val="27EC624A"/>
    <w:rsid w:val="296C375F"/>
    <w:rsid w:val="2C52624E"/>
    <w:rsid w:val="2D3F6541"/>
    <w:rsid w:val="2D7C63DF"/>
    <w:rsid w:val="2DDF079B"/>
    <w:rsid w:val="2E186CE4"/>
    <w:rsid w:val="2F0229A7"/>
    <w:rsid w:val="2F9F3C0C"/>
    <w:rsid w:val="2FBD3388"/>
    <w:rsid w:val="30091C05"/>
    <w:rsid w:val="31B32861"/>
    <w:rsid w:val="31FB4E1D"/>
    <w:rsid w:val="327E7467"/>
    <w:rsid w:val="33366AB4"/>
    <w:rsid w:val="33D638E2"/>
    <w:rsid w:val="356E1FAE"/>
    <w:rsid w:val="36CE20FD"/>
    <w:rsid w:val="37142B8C"/>
    <w:rsid w:val="3738632F"/>
    <w:rsid w:val="38133AEF"/>
    <w:rsid w:val="38180B54"/>
    <w:rsid w:val="38326736"/>
    <w:rsid w:val="392F6395"/>
    <w:rsid w:val="3B2738C0"/>
    <w:rsid w:val="3C276539"/>
    <w:rsid w:val="3E076A81"/>
    <w:rsid w:val="3EEE5FBA"/>
    <w:rsid w:val="3F2E3942"/>
    <w:rsid w:val="3F884B03"/>
    <w:rsid w:val="421C252E"/>
    <w:rsid w:val="424F6265"/>
    <w:rsid w:val="44AF1303"/>
    <w:rsid w:val="44F635D9"/>
    <w:rsid w:val="46A031FC"/>
    <w:rsid w:val="46BB47BB"/>
    <w:rsid w:val="46C520CF"/>
    <w:rsid w:val="47572C98"/>
    <w:rsid w:val="47EF0B65"/>
    <w:rsid w:val="48366DF3"/>
    <w:rsid w:val="4AD61260"/>
    <w:rsid w:val="4AE536C7"/>
    <w:rsid w:val="4B0A7922"/>
    <w:rsid w:val="4B1448ED"/>
    <w:rsid w:val="4BD5174E"/>
    <w:rsid w:val="4D144C86"/>
    <w:rsid w:val="4D213A8D"/>
    <w:rsid w:val="4D5B40D1"/>
    <w:rsid w:val="4D9912A9"/>
    <w:rsid w:val="4DFF1DF6"/>
    <w:rsid w:val="4EDD0012"/>
    <w:rsid w:val="4F1933B8"/>
    <w:rsid w:val="4F3A62E3"/>
    <w:rsid w:val="4FE225E6"/>
    <w:rsid w:val="50C06B7D"/>
    <w:rsid w:val="51E964B5"/>
    <w:rsid w:val="52364658"/>
    <w:rsid w:val="52C76F50"/>
    <w:rsid w:val="52CD658B"/>
    <w:rsid w:val="53460D87"/>
    <w:rsid w:val="53CE725B"/>
    <w:rsid w:val="54777833"/>
    <w:rsid w:val="56C85379"/>
    <w:rsid w:val="56E257EE"/>
    <w:rsid w:val="579416AE"/>
    <w:rsid w:val="584D3CF5"/>
    <w:rsid w:val="58B110FE"/>
    <w:rsid w:val="5B4A7EB0"/>
    <w:rsid w:val="5B6B4F47"/>
    <w:rsid w:val="5C0F651F"/>
    <w:rsid w:val="5C7A04C6"/>
    <w:rsid w:val="5C8C72DE"/>
    <w:rsid w:val="5C945898"/>
    <w:rsid w:val="5C953135"/>
    <w:rsid w:val="5CCC6F23"/>
    <w:rsid w:val="5CCF7680"/>
    <w:rsid w:val="5E4D7A6D"/>
    <w:rsid w:val="5F1938C6"/>
    <w:rsid w:val="5F633700"/>
    <w:rsid w:val="60786DEF"/>
    <w:rsid w:val="607D19DC"/>
    <w:rsid w:val="60C33213"/>
    <w:rsid w:val="624E5AB9"/>
    <w:rsid w:val="627036B9"/>
    <w:rsid w:val="62781027"/>
    <w:rsid w:val="62786F58"/>
    <w:rsid w:val="62AA1AD7"/>
    <w:rsid w:val="62BB2712"/>
    <w:rsid w:val="62E70E82"/>
    <w:rsid w:val="63575A61"/>
    <w:rsid w:val="65D17B83"/>
    <w:rsid w:val="660B2FC8"/>
    <w:rsid w:val="66757561"/>
    <w:rsid w:val="66F5626F"/>
    <w:rsid w:val="675B3C5D"/>
    <w:rsid w:val="68D66A6F"/>
    <w:rsid w:val="693628C8"/>
    <w:rsid w:val="693946FF"/>
    <w:rsid w:val="6A54112A"/>
    <w:rsid w:val="6A95075E"/>
    <w:rsid w:val="6AD9766F"/>
    <w:rsid w:val="6AE941EA"/>
    <w:rsid w:val="6AEB739C"/>
    <w:rsid w:val="6DE241E4"/>
    <w:rsid w:val="6DE55F78"/>
    <w:rsid w:val="6E956104"/>
    <w:rsid w:val="6EAE0619"/>
    <w:rsid w:val="6F030C09"/>
    <w:rsid w:val="6F312D35"/>
    <w:rsid w:val="70D05697"/>
    <w:rsid w:val="70F22DA0"/>
    <w:rsid w:val="71727C79"/>
    <w:rsid w:val="719D0E46"/>
    <w:rsid w:val="74ED49EE"/>
    <w:rsid w:val="756B0C3B"/>
    <w:rsid w:val="75E358F3"/>
    <w:rsid w:val="76017DE6"/>
    <w:rsid w:val="77A27F9E"/>
    <w:rsid w:val="77AC0F12"/>
    <w:rsid w:val="77B561F3"/>
    <w:rsid w:val="78584366"/>
    <w:rsid w:val="797818F5"/>
    <w:rsid w:val="797F7AED"/>
    <w:rsid w:val="7B2C2133"/>
    <w:rsid w:val="7BC67462"/>
    <w:rsid w:val="7E4D16DB"/>
    <w:rsid w:val="7E594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496B17F"/>
  <w15:docId w15:val="{1674EA47-0499-40B5-BCE2-4E137E44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unhideWhenUsed="1" w:qFormat="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iPriority="0" w:qFormat="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unhideWhenUsed="1" w:qFormat="1"/>
    <w:lsdException w:name="List Number" w:uiPriority="0" w:unhideWhenUsed="1" w:qFormat="1"/>
    <w:lsdException w:name="List 2" w:semiHidden="1" w:unhideWhenUsed="1"/>
    <w:lsdException w:name="List 3" w:uiPriority="0" w:unhideWhenUsed="1" w:qFormat="1"/>
    <w:lsdException w:name="List 4" w:semiHidden="1" w:unhideWhenUsed="1"/>
    <w:lsdException w:name="List 5" w:semiHidden="1" w:unhideWhenUsed="1"/>
    <w:lsdException w:name="List Bullet 2" w:uiPriority="0" w:unhideWhenUsed="1" w:qFormat="1"/>
    <w:lsdException w:name="List Bullet 3" w:uiPriority="0" w:unhideWhenUsed="1" w:qFormat="1"/>
    <w:lsdException w:name="List Bullet 4" w:uiPriority="0" w:unhideWhenUsed="1" w:qFormat="1"/>
    <w:lsdException w:name="List Bullet 5" w:uiPriority="0" w:unhideWhenUsed="1" w:qFormat="1"/>
    <w:lsdException w:name="List Number 2" w:uiPriority="0" w:unhideWhenUsed="1" w:qFormat="1"/>
    <w:lsdException w:name="List Number 3" w:uiPriority="0" w:unhideWhenUsed="1" w:qFormat="1"/>
    <w:lsdException w:name="List Number 4" w:uiPriority="0" w:unhideWhenUsed="1" w:qFormat="1"/>
    <w:lsdException w:name="List Number 5"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unhideWhenUsed="1" w:qFormat="1"/>
    <w:lsdException w:name="Body Text Indent 2" w:uiPriority="0" w:unhideWhenUsed="1" w:qFormat="1"/>
    <w:lsdException w:name="Body Text Indent 3" w:uiPriority="0" w:unhideWhenUsed="1" w:qFormat="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200" w:line="276" w:lineRule="auto"/>
    </w:pPr>
    <w:rPr>
      <w:rFonts w:asciiTheme="minorHAnsi" w:eastAsiaTheme="minorEastAsia" w:hAnsiTheme="minorHAnsi" w:cstheme="minorBidi"/>
      <w:sz w:val="22"/>
      <w:szCs w:val="22"/>
    </w:rPr>
  </w:style>
  <w:style w:type="paragraph" w:styleId="12">
    <w:name w:val="heading 1"/>
    <w:basedOn w:val="a0"/>
    <w:next w:val="a0"/>
    <w:link w:val="13"/>
    <w:uiPriority w:val="9"/>
    <w:qFormat/>
    <w:pPr>
      <w:keepNext/>
      <w:keepLines/>
      <w:spacing w:before="340" w:after="330" w:line="578" w:lineRule="auto"/>
      <w:outlineLvl w:val="0"/>
    </w:pPr>
    <w:rPr>
      <w:rFonts w:ascii="Cambria" w:eastAsia="宋体" w:hAnsi="Cambria" w:cs="Times New Roman"/>
      <w:b/>
      <w:bCs/>
      <w:color w:val="365F91"/>
      <w:sz w:val="28"/>
      <w:szCs w:val="28"/>
    </w:rPr>
  </w:style>
  <w:style w:type="paragraph" w:styleId="2">
    <w:name w:val="heading 2"/>
    <w:basedOn w:val="a0"/>
    <w:next w:val="a0"/>
    <w:link w:val="20"/>
    <w:uiPriority w:val="9"/>
    <w:unhideWhenUsed/>
    <w:qFormat/>
    <w:pPr>
      <w:keepNext/>
      <w:keepLines/>
      <w:spacing w:before="260" w:after="260" w:line="416" w:lineRule="auto"/>
      <w:outlineLvl w:val="1"/>
    </w:pPr>
    <w:rPr>
      <w:rFonts w:ascii="Cambria" w:eastAsia="宋体" w:hAnsi="Cambria" w:cs="Times New Roman"/>
      <w:b/>
      <w:bCs/>
      <w:color w:val="4F81BD"/>
      <w:sz w:val="26"/>
      <w:szCs w:val="26"/>
    </w:rPr>
  </w:style>
  <w:style w:type="paragraph" w:styleId="30">
    <w:name w:val="heading 3"/>
    <w:basedOn w:val="a0"/>
    <w:next w:val="a0"/>
    <w:link w:val="32"/>
    <w:uiPriority w:val="9"/>
    <w:unhideWhenUsed/>
    <w:qFormat/>
    <w:pPr>
      <w:keepNext/>
      <w:keepLines/>
      <w:spacing w:before="260" w:after="260" w:line="416" w:lineRule="auto"/>
      <w:outlineLvl w:val="2"/>
    </w:pPr>
    <w:rPr>
      <w:rFonts w:ascii="Cambria" w:eastAsia="宋体" w:hAnsi="Cambria" w:cs="Times New Roman"/>
      <w:b/>
      <w:bCs/>
      <w:color w:val="4F81BD"/>
    </w:rPr>
  </w:style>
  <w:style w:type="paragraph" w:styleId="4">
    <w:name w:val="heading 4"/>
    <w:basedOn w:val="a0"/>
    <w:next w:val="a0"/>
    <w:link w:val="40"/>
    <w:uiPriority w:val="9"/>
    <w:unhideWhenUsed/>
    <w:qFormat/>
    <w:pPr>
      <w:keepNext/>
      <w:keepLines/>
      <w:spacing w:before="280" w:after="290" w:line="376" w:lineRule="auto"/>
      <w:outlineLvl w:val="3"/>
    </w:pPr>
    <w:rPr>
      <w:rFonts w:ascii="Cambria" w:eastAsia="宋体" w:hAnsi="Cambria" w:cs="Times New Roman"/>
      <w:b/>
      <w:bCs/>
      <w:i/>
      <w:iCs/>
      <w:color w:val="4F81BD"/>
    </w:rPr>
  </w:style>
  <w:style w:type="paragraph" w:styleId="5">
    <w:name w:val="heading 5"/>
    <w:basedOn w:val="a0"/>
    <w:next w:val="a0"/>
    <w:link w:val="50"/>
    <w:uiPriority w:val="9"/>
    <w:unhideWhenUsed/>
    <w:qFormat/>
    <w:pPr>
      <w:keepNext/>
      <w:keepLines/>
      <w:spacing w:before="280" w:after="290" w:line="376" w:lineRule="auto"/>
      <w:outlineLvl w:val="4"/>
    </w:pPr>
    <w:rPr>
      <w:rFonts w:ascii="Cambria" w:eastAsia="宋体" w:hAnsi="Cambria" w:cs="Times New Roman"/>
      <w:color w:val="243F60"/>
    </w:rPr>
  </w:style>
  <w:style w:type="paragraph" w:styleId="6">
    <w:name w:val="heading 6"/>
    <w:basedOn w:val="a0"/>
    <w:next w:val="a0"/>
    <w:link w:val="60"/>
    <w:uiPriority w:val="9"/>
    <w:unhideWhenUsed/>
    <w:qFormat/>
    <w:pPr>
      <w:keepNext/>
      <w:keepLines/>
      <w:spacing w:before="240" w:after="64" w:line="320" w:lineRule="auto"/>
      <w:outlineLvl w:val="5"/>
    </w:pPr>
    <w:rPr>
      <w:rFonts w:ascii="Cambria" w:eastAsia="宋体" w:hAnsi="Cambria" w:cs="Times New Roman"/>
      <w:i/>
      <w:iCs/>
      <w:color w:val="243F60"/>
    </w:rPr>
  </w:style>
  <w:style w:type="paragraph" w:styleId="7">
    <w:name w:val="heading 7"/>
    <w:basedOn w:val="a0"/>
    <w:next w:val="a0"/>
    <w:link w:val="70"/>
    <w:uiPriority w:val="9"/>
    <w:unhideWhenUsed/>
    <w:qFormat/>
    <w:pPr>
      <w:keepNext/>
      <w:keepLines/>
      <w:spacing w:before="240" w:after="64" w:line="320" w:lineRule="auto"/>
      <w:outlineLvl w:val="6"/>
    </w:pPr>
    <w:rPr>
      <w:rFonts w:ascii="Cambria" w:eastAsia="宋体" w:hAnsi="Cambria" w:cs="Times New Roman"/>
      <w:i/>
      <w:iCs/>
      <w:color w:val="404040"/>
    </w:rPr>
  </w:style>
  <w:style w:type="paragraph" w:styleId="8">
    <w:name w:val="heading 8"/>
    <w:basedOn w:val="a0"/>
    <w:next w:val="a0"/>
    <w:link w:val="80"/>
    <w:uiPriority w:val="9"/>
    <w:unhideWhenUsed/>
    <w:qFormat/>
    <w:pPr>
      <w:keepNext/>
      <w:keepLines/>
      <w:spacing w:before="240" w:after="64" w:line="320" w:lineRule="auto"/>
      <w:outlineLvl w:val="7"/>
    </w:pPr>
    <w:rPr>
      <w:rFonts w:ascii="Cambria" w:eastAsia="宋体" w:hAnsi="Cambria" w:cs="Times New Roman"/>
      <w:color w:val="4F81BD"/>
      <w:sz w:val="20"/>
      <w:szCs w:val="20"/>
    </w:rPr>
  </w:style>
  <w:style w:type="paragraph" w:styleId="9">
    <w:name w:val="heading 9"/>
    <w:basedOn w:val="a0"/>
    <w:next w:val="a0"/>
    <w:link w:val="90"/>
    <w:uiPriority w:val="9"/>
    <w:unhideWhenUsed/>
    <w:qFormat/>
    <w:pPr>
      <w:keepNext/>
      <w:keepLines/>
      <w:spacing w:before="240" w:after="64" w:line="320" w:lineRule="auto"/>
      <w:outlineLvl w:val="8"/>
    </w:pPr>
    <w:rPr>
      <w:rFonts w:ascii="Cambria" w:eastAsia="宋体" w:hAnsi="Cambria" w:cs="Times New Roman"/>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3">
    <w:name w:val="List 3"/>
    <w:basedOn w:val="a0"/>
    <w:unhideWhenUsed/>
    <w:qFormat/>
    <w:pPr>
      <w:ind w:leftChars="400" w:left="100" w:hangingChars="200" w:hanging="200"/>
      <w:contextualSpacing/>
    </w:pPr>
  </w:style>
  <w:style w:type="paragraph" w:styleId="TOC7">
    <w:name w:val="toc 7"/>
    <w:basedOn w:val="a0"/>
    <w:next w:val="a0"/>
    <w:uiPriority w:val="39"/>
    <w:qFormat/>
    <w:pPr>
      <w:adjustRightInd w:val="0"/>
      <w:spacing w:line="312" w:lineRule="atLeast"/>
      <w:ind w:left="1440"/>
      <w:textAlignment w:val="baseline"/>
    </w:pPr>
    <w:rPr>
      <w:sz w:val="18"/>
      <w:szCs w:val="20"/>
    </w:rPr>
  </w:style>
  <w:style w:type="paragraph" w:styleId="22">
    <w:name w:val="List Number 2"/>
    <w:basedOn w:val="a0"/>
    <w:unhideWhenUsed/>
    <w:qFormat/>
    <w:pPr>
      <w:tabs>
        <w:tab w:val="left" w:pos="360"/>
      </w:tabs>
      <w:ind w:left="360" w:hangingChars="200" w:hanging="360"/>
      <w:contextualSpacing/>
    </w:pPr>
  </w:style>
  <w:style w:type="paragraph" w:styleId="42">
    <w:name w:val="List Bullet 4"/>
    <w:basedOn w:val="a0"/>
    <w:unhideWhenUsed/>
    <w:qFormat/>
    <w:pPr>
      <w:tabs>
        <w:tab w:val="left" w:pos="1200"/>
      </w:tabs>
      <w:ind w:leftChars="400" w:left="1200" w:hangingChars="200" w:hanging="360"/>
      <w:contextualSpacing/>
    </w:pPr>
  </w:style>
  <w:style w:type="paragraph" w:styleId="a">
    <w:name w:val="List Number"/>
    <w:basedOn w:val="a0"/>
    <w:unhideWhenUsed/>
    <w:qFormat/>
    <w:pPr>
      <w:numPr>
        <w:numId w:val="1"/>
      </w:numPr>
      <w:contextualSpacing/>
    </w:pPr>
  </w:style>
  <w:style w:type="paragraph" w:styleId="a4">
    <w:name w:val="Normal Indent"/>
    <w:basedOn w:val="a0"/>
    <w:unhideWhenUsed/>
    <w:qFormat/>
    <w:pPr>
      <w:ind w:firstLineChars="200" w:firstLine="420"/>
    </w:pPr>
  </w:style>
  <w:style w:type="paragraph" w:styleId="a5">
    <w:name w:val="caption"/>
    <w:basedOn w:val="a0"/>
    <w:next w:val="a0"/>
    <w:uiPriority w:val="35"/>
    <w:unhideWhenUsed/>
    <w:qFormat/>
    <w:pPr>
      <w:spacing w:line="240" w:lineRule="auto"/>
    </w:pPr>
    <w:rPr>
      <w:b/>
      <w:bCs/>
      <w:color w:val="5B9BD5" w:themeColor="accent1"/>
      <w:sz w:val="18"/>
      <w:szCs w:val="18"/>
    </w:rPr>
  </w:style>
  <w:style w:type="paragraph" w:styleId="a6">
    <w:name w:val="List Bullet"/>
    <w:basedOn w:val="a0"/>
    <w:unhideWhenUsed/>
    <w:qFormat/>
    <w:pPr>
      <w:tabs>
        <w:tab w:val="left" w:pos="2040"/>
      </w:tabs>
      <w:ind w:leftChars="800" w:left="2040" w:hangingChars="200" w:hanging="360"/>
      <w:contextualSpacing/>
    </w:pPr>
  </w:style>
  <w:style w:type="paragraph" w:styleId="a7">
    <w:name w:val="Document Map"/>
    <w:basedOn w:val="a0"/>
    <w:link w:val="a8"/>
    <w:uiPriority w:val="99"/>
    <w:semiHidden/>
    <w:unhideWhenUsed/>
    <w:qFormat/>
    <w:rPr>
      <w:rFonts w:ascii="Microsoft YaHei UI" w:eastAsia="Microsoft YaHei UI"/>
      <w:sz w:val="18"/>
      <w:szCs w:val="18"/>
    </w:rPr>
  </w:style>
  <w:style w:type="paragraph" w:styleId="a9">
    <w:name w:val="annotation text"/>
    <w:basedOn w:val="a0"/>
    <w:link w:val="aa"/>
    <w:uiPriority w:val="99"/>
    <w:semiHidden/>
    <w:unhideWhenUsed/>
    <w:qFormat/>
  </w:style>
  <w:style w:type="paragraph" w:styleId="34">
    <w:name w:val="Body Text 3"/>
    <w:basedOn w:val="a0"/>
    <w:link w:val="35"/>
    <w:unhideWhenUsed/>
    <w:qFormat/>
    <w:pPr>
      <w:spacing w:after="120"/>
    </w:pPr>
    <w:rPr>
      <w:sz w:val="16"/>
      <w:szCs w:val="16"/>
    </w:rPr>
  </w:style>
  <w:style w:type="paragraph" w:styleId="36">
    <w:name w:val="List Bullet 3"/>
    <w:basedOn w:val="a0"/>
    <w:unhideWhenUsed/>
    <w:qFormat/>
    <w:pPr>
      <w:tabs>
        <w:tab w:val="left" w:pos="780"/>
      </w:tabs>
      <w:ind w:leftChars="200" w:left="780" w:hangingChars="200" w:hanging="360"/>
      <w:contextualSpacing/>
    </w:pPr>
  </w:style>
  <w:style w:type="paragraph" w:styleId="ab">
    <w:name w:val="Body Text"/>
    <w:basedOn w:val="a0"/>
    <w:link w:val="ac"/>
    <w:unhideWhenUsed/>
    <w:qFormat/>
    <w:pPr>
      <w:spacing w:after="120"/>
    </w:pPr>
  </w:style>
  <w:style w:type="paragraph" w:styleId="ad">
    <w:name w:val="Body Text Indent"/>
    <w:basedOn w:val="a0"/>
    <w:link w:val="ae"/>
    <w:unhideWhenUsed/>
    <w:qFormat/>
    <w:pPr>
      <w:spacing w:after="120"/>
      <w:ind w:leftChars="200" w:left="420"/>
    </w:pPr>
  </w:style>
  <w:style w:type="paragraph" w:styleId="37">
    <w:name w:val="List Number 3"/>
    <w:basedOn w:val="a0"/>
    <w:unhideWhenUsed/>
    <w:qFormat/>
    <w:pPr>
      <w:tabs>
        <w:tab w:val="left" w:pos="780"/>
      </w:tabs>
      <w:ind w:leftChars="200" w:left="780" w:hangingChars="200" w:hanging="360"/>
      <w:contextualSpacing/>
    </w:pPr>
  </w:style>
  <w:style w:type="paragraph" w:styleId="23">
    <w:name w:val="List Bullet 2"/>
    <w:basedOn w:val="a0"/>
    <w:unhideWhenUsed/>
    <w:qFormat/>
    <w:pPr>
      <w:tabs>
        <w:tab w:val="left" w:pos="360"/>
      </w:tabs>
      <w:ind w:left="360" w:hangingChars="200" w:hanging="360"/>
      <w:contextualSpacing/>
    </w:pPr>
  </w:style>
  <w:style w:type="paragraph" w:styleId="TOC5">
    <w:name w:val="toc 5"/>
    <w:basedOn w:val="a0"/>
    <w:next w:val="a0"/>
    <w:uiPriority w:val="39"/>
    <w:qFormat/>
    <w:pPr>
      <w:ind w:leftChars="800" w:left="1680"/>
    </w:pPr>
    <w:rPr>
      <w:sz w:val="21"/>
    </w:rPr>
  </w:style>
  <w:style w:type="paragraph" w:styleId="TOC3">
    <w:name w:val="toc 3"/>
    <w:basedOn w:val="a0"/>
    <w:next w:val="a0"/>
    <w:uiPriority w:val="39"/>
    <w:qFormat/>
    <w:pPr>
      <w:ind w:leftChars="400" w:left="840"/>
    </w:pPr>
  </w:style>
  <w:style w:type="paragraph" w:styleId="52">
    <w:name w:val="List Bullet 5"/>
    <w:basedOn w:val="a0"/>
    <w:unhideWhenUsed/>
    <w:qFormat/>
    <w:pPr>
      <w:tabs>
        <w:tab w:val="left" w:pos="1620"/>
      </w:tabs>
      <w:ind w:leftChars="600" w:left="1620" w:hangingChars="200" w:hanging="360"/>
      <w:contextualSpacing/>
    </w:pPr>
  </w:style>
  <w:style w:type="paragraph" w:styleId="43">
    <w:name w:val="List Number 4"/>
    <w:basedOn w:val="a0"/>
    <w:unhideWhenUsed/>
    <w:qFormat/>
    <w:pPr>
      <w:tabs>
        <w:tab w:val="left" w:pos="1200"/>
      </w:tabs>
      <w:ind w:leftChars="400" w:left="1200" w:hangingChars="200" w:hanging="360"/>
      <w:contextualSpacing/>
    </w:pPr>
  </w:style>
  <w:style w:type="paragraph" w:styleId="TOC8">
    <w:name w:val="toc 8"/>
    <w:basedOn w:val="a0"/>
    <w:next w:val="a0"/>
    <w:uiPriority w:val="39"/>
    <w:qFormat/>
    <w:pPr>
      <w:ind w:leftChars="1400" w:left="2940"/>
    </w:pPr>
    <w:rPr>
      <w:sz w:val="21"/>
    </w:rPr>
  </w:style>
  <w:style w:type="paragraph" w:styleId="24">
    <w:name w:val="Body Text Indent 2"/>
    <w:basedOn w:val="a0"/>
    <w:link w:val="25"/>
    <w:unhideWhenUsed/>
    <w:qFormat/>
    <w:pPr>
      <w:spacing w:after="120" w:line="480" w:lineRule="auto"/>
      <w:ind w:leftChars="200" w:left="420"/>
    </w:pPr>
  </w:style>
  <w:style w:type="paragraph" w:styleId="af">
    <w:name w:val="Balloon Text"/>
    <w:basedOn w:val="a0"/>
    <w:link w:val="af0"/>
    <w:unhideWhenUsed/>
    <w:qFormat/>
    <w:rPr>
      <w:sz w:val="18"/>
      <w:szCs w:val="18"/>
    </w:rPr>
  </w:style>
  <w:style w:type="paragraph" w:styleId="af1">
    <w:name w:val="footer"/>
    <w:basedOn w:val="a0"/>
    <w:link w:val="af2"/>
    <w:uiPriority w:val="99"/>
    <w:unhideWhenUsed/>
    <w:qFormat/>
    <w:pPr>
      <w:tabs>
        <w:tab w:val="center" w:pos="4153"/>
        <w:tab w:val="right" w:pos="8306"/>
      </w:tabs>
      <w:snapToGrid w:val="0"/>
    </w:pPr>
    <w:rPr>
      <w:sz w:val="18"/>
      <w:szCs w:val="18"/>
    </w:rPr>
  </w:style>
  <w:style w:type="paragraph" w:styleId="af3">
    <w:name w:val="header"/>
    <w:basedOn w:val="a0"/>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tabs>
        <w:tab w:val="right" w:leader="dot" w:pos="8296"/>
      </w:tabs>
      <w:jc w:val="center"/>
    </w:pPr>
  </w:style>
  <w:style w:type="paragraph" w:styleId="TOC4">
    <w:name w:val="toc 4"/>
    <w:basedOn w:val="a0"/>
    <w:next w:val="a0"/>
    <w:uiPriority w:val="39"/>
    <w:qFormat/>
    <w:pPr>
      <w:ind w:leftChars="600" w:left="1260"/>
    </w:pPr>
    <w:rPr>
      <w:sz w:val="21"/>
    </w:rPr>
  </w:style>
  <w:style w:type="paragraph" w:styleId="af5">
    <w:name w:val="index heading"/>
    <w:basedOn w:val="a0"/>
    <w:next w:val="a0"/>
    <w:semiHidden/>
    <w:qFormat/>
  </w:style>
  <w:style w:type="paragraph" w:styleId="af6">
    <w:name w:val="Subtitle"/>
    <w:basedOn w:val="a0"/>
    <w:next w:val="a0"/>
    <w:link w:val="af7"/>
    <w:uiPriority w:val="11"/>
    <w:qFormat/>
    <w:pPr>
      <w:spacing w:before="240" w:after="60" w:line="312" w:lineRule="auto"/>
      <w:jc w:val="center"/>
      <w:outlineLvl w:val="1"/>
    </w:pPr>
    <w:rPr>
      <w:rFonts w:ascii="Cambria" w:eastAsia="宋体" w:hAnsi="Cambria" w:cs="Times New Roman"/>
      <w:i/>
      <w:iCs/>
      <w:color w:val="4F81BD"/>
      <w:spacing w:val="15"/>
      <w:sz w:val="24"/>
      <w:szCs w:val="24"/>
    </w:rPr>
  </w:style>
  <w:style w:type="paragraph" w:styleId="53">
    <w:name w:val="List Number 5"/>
    <w:basedOn w:val="a0"/>
    <w:unhideWhenUsed/>
    <w:qFormat/>
    <w:pPr>
      <w:tabs>
        <w:tab w:val="left" w:pos="1620"/>
      </w:tabs>
      <w:ind w:leftChars="600" w:left="1620" w:hangingChars="200" w:hanging="360"/>
      <w:contextualSpacing/>
    </w:pPr>
  </w:style>
  <w:style w:type="paragraph" w:styleId="TOC6">
    <w:name w:val="toc 6"/>
    <w:basedOn w:val="a0"/>
    <w:next w:val="a0"/>
    <w:uiPriority w:val="39"/>
    <w:qFormat/>
    <w:pPr>
      <w:ind w:leftChars="1000" w:left="2100"/>
    </w:pPr>
    <w:rPr>
      <w:sz w:val="21"/>
    </w:rPr>
  </w:style>
  <w:style w:type="paragraph" w:styleId="38">
    <w:name w:val="Body Text Indent 3"/>
    <w:basedOn w:val="a0"/>
    <w:link w:val="39"/>
    <w:unhideWhenUsed/>
    <w:qFormat/>
    <w:pPr>
      <w:spacing w:after="120"/>
      <w:ind w:leftChars="200" w:left="420"/>
    </w:pPr>
    <w:rPr>
      <w:sz w:val="16"/>
      <w:szCs w:val="16"/>
    </w:rPr>
  </w:style>
  <w:style w:type="paragraph" w:styleId="TOC2">
    <w:name w:val="toc 2"/>
    <w:basedOn w:val="a0"/>
    <w:next w:val="a0"/>
    <w:uiPriority w:val="39"/>
    <w:qFormat/>
    <w:pPr>
      <w:ind w:leftChars="200" w:left="420"/>
    </w:pPr>
  </w:style>
  <w:style w:type="paragraph" w:styleId="TOC9">
    <w:name w:val="toc 9"/>
    <w:basedOn w:val="a0"/>
    <w:next w:val="a0"/>
    <w:uiPriority w:val="39"/>
    <w:qFormat/>
    <w:pPr>
      <w:ind w:leftChars="1600" w:left="3360"/>
    </w:pPr>
    <w:rPr>
      <w:sz w:val="21"/>
    </w:rPr>
  </w:style>
  <w:style w:type="paragraph" w:styleId="HTML">
    <w:name w:val="HTML Preformatted"/>
    <w:basedOn w:val="a0"/>
    <w:link w:val="HTML0"/>
    <w:unhideWhenUsed/>
    <w:qFormat/>
    <w:rPr>
      <w:rFonts w:ascii="Courier New" w:hAnsi="Courier New" w:cs="Courier New"/>
      <w:sz w:val="20"/>
      <w:szCs w:val="20"/>
    </w:rPr>
  </w:style>
  <w:style w:type="paragraph" w:styleId="14">
    <w:name w:val="index 1"/>
    <w:basedOn w:val="a0"/>
    <w:next w:val="a0"/>
    <w:semiHidden/>
    <w:unhideWhenUsed/>
    <w:qFormat/>
  </w:style>
  <w:style w:type="paragraph" w:styleId="af8">
    <w:name w:val="Title"/>
    <w:basedOn w:val="a0"/>
    <w:next w:val="a0"/>
    <w:link w:val="af9"/>
    <w:uiPriority w:val="10"/>
    <w:qFormat/>
    <w:pPr>
      <w:spacing w:before="240" w:after="60"/>
      <w:jc w:val="center"/>
      <w:outlineLvl w:val="0"/>
    </w:pPr>
    <w:rPr>
      <w:rFonts w:ascii="Cambria" w:eastAsia="宋体" w:hAnsi="Cambria" w:cs="Times New Roman"/>
      <w:color w:val="17365D"/>
      <w:spacing w:val="5"/>
      <w:kern w:val="28"/>
      <w:sz w:val="52"/>
      <w:szCs w:val="52"/>
    </w:rPr>
  </w:style>
  <w:style w:type="paragraph" w:styleId="afa">
    <w:name w:val="annotation subject"/>
    <w:basedOn w:val="a9"/>
    <w:next w:val="a9"/>
    <w:link w:val="afb"/>
    <w:uiPriority w:val="99"/>
    <w:semiHidden/>
    <w:unhideWhenUsed/>
    <w:qFormat/>
    <w:rPr>
      <w:b/>
      <w:bCs/>
    </w:rPr>
  </w:style>
  <w:style w:type="table" w:styleId="afc">
    <w:name w:val="Table Grid"/>
    <w:basedOn w:val="a2"/>
    <w:qFormat/>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Pr>
      <w:b/>
      <w:bCs/>
    </w:rPr>
  </w:style>
  <w:style w:type="character" w:styleId="afe">
    <w:name w:val="page number"/>
    <w:basedOn w:val="a1"/>
    <w:qFormat/>
  </w:style>
  <w:style w:type="character" w:styleId="aff">
    <w:name w:val="Emphasis"/>
    <w:basedOn w:val="a1"/>
    <w:uiPriority w:val="20"/>
    <w:qFormat/>
    <w:rPr>
      <w:i/>
      <w:iCs/>
    </w:rPr>
  </w:style>
  <w:style w:type="character" w:styleId="aff0">
    <w:name w:val="Hyperlink"/>
    <w:uiPriority w:val="99"/>
    <w:rPr>
      <w:color w:val="0000FF"/>
      <w:u w:val="single"/>
    </w:rPr>
  </w:style>
  <w:style w:type="character" w:styleId="aff1">
    <w:name w:val="annotation reference"/>
    <w:basedOn w:val="a1"/>
    <w:uiPriority w:val="99"/>
    <w:semiHidden/>
    <w:unhideWhenUsed/>
    <w:qFormat/>
    <w:rPr>
      <w:sz w:val="21"/>
      <w:szCs w:val="21"/>
    </w:rPr>
  </w:style>
  <w:style w:type="paragraph" w:customStyle="1" w:styleId="H171">
    <w:name w:val="H171"/>
    <w:basedOn w:val="a0"/>
    <w:next w:val="a0"/>
    <w:uiPriority w:val="9"/>
    <w:qFormat/>
    <w:pPr>
      <w:keepNext/>
      <w:keepLines/>
      <w:spacing w:before="480"/>
      <w:outlineLvl w:val="0"/>
    </w:pPr>
    <w:rPr>
      <w:rFonts w:ascii="Cambria" w:eastAsia="宋体" w:hAnsi="Cambria" w:cs="Times New Roman"/>
      <w:b/>
      <w:bCs/>
      <w:color w:val="365F91"/>
      <w:sz w:val="28"/>
      <w:szCs w:val="28"/>
    </w:rPr>
  </w:style>
  <w:style w:type="paragraph" w:customStyle="1" w:styleId="H231">
    <w:name w:val="H231"/>
    <w:basedOn w:val="a0"/>
    <w:next w:val="a0"/>
    <w:uiPriority w:val="9"/>
    <w:unhideWhenUsed/>
    <w:qFormat/>
    <w:pPr>
      <w:keepNext/>
      <w:keepLines/>
      <w:spacing w:before="200"/>
      <w:outlineLvl w:val="1"/>
    </w:pPr>
    <w:rPr>
      <w:rFonts w:ascii="Cambria" w:eastAsia="宋体" w:hAnsi="Cambria" w:cs="Times New Roman"/>
      <w:b/>
      <w:bCs/>
      <w:color w:val="4F81BD"/>
      <w:sz w:val="26"/>
      <w:szCs w:val="26"/>
    </w:rPr>
  </w:style>
  <w:style w:type="paragraph" w:customStyle="1" w:styleId="-MajSide1">
    <w:name w:val="- Maj Side1"/>
    <w:basedOn w:val="a0"/>
    <w:next w:val="a0"/>
    <w:uiPriority w:val="9"/>
    <w:unhideWhenUsed/>
    <w:qFormat/>
    <w:pPr>
      <w:keepNext/>
      <w:keepLines/>
      <w:spacing w:before="200"/>
      <w:outlineLvl w:val="2"/>
    </w:pPr>
    <w:rPr>
      <w:rFonts w:ascii="Cambria" w:eastAsia="宋体" w:hAnsi="Cambria" w:cs="Times New Roman"/>
      <w:b/>
      <w:bCs/>
      <w:color w:val="4F81BD"/>
    </w:rPr>
  </w:style>
  <w:style w:type="paragraph" w:customStyle="1" w:styleId="rh1121">
    <w:name w:val="rh1121"/>
    <w:basedOn w:val="a0"/>
    <w:next w:val="a0"/>
    <w:uiPriority w:val="9"/>
    <w:unhideWhenUsed/>
    <w:qFormat/>
    <w:pPr>
      <w:keepNext/>
      <w:keepLines/>
      <w:spacing w:before="200"/>
      <w:outlineLvl w:val="3"/>
    </w:pPr>
    <w:rPr>
      <w:rFonts w:ascii="Cambria" w:eastAsia="宋体" w:hAnsi="Cambria" w:cs="Times New Roman"/>
      <w:b/>
      <w:bCs/>
      <w:i/>
      <w:iCs/>
      <w:color w:val="4F81BD"/>
    </w:rPr>
  </w:style>
  <w:style w:type="paragraph" w:customStyle="1" w:styleId="H51">
    <w:name w:val="H51"/>
    <w:basedOn w:val="a0"/>
    <w:next w:val="a0"/>
    <w:uiPriority w:val="9"/>
    <w:unhideWhenUsed/>
    <w:qFormat/>
    <w:pPr>
      <w:keepNext/>
      <w:keepLines/>
      <w:spacing w:before="200"/>
      <w:outlineLvl w:val="4"/>
    </w:pPr>
    <w:rPr>
      <w:rFonts w:ascii="Cambria" w:eastAsia="宋体" w:hAnsi="Cambria" w:cs="Times New Roman"/>
      <w:color w:val="243F60"/>
    </w:rPr>
  </w:style>
  <w:style w:type="paragraph" w:customStyle="1" w:styleId="H61">
    <w:name w:val="H61"/>
    <w:basedOn w:val="a0"/>
    <w:next w:val="a0"/>
    <w:uiPriority w:val="9"/>
    <w:unhideWhenUsed/>
    <w:qFormat/>
    <w:pPr>
      <w:keepNext/>
      <w:keepLines/>
      <w:spacing w:before="200"/>
      <w:outlineLvl w:val="5"/>
    </w:pPr>
    <w:rPr>
      <w:rFonts w:ascii="Cambria" w:eastAsia="宋体" w:hAnsi="Cambria" w:cs="Times New Roman"/>
      <w:i/>
      <w:iCs/>
      <w:color w:val="243F60"/>
    </w:rPr>
  </w:style>
  <w:style w:type="paragraph" w:customStyle="1" w:styleId="71">
    <w:name w:val="标题 71"/>
    <w:basedOn w:val="a0"/>
    <w:next w:val="a0"/>
    <w:uiPriority w:val="9"/>
    <w:unhideWhenUsed/>
    <w:qFormat/>
    <w:pPr>
      <w:keepNext/>
      <w:keepLines/>
      <w:spacing w:before="200"/>
      <w:outlineLvl w:val="6"/>
    </w:pPr>
    <w:rPr>
      <w:rFonts w:ascii="Cambria" w:eastAsia="宋体" w:hAnsi="Cambria" w:cs="Times New Roman"/>
      <w:i/>
      <w:iCs/>
      <w:color w:val="404040"/>
    </w:rPr>
  </w:style>
  <w:style w:type="paragraph" w:customStyle="1" w:styleId="81">
    <w:name w:val="标题 81"/>
    <w:basedOn w:val="a0"/>
    <w:next w:val="a0"/>
    <w:uiPriority w:val="9"/>
    <w:unhideWhenUsed/>
    <w:qFormat/>
    <w:pPr>
      <w:keepNext/>
      <w:keepLines/>
      <w:spacing w:before="200"/>
      <w:outlineLvl w:val="7"/>
    </w:pPr>
    <w:rPr>
      <w:rFonts w:ascii="Cambria" w:eastAsia="宋体" w:hAnsi="Cambria" w:cs="Times New Roman"/>
      <w:color w:val="4F81BD"/>
      <w:sz w:val="20"/>
      <w:szCs w:val="20"/>
    </w:rPr>
  </w:style>
  <w:style w:type="paragraph" w:customStyle="1" w:styleId="91">
    <w:name w:val="标题 91"/>
    <w:basedOn w:val="a0"/>
    <w:next w:val="a0"/>
    <w:uiPriority w:val="9"/>
    <w:unhideWhenUsed/>
    <w:qFormat/>
    <w:pPr>
      <w:keepNext/>
      <w:keepLines/>
      <w:spacing w:before="200"/>
      <w:outlineLvl w:val="8"/>
    </w:pPr>
    <w:rPr>
      <w:rFonts w:ascii="Cambria" w:eastAsia="宋体" w:hAnsi="Cambria" w:cs="Times New Roman"/>
      <w:i/>
      <w:iCs/>
      <w:color w:val="404040"/>
      <w:sz w:val="20"/>
      <w:szCs w:val="20"/>
    </w:rPr>
  </w:style>
  <w:style w:type="character" w:customStyle="1" w:styleId="13">
    <w:name w:val="标题 1 字符"/>
    <w:basedOn w:val="a1"/>
    <w:link w:val="12"/>
    <w:uiPriority w:val="9"/>
    <w:rPr>
      <w:rFonts w:ascii="Cambria" w:eastAsia="宋体" w:hAnsi="Cambria" w:cs="Times New Roman"/>
      <w:b/>
      <w:bCs/>
      <w:color w:val="365F91"/>
      <w:kern w:val="0"/>
      <w:sz w:val="28"/>
      <w:szCs w:val="28"/>
    </w:rPr>
  </w:style>
  <w:style w:type="character" w:customStyle="1" w:styleId="20">
    <w:name w:val="标题 2 字符"/>
    <w:basedOn w:val="a1"/>
    <w:link w:val="2"/>
    <w:uiPriority w:val="9"/>
    <w:qFormat/>
    <w:rPr>
      <w:rFonts w:ascii="Cambria" w:eastAsia="宋体" w:hAnsi="Cambria" w:cs="Times New Roman"/>
      <w:b/>
      <w:bCs/>
      <w:color w:val="4F81BD"/>
      <w:kern w:val="0"/>
      <w:sz w:val="26"/>
      <w:szCs w:val="26"/>
    </w:rPr>
  </w:style>
  <w:style w:type="character" w:customStyle="1" w:styleId="32">
    <w:name w:val="标题 3 字符"/>
    <w:basedOn w:val="a1"/>
    <w:link w:val="30"/>
    <w:uiPriority w:val="9"/>
    <w:rPr>
      <w:rFonts w:ascii="Cambria" w:eastAsia="宋体" w:hAnsi="Cambria" w:cs="Times New Roman"/>
      <w:b/>
      <w:bCs/>
      <w:color w:val="4F81BD"/>
      <w:kern w:val="0"/>
      <w:sz w:val="22"/>
    </w:rPr>
  </w:style>
  <w:style w:type="character" w:customStyle="1" w:styleId="40">
    <w:name w:val="标题 4 字符"/>
    <w:basedOn w:val="a1"/>
    <w:link w:val="4"/>
    <w:uiPriority w:val="9"/>
    <w:rPr>
      <w:rFonts w:ascii="Cambria" w:eastAsia="宋体" w:hAnsi="Cambria" w:cs="Times New Roman"/>
      <w:b/>
      <w:bCs/>
      <w:i/>
      <w:iCs/>
      <w:color w:val="4F81BD"/>
      <w:kern w:val="0"/>
      <w:sz w:val="22"/>
    </w:rPr>
  </w:style>
  <w:style w:type="character" w:customStyle="1" w:styleId="50">
    <w:name w:val="标题 5 字符"/>
    <w:basedOn w:val="a1"/>
    <w:link w:val="5"/>
    <w:uiPriority w:val="9"/>
    <w:rPr>
      <w:rFonts w:ascii="Cambria" w:eastAsia="宋体" w:hAnsi="Cambria" w:cs="Times New Roman"/>
      <w:color w:val="243F60"/>
      <w:kern w:val="0"/>
      <w:sz w:val="22"/>
    </w:rPr>
  </w:style>
  <w:style w:type="character" w:customStyle="1" w:styleId="60">
    <w:name w:val="标题 6 字符"/>
    <w:basedOn w:val="a1"/>
    <w:link w:val="6"/>
    <w:uiPriority w:val="9"/>
    <w:qFormat/>
    <w:rPr>
      <w:rFonts w:ascii="Cambria" w:eastAsia="宋体" w:hAnsi="Cambria" w:cs="Times New Roman"/>
      <w:i/>
      <w:iCs/>
      <w:color w:val="243F60"/>
      <w:kern w:val="0"/>
      <w:sz w:val="22"/>
    </w:rPr>
  </w:style>
  <w:style w:type="character" w:customStyle="1" w:styleId="70">
    <w:name w:val="标题 7 字符"/>
    <w:basedOn w:val="a1"/>
    <w:link w:val="7"/>
    <w:uiPriority w:val="9"/>
    <w:rPr>
      <w:rFonts w:ascii="Cambria" w:eastAsia="宋体" w:hAnsi="Cambria" w:cs="Times New Roman"/>
      <w:i/>
      <w:iCs/>
      <w:color w:val="404040"/>
      <w:kern w:val="0"/>
      <w:sz w:val="22"/>
    </w:rPr>
  </w:style>
  <w:style w:type="character" w:customStyle="1" w:styleId="80">
    <w:name w:val="标题 8 字符"/>
    <w:basedOn w:val="a1"/>
    <w:link w:val="8"/>
    <w:uiPriority w:val="9"/>
    <w:qFormat/>
    <w:rPr>
      <w:rFonts w:ascii="Cambria" w:eastAsia="宋体" w:hAnsi="Cambria" w:cs="Times New Roman"/>
      <w:color w:val="4F81BD"/>
      <w:kern w:val="0"/>
      <w:sz w:val="20"/>
      <w:szCs w:val="20"/>
    </w:rPr>
  </w:style>
  <w:style w:type="character" w:customStyle="1" w:styleId="90">
    <w:name w:val="标题 9 字符"/>
    <w:basedOn w:val="a1"/>
    <w:link w:val="9"/>
    <w:uiPriority w:val="9"/>
    <w:qFormat/>
    <w:rPr>
      <w:rFonts w:ascii="Cambria" w:eastAsia="宋体" w:hAnsi="Cambria" w:cs="Times New Roman"/>
      <w:i/>
      <w:iCs/>
      <w:color w:val="404040"/>
      <w:kern w:val="0"/>
      <w:sz w:val="20"/>
      <w:szCs w:val="20"/>
    </w:rPr>
  </w:style>
  <w:style w:type="paragraph" w:customStyle="1" w:styleId="15">
    <w:name w:val="页眉1"/>
    <w:basedOn w:val="a0"/>
    <w:next w:val="af3"/>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15"/>
    <w:uiPriority w:val="99"/>
    <w:rPr>
      <w:kern w:val="0"/>
      <w:sz w:val="18"/>
      <w:szCs w:val="18"/>
    </w:rPr>
  </w:style>
  <w:style w:type="paragraph" w:customStyle="1" w:styleId="16">
    <w:name w:val="页脚1"/>
    <w:basedOn w:val="a0"/>
    <w:next w:val="af1"/>
    <w:link w:val="Char0"/>
    <w:uiPriority w:val="99"/>
    <w:unhideWhenUsed/>
    <w:qFormat/>
    <w:pPr>
      <w:tabs>
        <w:tab w:val="center" w:pos="4153"/>
        <w:tab w:val="right" w:pos="8306"/>
      </w:tabs>
      <w:snapToGrid w:val="0"/>
    </w:pPr>
    <w:rPr>
      <w:sz w:val="18"/>
      <w:szCs w:val="18"/>
    </w:rPr>
  </w:style>
  <w:style w:type="character" w:customStyle="1" w:styleId="Char0">
    <w:name w:val="页脚 Char"/>
    <w:basedOn w:val="a1"/>
    <w:link w:val="16"/>
    <w:uiPriority w:val="99"/>
    <w:qFormat/>
    <w:rPr>
      <w:kern w:val="0"/>
      <w:sz w:val="18"/>
      <w:szCs w:val="18"/>
    </w:rPr>
  </w:style>
  <w:style w:type="paragraph" w:customStyle="1" w:styleId="qualitytd4">
    <w:name w:val="qualitytd样式4"/>
    <w:basedOn w:val="a0"/>
    <w:next w:val="qualitytd3"/>
    <w:pPr>
      <w:keepNext/>
      <w:tabs>
        <w:tab w:val="left" w:pos="1418"/>
      </w:tabs>
      <w:ind w:left="1418" w:hanging="567"/>
      <w:outlineLvl w:val="2"/>
    </w:pPr>
    <w:rPr>
      <w:rFonts w:ascii="Arial" w:hAnsi="Arial"/>
      <w:b/>
      <w:sz w:val="28"/>
    </w:rPr>
  </w:style>
  <w:style w:type="paragraph" w:customStyle="1" w:styleId="qualitytd3">
    <w:name w:val="qualitytd标题3"/>
    <w:basedOn w:val="30"/>
    <w:next w:val="a0"/>
    <w:qFormat/>
  </w:style>
  <w:style w:type="paragraph" w:customStyle="1" w:styleId="HTML1">
    <w:name w:val="HTML 预设格式1"/>
    <w:basedOn w:val="a0"/>
    <w:next w:val="HTML"/>
    <w:link w:val="HTMLChar"/>
    <w:rPr>
      <w:rFonts w:ascii="Courier New" w:hAnsi="Courier New" w:cs="Courier New"/>
      <w:sz w:val="20"/>
      <w:szCs w:val="20"/>
    </w:rPr>
  </w:style>
  <w:style w:type="character" w:customStyle="1" w:styleId="HTMLChar">
    <w:name w:val="HTML 预设格式 Char"/>
    <w:basedOn w:val="a1"/>
    <w:link w:val="HTML1"/>
    <w:rPr>
      <w:rFonts w:ascii="Courier New" w:hAnsi="Courier New" w:cs="Courier New"/>
      <w:kern w:val="0"/>
      <w:sz w:val="20"/>
      <w:szCs w:val="20"/>
    </w:rPr>
  </w:style>
  <w:style w:type="paragraph" w:customStyle="1" w:styleId="311">
    <w:name w:val="列表 31"/>
    <w:basedOn w:val="a0"/>
    <w:next w:val="33"/>
    <w:qFormat/>
    <w:pPr>
      <w:ind w:leftChars="400" w:left="100" w:hangingChars="200" w:hanging="200"/>
    </w:pPr>
  </w:style>
  <w:style w:type="paragraph" w:customStyle="1" w:styleId="110">
    <w:name w:val="索引 11"/>
    <w:basedOn w:val="a0"/>
    <w:next w:val="a0"/>
    <w:semiHidden/>
    <w:unhideWhenUsed/>
    <w:qFormat/>
  </w:style>
  <w:style w:type="paragraph" w:customStyle="1" w:styleId="17">
    <w:name w:val="索引标题1"/>
    <w:basedOn w:val="a0"/>
    <w:next w:val="a0"/>
    <w:semiHidden/>
    <w:qFormat/>
  </w:style>
  <w:style w:type="paragraph" w:customStyle="1" w:styleId="qualitytd2">
    <w:name w:val="qualitytd标题2"/>
    <w:basedOn w:val="2"/>
    <w:next w:val="a0"/>
  </w:style>
  <w:style w:type="paragraph" w:customStyle="1" w:styleId="qualitytd1">
    <w:name w:val="qualitytd标题1"/>
    <w:basedOn w:val="12"/>
    <w:next w:val="a0"/>
  </w:style>
  <w:style w:type="paragraph" w:customStyle="1" w:styleId="111">
    <w:name w:val="目录 11"/>
    <w:basedOn w:val="a0"/>
    <w:next w:val="a0"/>
    <w:uiPriority w:val="39"/>
    <w:pPr>
      <w:tabs>
        <w:tab w:val="right" w:leader="dot" w:pos="8296"/>
      </w:tabs>
      <w:jc w:val="center"/>
    </w:pPr>
  </w:style>
  <w:style w:type="paragraph" w:customStyle="1" w:styleId="211">
    <w:name w:val="目录 21"/>
    <w:basedOn w:val="a0"/>
    <w:next w:val="a0"/>
    <w:uiPriority w:val="39"/>
    <w:pPr>
      <w:ind w:leftChars="200" w:left="420"/>
    </w:pPr>
  </w:style>
  <w:style w:type="paragraph" w:customStyle="1" w:styleId="BulletList">
    <w:name w:val="Bullet List"/>
    <w:basedOn w:val="a0"/>
    <w:pPr>
      <w:overflowPunct w:val="0"/>
      <w:spacing w:before="120" w:line="40" w:lineRule="atLeast"/>
      <w:ind w:left="425" w:rightChars="8" w:right="19"/>
    </w:pPr>
    <w:rPr>
      <w:rFonts w:ascii="Arial" w:hAnsi="Arial"/>
      <w:szCs w:val="20"/>
    </w:rPr>
  </w:style>
  <w:style w:type="paragraph" w:customStyle="1" w:styleId="18">
    <w:name w:val="正文缩进1"/>
    <w:basedOn w:val="a0"/>
    <w:next w:val="a4"/>
    <w:pPr>
      <w:ind w:firstLine="420"/>
    </w:pPr>
    <w:rPr>
      <w:szCs w:val="20"/>
    </w:rPr>
  </w:style>
  <w:style w:type="paragraph" w:customStyle="1" w:styleId="19">
    <w:name w:val="文档结构图1"/>
    <w:basedOn w:val="a0"/>
    <w:next w:val="a7"/>
    <w:link w:val="Char1"/>
    <w:uiPriority w:val="99"/>
    <w:semiHidden/>
    <w:pPr>
      <w:shd w:val="clear" w:color="auto" w:fill="000080"/>
    </w:pPr>
  </w:style>
  <w:style w:type="character" w:customStyle="1" w:styleId="Char1">
    <w:name w:val="文档结构图 Char"/>
    <w:basedOn w:val="a1"/>
    <w:link w:val="19"/>
    <w:uiPriority w:val="99"/>
    <w:semiHidden/>
    <w:qFormat/>
    <w:rPr>
      <w:kern w:val="0"/>
      <w:sz w:val="22"/>
      <w:shd w:val="clear" w:color="auto" w:fill="000080"/>
    </w:rPr>
  </w:style>
  <w:style w:type="paragraph" w:customStyle="1" w:styleId="1a">
    <w:name w:val="正文文本缩进1"/>
    <w:basedOn w:val="a0"/>
    <w:next w:val="ad"/>
    <w:link w:val="Char2"/>
    <w:qFormat/>
    <w:pPr>
      <w:tabs>
        <w:tab w:val="left" w:pos="1275"/>
      </w:tabs>
      <w:spacing w:before="120"/>
      <w:ind w:firstLineChars="200" w:firstLine="420"/>
    </w:pPr>
  </w:style>
  <w:style w:type="character" w:customStyle="1" w:styleId="Char2">
    <w:name w:val="正文文本缩进 Char"/>
    <w:basedOn w:val="a1"/>
    <w:link w:val="1a"/>
    <w:qFormat/>
    <w:rPr>
      <w:kern w:val="0"/>
    </w:rPr>
  </w:style>
  <w:style w:type="paragraph" w:customStyle="1" w:styleId="TableText">
    <w:name w:val="Table Text"/>
    <w:basedOn w:val="a0"/>
    <w:qFormat/>
    <w:pPr>
      <w:spacing w:before="60" w:after="60" w:line="40" w:lineRule="atLeast"/>
    </w:pPr>
    <w:rPr>
      <w:rFonts w:ascii="Arial" w:hAnsi="Arial"/>
      <w:sz w:val="20"/>
      <w:szCs w:val="20"/>
      <w:lang w:eastAsia="en-US"/>
    </w:rPr>
  </w:style>
  <w:style w:type="paragraph" w:customStyle="1" w:styleId="212">
    <w:name w:val="正文文本缩进 21"/>
    <w:basedOn w:val="a0"/>
    <w:next w:val="24"/>
    <w:link w:val="2Char"/>
    <w:qFormat/>
    <w:pPr>
      <w:ind w:left="425" w:firstLine="425"/>
    </w:pPr>
  </w:style>
  <w:style w:type="character" w:customStyle="1" w:styleId="2Char">
    <w:name w:val="正文文本缩进 2 Char"/>
    <w:basedOn w:val="a1"/>
    <w:link w:val="212"/>
    <w:qFormat/>
    <w:rPr>
      <w:kern w:val="0"/>
    </w:rPr>
  </w:style>
  <w:style w:type="paragraph" w:customStyle="1" w:styleId="312">
    <w:name w:val="正文文本缩进 31"/>
    <w:basedOn w:val="a0"/>
    <w:next w:val="38"/>
    <w:link w:val="3Char"/>
    <w:qFormat/>
    <w:pPr>
      <w:ind w:leftChars="177" w:left="425" w:firstLineChars="200" w:firstLine="420"/>
    </w:pPr>
  </w:style>
  <w:style w:type="character" w:customStyle="1" w:styleId="3Char">
    <w:name w:val="正文文本缩进 3 Char"/>
    <w:basedOn w:val="a1"/>
    <w:link w:val="312"/>
    <w:qFormat/>
    <w:rPr>
      <w:kern w:val="0"/>
    </w:rPr>
  </w:style>
  <w:style w:type="paragraph" w:customStyle="1" w:styleId="313">
    <w:name w:val="目录 31"/>
    <w:basedOn w:val="a0"/>
    <w:next w:val="a0"/>
    <w:uiPriority w:val="39"/>
    <w:qFormat/>
    <w:pPr>
      <w:ind w:leftChars="400" w:left="840"/>
    </w:pPr>
  </w:style>
  <w:style w:type="paragraph" w:customStyle="1" w:styleId="710">
    <w:name w:val="目录 71"/>
    <w:basedOn w:val="a0"/>
    <w:next w:val="a0"/>
    <w:uiPriority w:val="39"/>
    <w:qFormat/>
    <w:pPr>
      <w:adjustRightInd w:val="0"/>
      <w:spacing w:line="312" w:lineRule="atLeast"/>
      <w:ind w:left="1440"/>
      <w:textAlignment w:val="baseline"/>
    </w:pPr>
    <w:rPr>
      <w:sz w:val="18"/>
      <w:szCs w:val="20"/>
    </w:rPr>
  </w:style>
  <w:style w:type="paragraph" w:customStyle="1" w:styleId="1b">
    <w:name w:val="标题1"/>
    <w:basedOn w:val="a0"/>
    <w:next w:val="a0"/>
    <w:uiPriority w:val="10"/>
    <w:qFormat/>
    <w:pPr>
      <w:pBdr>
        <w:bottom w:val="single" w:sz="8" w:space="4" w:color="4F81BD"/>
      </w:pBdr>
      <w:spacing w:after="300"/>
      <w:contextualSpacing/>
    </w:pPr>
    <w:rPr>
      <w:rFonts w:ascii="Cambria" w:eastAsia="宋体" w:hAnsi="Cambria" w:cs="Times New Roman"/>
      <w:color w:val="17365D"/>
      <w:spacing w:val="5"/>
      <w:kern w:val="28"/>
      <w:sz w:val="52"/>
      <w:szCs w:val="52"/>
    </w:rPr>
  </w:style>
  <w:style w:type="character" w:customStyle="1" w:styleId="af9">
    <w:name w:val="标题 字符"/>
    <w:basedOn w:val="a1"/>
    <w:link w:val="af8"/>
    <w:uiPriority w:val="10"/>
    <w:qFormat/>
    <w:rPr>
      <w:rFonts w:ascii="Cambria" w:eastAsia="宋体" w:hAnsi="Cambria" w:cs="Times New Roman"/>
      <w:color w:val="17365D"/>
      <w:spacing w:val="5"/>
      <w:kern w:val="28"/>
      <w:sz w:val="52"/>
      <w:szCs w:val="52"/>
    </w:rPr>
  </w:style>
  <w:style w:type="paragraph" w:customStyle="1" w:styleId="TableRow">
    <w:name w:val="Table Row"/>
    <w:basedOn w:val="a0"/>
    <w:pPr>
      <w:spacing w:before="60" w:after="60" w:line="240" w:lineRule="atLeast"/>
    </w:pPr>
    <w:rPr>
      <w:rFonts w:ascii="Arial" w:hAnsi="Arial"/>
      <w:b/>
      <w:snapToGrid w:val="0"/>
      <w:sz w:val="20"/>
      <w:szCs w:val="20"/>
    </w:rPr>
  </w:style>
  <w:style w:type="paragraph" w:customStyle="1" w:styleId="normal1">
    <w:name w:val="normal1"/>
    <w:basedOn w:val="a0"/>
    <w:next w:val="ab"/>
    <w:link w:val="Char3"/>
    <w:rPr>
      <w:rFonts w:ascii="Arial Narrow" w:hAnsi="Arial Narrow"/>
      <w:color w:val="080808"/>
      <w:szCs w:val="28"/>
    </w:rPr>
  </w:style>
  <w:style w:type="character" w:customStyle="1" w:styleId="Char3">
    <w:name w:val="正文文本 Char"/>
    <w:basedOn w:val="a1"/>
    <w:link w:val="normal1"/>
    <w:rPr>
      <w:rFonts w:ascii="Arial Narrow" w:hAnsi="Arial Narrow"/>
      <w:color w:val="080808"/>
      <w:kern w:val="0"/>
      <w:sz w:val="22"/>
      <w:szCs w:val="28"/>
    </w:rPr>
  </w:style>
  <w:style w:type="character" w:customStyle="1" w:styleId="txt">
    <w:name w:val="txt"/>
    <w:basedOn w:val="a1"/>
  </w:style>
  <w:style w:type="character" w:customStyle="1" w:styleId="new2">
    <w:name w:val="new2"/>
    <w:rPr>
      <w:sz w:val="18"/>
      <w:szCs w:val="18"/>
    </w:rPr>
  </w:style>
  <w:style w:type="paragraph" w:customStyle="1" w:styleId="1">
    <w:name w:val="列表编号1"/>
    <w:basedOn w:val="a0"/>
    <w:next w:val="a"/>
    <w:pPr>
      <w:numPr>
        <w:numId w:val="2"/>
      </w:numPr>
      <w:ind w:firstLineChars="0" w:firstLine="0"/>
    </w:pPr>
    <w:rPr>
      <w:szCs w:val="20"/>
    </w:rPr>
  </w:style>
  <w:style w:type="paragraph" w:customStyle="1" w:styleId="21">
    <w:name w:val="列表编号 21"/>
    <w:basedOn w:val="a0"/>
    <w:next w:val="22"/>
    <w:pPr>
      <w:numPr>
        <w:numId w:val="3"/>
      </w:numPr>
      <w:ind w:leftChars="0" w:left="0" w:firstLineChars="0" w:firstLine="0"/>
    </w:pPr>
    <w:rPr>
      <w:szCs w:val="20"/>
    </w:rPr>
  </w:style>
  <w:style w:type="paragraph" w:customStyle="1" w:styleId="31">
    <w:name w:val="列表编号 31"/>
    <w:basedOn w:val="a0"/>
    <w:next w:val="37"/>
    <w:pPr>
      <w:numPr>
        <w:numId w:val="4"/>
      </w:numPr>
      <w:ind w:leftChars="0" w:left="0" w:firstLineChars="0" w:firstLine="0"/>
    </w:pPr>
    <w:rPr>
      <w:szCs w:val="20"/>
    </w:rPr>
  </w:style>
  <w:style w:type="paragraph" w:customStyle="1" w:styleId="41">
    <w:name w:val="列表编号 41"/>
    <w:basedOn w:val="a0"/>
    <w:next w:val="43"/>
    <w:pPr>
      <w:numPr>
        <w:numId w:val="5"/>
      </w:numPr>
      <w:ind w:leftChars="0" w:left="0" w:firstLineChars="0" w:firstLine="0"/>
    </w:pPr>
    <w:rPr>
      <w:szCs w:val="20"/>
    </w:rPr>
  </w:style>
  <w:style w:type="paragraph" w:customStyle="1" w:styleId="51">
    <w:name w:val="列表编号 51"/>
    <w:basedOn w:val="a0"/>
    <w:next w:val="53"/>
    <w:qFormat/>
    <w:pPr>
      <w:numPr>
        <w:numId w:val="6"/>
      </w:numPr>
      <w:tabs>
        <w:tab w:val="clear" w:pos="2040"/>
        <w:tab w:val="left" w:pos="360"/>
      </w:tabs>
      <w:ind w:leftChars="0" w:left="0" w:firstLineChars="0" w:firstLine="0"/>
    </w:pPr>
    <w:rPr>
      <w:szCs w:val="20"/>
    </w:rPr>
  </w:style>
  <w:style w:type="paragraph" w:customStyle="1" w:styleId="10">
    <w:name w:val="列表项目符号1"/>
    <w:basedOn w:val="a0"/>
    <w:next w:val="a6"/>
    <w:qFormat/>
    <w:pPr>
      <w:numPr>
        <w:numId w:val="7"/>
      </w:numPr>
      <w:ind w:firstLineChars="0" w:firstLine="0"/>
    </w:pPr>
    <w:rPr>
      <w:szCs w:val="20"/>
    </w:rPr>
  </w:style>
  <w:style w:type="paragraph" w:customStyle="1" w:styleId="210">
    <w:name w:val="列表项目符号 21"/>
    <w:basedOn w:val="a0"/>
    <w:next w:val="23"/>
    <w:qFormat/>
    <w:pPr>
      <w:numPr>
        <w:numId w:val="8"/>
      </w:numPr>
      <w:ind w:leftChars="0" w:left="0" w:firstLineChars="0" w:firstLine="0"/>
    </w:pPr>
    <w:rPr>
      <w:szCs w:val="20"/>
    </w:rPr>
  </w:style>
  <w:style w:type="paragraph" w:customStyle="1" w:styleId="310">
    <w:name w:val="列表项目符号 31"/>
    <w:basedOn w:val="a0"/>
    <w:next w:val="36"/>
    <w:qFormat/>
    <w:pPr>
      <w:numPr>
        <w:numId w:val="9"/>
      </w:numPr>
      <w:ind w:leftChars="0" w:left="0" w:firstLineChars="0" w:firstLine="0"/>
    </w:pPr>
    <w:rPr>
      <w:szCs w:val="20"/>
    </w:rPr>
  </w:style>
  <w:style w:type="paragraph" w:customStyle="1" w:styleId="410">
    <w:name w:val="列表项目符号 41"/>
    <w:basedOn w:val="a0"/>
    <w:next w:val="42"/>
    <w:qFormat/>
    <w:pPr>
      <w:numPr>
        <w:numId w:val="10"/>
      </w:numPr>
      <w:ind w:leftChars="0" w:left="0" w:firstLineChars="0" w:firstLine="0"/>
    </w:pPr>
    <w:rPr>
      <w:szCs w:val="20"/>
    </w:rPr>
  </w:style>
  <w:style w:type="paragraph" w:customStyle="1" w:styleId="510">
    <w:name w:val="列表项目符号 51"/>
    <w:basedOn w:val="a0"/>
    <w:next w:val="52"/>
    <w:qFormat/>
    <w:pPr>
      <w:numPr>
        <w:numId w:val="11"/>
      </w:numPr>
      <w:ind w:leftChars="0" w:left="0" w:firstLineChars="0" w:firstLine="0"/>
    </w:pPr>
    <w:rPr>
      <w:szCs w:val="20"/>
    </w:rPr>
  </w:style>
  <w:style w:type="character" w:customStyle="1" w:styleId="font2">
    <w:name w:val="font2"/>
    <w:qFormat/>
    <w:rPr>
      <w:color w:val="000000"/>
      <w:sz w:val="18"/>
      <w:szCs w:val="18"/>
    </w:rPr>
  </w:style>
  <w:style w:type="character" w:customStyle="1" w:styleId="titlefont1">
    <w:name w:val="titlefont1"/>
    <w:qFormat/>
    <w:rPr>
      <w:color w:val="CC0000"/>
      <w:sz w:val="21"/>
      <w:szCs w:val="21"/>
    </w:rPr>
  </w:style>
  <w:style w:type="paragraph" w:customStyle="1" w:styleId="font">
    <w:name w:val="font"/>
    <w:basedOn w:val="a0"/>
    <w:qFormat/>
    <w:pPr>
      <w:spacing w:before="100" w:beforeAutospacing="1" w:after="100" w:afterAutospacing="1"/>
    </w:pPr>
    <w:rPr>
      <w:rFonts w:ascii="宋体" w:hAnsi="宋体"/>
      <w:color w:val="000000"/>
      <w:sz w:val="18"/>
      <w:szCs w:val="18"/>
    </w:rPr>
  </w:style>
  <w:style w:type="paragraph" w:customStyle="1" w:styleId="aff2">
    <w:name w:val="正文格式"/>
    <w:basedOn w:val="a0"/>
    <w:qFormat/>
    <w:pPr>
      <w:adjustRightInd w:val="0"/>
      <w:spacing w:line="360" w:lineRule="atLeast"/>
      <w:ind w:firstLine="482"/>
      <w:textAlignment w:val="baseline"/>
    </w:pPr>
    <w:rPr>
      <w:rFonts w:ascii="Times" w:hAnsi="Times"/>
      <w:szCs w:val="20"/>
    </w:rPr>
  </w:style>
  <w:style w:type="paragraph" w:customStyle="1" w:styleId="new">
    <w:name w:val="new"/>
    <w:basedOn w:val="a0"/>
    <w:qFormat/>
    <w:pPr>
      <w:spacing w:before="100" w:beforeAutospacing="1" w:after="100" w:afterAutospacing="1" w:line="450" w:lineRule="atLeast"/>
    </w:pPr>
    <w:rPr>
      <w:rFonts w:ascii="Arial Unicode MS" w:eastAsia="Arial Unicode MS" w:hAnsi="Arial Unicode MS" w:cs="Arial Unicode MS"/>
      <w:color w:val="000000"/>
      <w:sz w:val="18"/>
      <w:szCs w:val="18"/>
    </w:rPr>
  </w:style>
  <w:style w:type="character" w:customStyle="1" w:styleId="w21">
    <w:name w:val="w21"/>
    <w:qFormat/>
    <w:rPr>
      <w:rFonts w:hint="default"/>
      <w:sz w:val="22"/>
      <w:szCs w:val="22"/>
    </w:rPr>
  </w:style>
  <w:style w:type="character" w:customStyle="1" w:styleId="gray1">
    <w:name w:val="gray1"/>
    <w:qFormat/>
    <w:rPr>
      <w:color w:val="7B7B7B"/>
    </w:rPr>
  </w:style>
  <w:style w:type="paragraph" w:customStyle="1" w:styleId="3">
    <w:name w:val="正文3"/>
    <w:basedOn w:val="a0"/>
    <w:qFormat/>
    <w:pPr>
      <w:numPr>
        <w:numId w:val="12"/>
      </w:numPr>
      <w:tabs>
        <w:tab w:val="left" w:pos="4800"/>
      </w:tabs>
      <w:spacing w:line="360" w:lineRule="auto"/>
    </w:pPr>
    <w:rPr>
      <w:szCs w:val="20"/>
    </w:rPr>
  </w:style>
  <w:style w:type="paragraph" w:customStyle="1" w:styleId="44">
    <w:name w:val="标题4－连尉平"/>
    <w:basedOn w:val="a0"/>
    <w:qFormat/>
    <w:rPr>
      <w:szCs w:val="20"/>
    </w:rPr>
  </w:style>
  <w:style w:type="paragraph" w:customStyle="1" w:styleId="11">
    <w:name w:val="项目列表符号1"/>
    <w:basedOn w:val="a0"/>
    <w:qFormat/>
    <w:pPr>
      <w:numPr>
        <w:numId w:val="13"/>
      </w:numPr>
      <w:spacing w:before="120"/>
    </w:pPr>
    <w:rPr>
      <w:rFonts w:ascii="Times" w:eastAsia="仿宋_GB2312" w:hAnsi="Times"/>
      <w:szCs w:val="20"/>
    </w:rPr>
  </w:style>
  <w:style w:type="paragraph" w:customStyle="1" w:styleId="Copyright">
    <w:name w:val="Copyright"/>
    <w:qFormat/>
    <w:pPr>
      <w:spacing w:before="120" w:after="200" w:line="276" w:lineRule="auto"/>
    </w:pPr>
    <w:rPr>
      <w:rFonts w:ascii="Arial" w:hAnsi="Arial"/>
      <w:sz w:val="18"/>
    </w:rPr>
  </w:style>
  <w:style w:type="paragraph" w:customStyle="1" w:styleId="aff3">
    <w:name w:val="图表标题"/>
    <w:basedOn w:val="a0"/>
    <w:next w:val="a0"/>
    <w:qFormat/>
    <w:pPr>
      <w:spacing w:before="120"/>
      <w:jc w:val="center"/>
    </w:pPr>
    <w:rPr>
      <w:rFonts w:ascii="Arial" w:eastAsia="黑体" w:hAnsi="Arial"/>
      <w:szCs w:val="20"/>
    </w:rPr>
  </w:style>
  <w:style w:type="paragraph" w:customStyle="1" w:styleId="aff4">
    <w:name w:val="图中文字"/>
    <w:basedOn w:val="a0"/>
    <w:qFormat/>
    <w:pPr>
      <w:jc w:val="center"/>
    </w:pPr>
    <w:rPr>
      <w:rFonts w:ascii="Times" w:eastAsia="仿宋_GB2312" w:hAnsi="Times"/>
      <w:szCs w:val="20"/>
    </w:rPr>
  </w:style>
  <w:style w:type="paragraph" w:customStyle="1" w:styleId="xl30">
    <w:name w:val="xl30"/>
    <w:basedOn w:val="a0"/>
    <w:qFormat/>
    <w:pPr>
      <w:spacing w:before="100" w:beforeAutospacing="1" w:after="100" w:afterAutospacing="1"/>
      <w:jc w:val="center"/>
    </w:pPr>
    <w:rPr>
      <w:rFonts w:ascii="宋体" w:hAnsi="宋体"/>
      <w:b/>
      <w:bCs/>
      <w:sz w:val="32"/>
      <w:szCs w:val="32"/>
    </w:rPr>
  </w:style>
  <w:style w:type="paragraph" w:customStyle="1" w:styleId="aff5">
    <w:name w:val="无缩进"/>
    <w:basedOn w:val="a0"/>
    <w:qFormat/>
    <w:rPr>
      <w:rFonts w:ascii="Times" w:hAnsi="Times"/>
    </w:rPr>
  </w:style>
  <w:style w:type="character" w:customStyle="1" w:styleId="font101">
    <w:name w:val="font101"/>
    <w:qFormat/>
    <w:rPr>
      <w:sz w:val="21"/>
      <w:szCs w:val="21"/>
    </w:rPr>
  </w:style>
  <w:style w:type="character" w:customStyle="1" w:styleId="f141">
    <w:name w:val="f141"/>
    <w:qFormat/>
    <w:rPr>
      <w:sz w:val="17"/>
      <w:szCs w:val="17"/>
    </w:rPr>
  </w:style>
  <w:style w:type="character" w:customStyle="1" w:styleId="myp112">
    <w:name w:val="myp112"/>
    <w:qFormat/>
    <w:rPr>
      <w:rFonts w:ascii="ˎ̥" w:hAnsi="ˎ̥" w:hint="default"/>
      <w:color w:val="000000"/>
      <w:sz w:val="22"/>
      <w:szCs w:val="22"/>
      <w:u w:val="none"/>
    </w:rPr>
  </w:style>
  <w:style w:type="character" w:customStyle="1" w:styleId="content1">
    <w:name w:val="content1"/>
    <w:qFormat/>
    <w:rPr>
      <w:sz w:val="18"/>
      <w:szCs w:val="18"/>
    </w:rPr>
  </w:style>
  <w:style w:type="paragraph" w:customStyle="1" w:styleId="q">
    <w:name w:val="q"/>
    <w:basedOn w:val="a0"/>
    <w:qFormat/>
    <w:pPr>
      <w:spacing w:before="100" w:beforeAutospacing="1" w:after="100" w:afterAutospacing="1" w:line="360" w:lineRule="auto"/>
    </w:pPr>
    <w:rPr>
      <w:rFonts w:ascii="宋体" w:hAnsi="宋体"/>
      <w:spacing w:val="30"/>
      <w:sz w:val="18"/>
      <w:szCs w:val="18"/>
    </w:rPr>
  </w:style>
  <w:style w:type="paragraph" w:customStyle="1" w:styleId="1c">
    <w:name w:val="批注框文本1"/>
    <w:basedOn w:val="a0"/>
    <w:next w:val="af"/>
    <w:link w:val="Char4"/>
    <w:semiHidden/>
    <w:qFormat/>
    <w:rPr>
      <w:sz w:val="18"/>
      <w:szCs w:val="18"/>
    </w:rPr>
  </w:style>
  <w:style w:type="character" w:customStyle="1" w:styleId="Char4">
    <w:name w:val="批注框文本 Char"/>
    <w:basedOn w:val="a1"/>
    <w:link w:val="1c"/>
    <w:semiHidden/>
    <w:qFormat/>
    <w:rPr>
      <w:kern w:val="0"/>
      <w:sz w:val="18"/>
      <w:szCs w:val="18"/>
    </w:rPr>
  </w:style>
  <w:style w:type="paragraph" w:customStyle="1" w:styleId="Figure">
    <w:name w:val="Figure"/>
    <w:basedOn w:val="a0"/>
    <w:qFormat/>
    <w:pPr>
      <w:spacing w:before="240" w:after="240"/>
      <w:jc w:val="center"/>
    </w:pPr>
    <w:rPr>
      <w:rFonts w:ascii="CG Times" w:hAnsi="CG Times"/>
      <w:b/>
      <w:sz w:val="16"/>
      <w:szCs w:val="20"/>
      <w:lang w:eastAsia="en-US"/>
    </w:rPr>
  </w:style>
  <w:style w:type="paragraph" w:customStyle="1" w:styleId="Rub-parm">
    <w:name w:val="Rub-parm"/>
    <w:basedOn w:val="a0"/>
    <w:qFormat/>
    <w:pPr>
      <w:keepNext/>
      <w:spacing w:before="120" w:line="240" w:lineRule="exact"/>
    </w:pPr>
    <w:rPr>
      <w:rFonts w:ascii="CG Times" w:hAnsi="CG Times"/>
      <w:szCs w:val="20"/>
      <w:lang w:eastAsia="en-US"/>
    </w:rPr>
  </w:style>
  <w:style w:type="paragraph" w:customStyle="1" w:styleId="ASCI">
    <w:name w:val="ASCI"/>
    <w:basedOn w:val="a0"/>
    <w:qFormat/>
    <w:pPr>
      <w:ind w:left="1080"/>
    </w:pPr>
    <w:rPr>
      <w:rFonts w:ascii="Courier New" w:hAnsi="Courier New"/>
      <w:sz w:val="18"/>
      <w:szCs w:val="20"/>
      <w:lang w:eastAsia="en-US"/>
    </w:rPr>
  </w:style>
  <w:style w:type="paragraph" w:customStyle="1" w:styleId="example">
    <w:name w:val="example"/>
    <w:basedOn w:val="a0"/>
    <w:qFormat/>
    <w:pPr>
      <w:adjustRightInd w:val="0"/>
      <w:ind w:left="720"/>
      <w:textAlignment w:val="baseline"/>
    </w:pPr>
    <w:rPr>
      <w:rFonts w:ascii="Lucida Console" w:hAnsi="Lucida Console"/>
      <w:sz w:val="20"/>
      <w:szCs w:val="20"/>
    </w:rPr>
  </w:style>
  <w:style w:type="character" w:customStyle="1" w:styleId="top111">
    <w:name w:val="top111"/>
    <w:qFormat/>
    <w:rPr>
      <w:color w:val="000000"/>
      <w:sz w:val="17"/>
      <w:szCs w:val="17"/>
    </w:rPr>
  </w:style>
  <w:style w:type="paragraph" w:customStyle="1" w:styleId="314">
    <w:name w:val="正文文本 31"/>
    <w:basedOn w:val="a0"/>
    <w:next w:val="34"/>
    <w:link w:val="3Char0"/>
    <w:qFormat/>
    <w:pPr>
      <w:spacing w:line="0" w:lineRule="atLeast"/>
      <w:jc w:val="center"/>
    </w:pPr>
    <w:rPr>
      <w:color w:val="000000"/>
      <w:szCs w:val="20"/>
    </w:rPr>
  </w:style>
  <w:style w:type="character" w:customStyle="1" w:styleId="3Char0">
    <w:name w:val="正文文本 3 Char"/>
    <w:basedOn w:val="a1"/>
    <w:link w:val="314"/>
    <w:qFormat/>
    <w:rPr>
      <w:color w:val="000000"/>
      <w:kern w:val="0"/>
      <w:szCs w:val="20"/>
    </w:rPr>
  </w:style>
  <w:style w:type="paragraph" w:customStyle="1" w:styleId="411">
    <w:name w:val="目录 41"/>
    <w:basedOn w:val="a0"/>
    <w:next w:val="a0"/>
    <w:uiPriority w:val="39"/>
    <w:qFormat/>
    <w:pPr>
      <w:ind w:leftChars="600" w:left="1260"/>
    </w:pPr>
  </w:style>
  <w:style w:type="paragraph" w:customStyle="1" w:styleId="511">
    <w:name w:val="目录 51"/>
    <w:basedOn w:val="a0"/>
    <w:next w:val="a0"/>
    <w:uiPriority w:val="39"/>
    <w:qFormat/>
    <w:pPr>
      <w:ind w:leftChars="800" w:left="1680"/>
    </w:pPr>
  </w:style>
  <w:style w:type="paragraph" w:customStyle="1" w:styleId="61">
    <w:name w:val="目录 61"/>
    <w:basedOn w:val="a0"/>
    <w:next w:val="a0"/>
    <w:uiPriority w:val="39"/>
    <w:qFormat/>
    <w:pPr>
      <w:ind w:leftChars="1000" w:left="2100"/>
    </w:pPr>
  </w:style>
  <w:style w:type="paragraph" w:customStyle="1" w:styleId="810">
    <w:name w:val="目录 81"/>
    <w:basedOn w:val="a0"/>
    <w:next w:val="a0"/>
    <w:uiPriority w:val="39"/>
    <w:qFormat/>
    <w:pPr>
      <w:ind w:leftChars="1400" w:left="2940"/>
    </w:pPr>
  </w:style>
  <w:style w:type="paragraph" w:customStyle="1" w:styleId="910">
    <w:name w:val="目录 91"/>
    <w:basedOn w:val="a0"/>
    <w:next w:val="a0"/>
    <w:uiPriority w:val="39"/>
    <w:qFormat/>
    <w:pPr>
      <w:ind w:leftChars="1600" w:left="3360"/>
    </w:pPr>
  </w:style>
  <w:style w:type="paragraph" w:customStyle="1" w:styleId="1d">
    <w:name w:val="列出段落1"/>
    <w:basedOn w:val="a0"/>
    <w:next w:val="aff6"/>
    <w:uiPriority w:val="34"/>
    <w:qFormat/>
    <w:pPr>
      <w:ind w:left="720"/>
      <w:contextualSpacing/>
    </w:pPr>
  </w:style>
  <w:style w:type="paragraph" w:styleId="aff6">
    <w:name w:val="List Paragraph"/>
    <w:basedOn w:val="a0"/>
    <w:uiPriority w:val="34"/>
    <w:qFormat/>
    <w:pPr>
      <w:ind w:firstLineChars="200" w:firstLine="420"/>
    </w:pPr>
  </w:style>
  <w:style w:type="table" w:customStyle="1" w:styleId="315">
    <w:name w:val="无格式表格 31"/>
    <w:basedOn w:val="a2"/>
    <w:uiPriority w:val="43"/>
    <w:qFormat/>
    <w:pPr>
      <w:spacing w:after="200" w:line="276" w:lineRule="auto"/>
    </w:p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TOC10">
    <w:name w:val="TOC 标题1"/>
    <w:basedOn w:val="12"/>
    <w:next w:val="a0"/>
    <w:uiPriority w:val="39"/>
    <w:semiHidden/>
    <w:unhideWhenUsed/>
    <w:qFormat/>
  </w:style>
  <w:style w:type="paragraph" w:customStyle="1" w:styleId="1e">
    <w:name w:val="题注1"/>
    <w:basedOn w:val="a0"/>
    <w:next w:val="a0"/>
    <w:uiPriority w:val="35"/>
    <w:unhideWhenUsed/>
    <w:qFormat/>
    <w:rPr>
      <w:b/>
      <w:bCs/>
      <w:color w:val="4F81BD"/>
      <w:sz w:val="18"/>
      <w:szCs w:val="18"/>
    </w:rPr>
  </w:style>
  <w:style w:type="paragraph" w:customStyle="1" w:styleId="1f">
    <w:name w:val="副标题1"/>
    <w:basedOn w:val="a0"/>
    <w:next w:val="a0"/>
    <w:uiPriority w:val="11"/>
    <w:qFormat/>
    <w:rPr>
      <w:rFonts w:ascii="Cambria" w:eastAsia="宋体" w:hAnsi="Cambria" w:cs="Times New Roman"/>
      <w:i/>
      <w:iCs/>
      <w:color w:val="4F81BD"/>
      <w:spacing w:val="15"/>
      <w:sz w:val="24"/>
      <w:szCs w:val="24"/>
    </w:rPr>
  </w:style>
  <w:style w:type="character" w:customStyle="1" w:styleId="af7">
    <w:name w:val="副标题 字符"/>
    <w:basedOn w:val="a1"/>
    <w:link w:val="af6"/>
    <w:uiPriority w:val="11"/>
    <w:qFormat/>
    <w:rPr>
      <w:rFonts w:ascii="Cambria" w:eastAsia="宋体" w:hAnsi="Cambria" w:cs="Times New Roman"/>
      <w:i/>
      <w:iCs/>
      <w:color w:val="4F81BD"/>
      <w:spacing w:val="15"/>
      <w:kern w:val="0"/>
      <w:sz w:val="24"/>
      <w:szCs w:val="24"/>
    </w:rPr>
  </w:style>
  <w:style w:type="paragraph" w:customStyle="1" w:styleId="1f0">
    <w:name w:val="无间隔1"/>
    <w:next w:val="aff7"/>
    <w:uiPriority w:val="1"/>
    <w:qFormat/>
    <w:rPr>
      <w:rFonts w:asciiTheme="minorHAnsi" w:eastAsiaTheme="minorEastAsia" w:hAnsiTheme="minorHAnsi" w:cstheme="minorBidi"/>
      <w:sz w:val="22"/>
      <w:szCs w:val="22"/>
    </w:rPr>
  </w:style>
  <w:style w:type="paragraph" w:styleId="aff7">
    <w:name w:val="No Spacing"/>
    <w:uiPriority w:val="1"/>
    <w:qFormat/>
    <w:pPr>
      <w:widowControl w:val="0"/>
      <w:jc w:val="both"/>
    </w:pPr>
    <w:rPr>
      <w:rFonts w:asciiTheme="minorHAnsi" w:eastAsiaTheme="minorEastAsia" w:hAnsiTheme="minorHAnsi" w:cstheme="minorBidi"/>
      <w:kern w:val="2"/>
      <w:sz w:val="21"/>
      <w:szCs w:val="22"/>
    </w:rPr>
  </w:style>
  <w:style w:type="paragraph" w:customStyle="1" w:styleId="1f1">
    <w:name w:val="引用1"/>
    <w:basedOn w:val="a0"/>
    <w:next w:val="a0"/>
    <w:uiPriority w:val="29"/>
    <w:qFormat/>
    <w:rPr>
      <w:i/>
      <w:iCs/>
      <w:color w:val="000000"/>
    </w:rPr>
  </w:style>
  <w:style w:type="character" w:customStyle="1" w:styleId="aff8">
    <w:name w:val="引用 字符"/>
    <w:basedOn w:val="a1"/>
    <w:link w:val="aff9"/>
    <w:uiPriority w:val="29"/>
    <w:qFormat/>
    <w:rPr>
      <w:i/>
      <w:iCs/>
      <w:color w:val="000000"/>
      <w:kern w:val="0"/>
      <w:sz w:val="22"/>
    </w:rPr>
  </w:style>
  <w:style w:type="paragraph" w:styleId="aff9">
    <w:name w:val="Quote"/>
    <w:basedOn w:val="a0"/>
    <w:next w:val="a0"/>
    <w:link w:val="aff8"/>
    <w:uiPriority w:val="29"/>
    <w:qFormat/>
    <w:pPr>
      <w:spacing w:before="200" w:after="160"/>
      <w:ind w:left="864" w:right="864"/>
      <w:jc w:val="center"/>
    </w:pPr>
    <w:rPr>
      <w:i/>
      <w:iCs/>
      <w:color w:val="000000"/>
    </w:rPr>
  </w:style>
  <w:style w:type="paragraph" w:customStyle="1" w:styleId="1f2">
    <w:name w:val="明显引用1"/>
    <w:basedOn w:val="a0"/>
    <w:next w:val="a0"/>
    <w:uiPriority w:val="30"/>
    <w:qFormat/>
    <w:pPr>
      <w:pBdr>
        <w:bottom w:val="single" w:sz="4" w:space="4" w:color="4F81BD"/>
      </w:pBdr>
      <w:spacing w:before="200" w:after="280"/>
      <w:ind w:left="936" w:right="936"/>
    </w:pPr>
    <w:rPr>
      <w:b/>
      <w:bCs/>
      <w:i/>
      <w:iCs/>
      <w:color w:val="4F81BD"/>
    </w:rPr>
  </w:style>
  <w:style w:type="character" w:customStyle="1" w:styleId="affa">
    <w:name w:val="明显引用 字符"/>
    <w:basedOn w:val="a1"/>
    <w:link w:val="affb"/>
    <w:uiPriority w:val="30"/>
    <w:qFormat/>
    <w:rPr>
      <w:b/>
      <w:bCs/>
      <w:i/>
      <w:iCs/>
      <w:color w:val="4F81BD"/>
      <w:kern w:val="0"/>
      <w:sz w:val="22"/>
    </w:rPr>
  </w:style>
  <w:style w:type="paragraph" w:styleId="affb">
    <w:name w:val="Intense Quote"/>
    <w:basedOn w:val="a0"/>
    <w:next w:val="a0"/>
    <w:link w:val="affa"/>
    <w:uiPriority w:val="30"/>
    <w:qFormat/>
    <w:pPr>
      <w:pBdr>
        <w:top w:val="single" w:sz="4" w:space="10" w:color="5B9BD5" w:themeColor="accent1"/>
        <w:bottom w:val="single" w:sz="4" w:space="10" w:color="5B9BD5" w:themeColor="accent1"/>
      </w:pBdr>
      <w:spacing w:before="360" w:after="360"/>
      <w:ind w:left="864" w:right="864"/>
      <w:jc w:val="center"/>
    </w:pPr>
    <w:rPr>
      <w:b/>
      <w:bCs/>
      <w:i/>
      <w:iCs/>
      <w:color w:val="4F81BD"/>
    </w:rPr>
  </w:style>
  <w:style w:type="character" w:customStyle="1" w:styleId="1f3">
    <w:name w:val="不明显强调1"/>
    <w:basedOn w:val="a1"/>
    <w:uiPriority w:val="19"/>
    <w:qFormat/>
    <w:rPr>
      <w:i/>
      <w:iCs/>
      <w:color w:val="808080"/>
    </w:rPr>
  </w:style>
  <w:style w:type="character" w:customStyle="1" w:styleId="1f4">
    <w:name w:val="明显强调1"/>
    <w:basedOn w:val="a1"/>
    <w:uiPriority w:val="21"/>
    <w:qFormat/>
    <w:rPr>
      <w:b/>
      <w:bCs/>
      <w:i/>
      <w:iCs/>
      <w:color w:val="4F81BD"/>
    </w:rPr>
  </w:style>
  <w:style w:type="character" w:customStyle="1" w:styleId="1f5">
    <w:name w:val="不明显参考1"/>
    <w:basedOn w:val="a1"/>
    <w:uiPriority w:val="31"/>
    <w:qFormat/>
    <w:rPr>
      <w:smallCaps/>
      <w:color w:val="C0504D"/>
      <w:u w:val="single"/>
    </w:rPr>
  </w:style>
  <w:style w:type="character" w:customStyle="1" w:styleId="1f6">
    <w:name w:val="明显参考1"/>
    <w:basedOn w:val="a1"/>
    <w:uiPriority w:val="32"/>
    <w:qFormat/>
    <w:rPr>
      <w:b/>
      <w:bCs/>
      <w:smallCaps/>
      <w:color w:val="C0504D"/>
      <w:spacing w:val="5"/>
      <w:u w:val="single"/>
    </w:rPr>
  </w:style>
  <w:style w:type="character" w:customStyle="1" w:styleId="1f7">
    <w:name w:val="书籍标题1"/>
    <w:basedOn w:val="a1"/>
    <w:uiPriority w:val="33"/>
    <w:qFormat/>
    <w:rPr>
      <w:b/>
      <w:bCs/>
      <w:smallCaps/>
      <w:spacing w:val="5"/>
    </w:rPr>
  </w:style>
  <w:style w:type="table" w:customStyle="1" w:styleId="1f8">
    <w:name w:val="网格型1"/>
    <w:basedOn w:val="a2"/>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网格型2"/>
    <w:basedOn w:val="a2"/>
    <w:uiPriority w:val="59"/>
    <w:qFormat/>
    <w:rPr>
      <w:rFonts w:ascii="Cambria" w:hAnsi="Cambria"/>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3">
    <w:name w:val="网格型21"/>
    <w:basedOn w:val="a2"/>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网格型3"/>
    <w:basedOn w:val="a2"/>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9">
    <w:name w:val="批注文字1"/>
    <w:basedOn w:val="a0"/>
    <w:next w:val="a9"/>
    <w:link w:val="Char5"/>
    <w:uiPriority w:val="99"/>
    <w:semiHidden/>
    <w:unhideWhenUsed/>
    <w:qFormat/>
  </w:style>
  <w:style w:type="character" w:customStyle="1" w:styleId="Char5">
    <w:name w:val="批注文字 Char"/>
    <w:basedOn w:val="a1"/>
    <w:link w:val="1f9"/>
    <w:uiPriority w:val="99"/>
    <w:semiHidden/>
    <w:qFormat/>
  </w:style>
  <w:style w:type="paragraph" w:customStyle="1" w:styleId="1fa">
    <w:name w:val="批注主题1"/>
    <w:basedOn w:val="a9"/>
    <w:next w:val="a9"/>
    <w:uiPriority w:val="99"/>
    <w:semiHidden/>
    <w:unhideWhenUsed/>
    <w:qFormat/>
    <w:rPr>
      <w:b/>
      <w:bCs/>
    </w:rPr>
  </w:style>
  <w:style w:type="character" w:customStyle="1" w:styleId="afb">
    <w:name w:val="批注主题 字符"/>
    <w:basedOn w:val="Char5"/>
    <w:link w:val="afa"/>
    <w:uiPriority w:val="99"/>
    <w:semiHidden/>
    <w:qFormat/>
    <w:rPr>
      <w:b/>
      <w:bCs/>
      <w:kern w:val="0"/>
      <w:sz w:val="22"/>
    </w:rPr>
  </w:style>
  <w:style w:type="character" w:customStyle="1" w:styleId="1Char1">
    <w:name w:val="标题 1 Char1"/>
    <w:basedOn w:val="a1"/>
    <w:uiPriority w:val="9"/>
    <w:qFormat/>
    <w:rPr>
      <w:b/>
      <w:bCs/>
      <w:kern w:val="44"/>
      <w:sz w:val="44"/>
      <w:szCs w:val="44"/>
    </w:rPr>
  </w:style>
  <w:style w:type="character" w:customStyle="1" w:styleId="2Char1">
    <w:name w:val="标题 2 Char1"/>
    <w:basedOn w:val="a1"/>
    <w:uiPriority w:val="9"/>
    <w:semiHidden/>
    <w:qFormat/>
    <w:rPr>
      <w:rFonts w:asciiTheme="majorHAnsi" w:eastAsiaTheme="majorEastAsia" w:hAnsiTheme="majorHAnsi" w:cstheme="majorBidi"/>
      <w:b/>
      <w:bCs/>
      <w:sz w:val="32"/>
      <w:szCs w:val="32"/>
    </w:rPr>
  </w:style>
  <w:style w:type="character" w:customStyle="1" w:styleId="3Char1">
    <w:name w:val="标题 3 Char1"/>
    <w:basedOn w:val="a1"/>
    <w:uiPriority w:val="9"/>
    <w:semiHidden/>
    <w:qFormat/>
    <w:rPr>
      <w:b/>
      <w:bCs/>
      <w:sz w:val="32"/>
      <w:szCs w:val="32"/>
    </w:rPr>
  </w:style>
  <w:style w:type="character" w:customStyle="1" w:styleId="4Char1">
    <w:name w:val="标题 4 Char1"/>
    <w:basedOn w:val="a1"/>
    <w:uiPriority w:val="9"/>
    <w:semiHidden/>
    <w:qFormat/>
    <w:rPr>
      <w:rFonts w:asciiTheme="majorHAnsi" w:eastAsiaTheme="majorEastAsia" w:hAnsiTheme="majorHAnsi" w:cstheme="majorBidi"/>
      <w:b/>
      <w:bCs/>
      <w:sz w:val="28"/>
      <w:szCs w:val="28"/>
    </w:rPr>
  </w:style>
  <w:style w:type="character" w:customStyle="1" w:styleId="5Char1">
    <w:name w:val="标题 5 Char1"/>
    <w:basedOn w:val="a1"/>
    <w:uiPriority w:val="9"/>
    <w:semiHidden/>
    <w:qFormat/>
    <w:rPr>
      <w:b/>
      <w:bCs/>
      <w:sz w:val="28"/>
      <w:szCs w:val="28"/>
    </w:rPr>
  </w:style>
  <w:style w:type="character" w:customStyle="1" w:styleId="6Char1">
    <w:name w:val="标题 6 Char1"/>
    <w:basedOn w:val="a1"/>
    <w:uiPriority w:val="9"/>
    <w:semiHidden/>
    <w:qFormat/>
    <w:rPr>
      <w:rFonts w:asciiTheme="majorHAnsi" w:eastAsiaTheme="majorEastAsia" w:hAnsiTheme="majorHAnsi" w:cstheme="majorBidi"/>
      <w:b/>
      <w:bCs/>
      <w:sz w:val="24"/>
      <w:szCs w:val="24"/>
    </w:rPr>
  </w:style>
  <w:style w:type="character" w:customStyle="1" w:styleId="7Char1">
    <w:name w:val="标题 7 Char1"/>
    <w:basedOn w:val="a1"/>
    <w:uiPriority w:val="9"/>
    <w:semiHidden/>
    <w:qFormat/>
    <w:rPr>
      <w:b/>
      <w:bCs/>
      <w:sz w:val="24"/>
      <w:szCs w:val="24"/>
    </w:rPr>
  </w:style>
  <w:style w:type="character" w:customStyle="1" w:styleId="8Char1">
    <w:name w:val="标题 8 Char1"/>
    <w:basedOn w:val="a1"/>
    <w:uiPriority w:val="9"/>
    <w:semiHidden/>
    <w:qFormat/>
    <w:rPr>
      <w:rFonts w:asciiTheme="majorHAnsi" w:eastAsiaTheme="majorEastAsia" w:hAnsiTheme="majorHAnsi" w:cstheme="majorBidi"/>
      <w:sz w:val="24"/>
      <w:szCs w:val="24"/>
    </w:rPr>
  </w:style>
  <w:style w:type="character" w:customStyle="1" w:styleId="9Char1">
    <w:name w:val="标题 9 Char1"/>
    <w:basedOn w:val="a1"/>
    <w:uiPriority w:val="9"/>
    <w:semiHidden/>
    <w:qFormat/>
    <w:rPr>
      <w:rFonts w:asciiTheme="majorHAnsi" w:eastAsiaTheme="majorEastAsia" w:hAnsiTheme="majorHAnsi" w:cstheme="majorBidi"/>
      <w:szCs w:val="21"/>
    </w:rPr>
  </w:style>
  <w:style w:type="character" w:customStyle="1" w:styleId="af4">
    <w:name w:val="页眉 字符"/>
    <w:basedOn w:val="a1"/>
    <w:link w:val="af3"/>
    <w:uiPriority w:val="99"/>
    <w:semiHidden/>
    <w:qFormat/>
    <w:rPr>
      <w:sz w:val="18"/>
      <w:szCs w:val="18"/>
    </w:rPr>
  </w:style>
  <w:style w:type="character" w:customStyle="1" w:styleId="af2">
    <w:name w:val="页脚 字符"/>
    <w:basedOn w:val="a1"/>
    <w:link w:val="af1"/>
    <w:uiPriority w:val="99"/>
    <w:semiHidden/>
    <w:qFormat/>
    <w:rPr>
      <w:sz w:val="18"/>
      <w:szCs w:val="18"/>
    </w:rPr>
  </w:style>
  <w:style w:type="character" w:customStyle="1" w:styleId="HTML0">
    <w:name w:val="HTML 预设格式 字符"/>
    <w:basedOn w:val="a1"/>
    <w:link w:val="HTML"/>
    <w:uiPriority w:val="99"/>
    <w:semiHidden/>
    <w:qFormat/>
    <w:rPr>
      <w:rFonts w:ascii="Courier New" w:hAnsi="Courier New" w:cs="Courier New"/>
      <w:sz w:val="20"/>
      <w:szCs w:val="20"/>
    </w:rPr>
  </w:style>
  <w:style w:type="character" w:customStyle="1" w:styleId="a8">
    <w:name w:val="文档结构图 字符"/>
    <w:basedOn w:val="a1"/>
    <w:link w:val="a7"/>
    <w:uiPriority w:val="99"/>
    <w:semiHidden/>
    <w:qFormat/>
    <w:rPr>
      <w:rFonts w:ascii="Microsoft YaHei UI" w:eastAsia="Microsoft YaHei UI"/>
      <w:sz w:val="18"/>
      <w:szCs w:val="18"/>
    </w:rPr>
  </w:style>
  <w:style w:type="character" w:customStyle="1" w:styleId="ae">
    <w:name w:val="正文文本缩进 字符"/>
    <w:basedOn w:val="a1"/>
    <w:link w:val="ad"/>
    <w:uiPriority w:val="99"/>
    <w:semiHidden/>
    <w:qFormat/>
  </w:style>
  <w:style w:type="character" w:customStyle="1" w:styleId="25">
    <w:name w:val="正文文本缩进 2 字符"/>
    <w:basedOn w:val="a1"/>
    <w:link w:val="24"/>
    <w:uiPriority w:val="99"/>
    <w:semiHidden/>
    <w:qFormat/>
  </w:style>
  <w:style w:type="character" w:customStyle="1" w:styleId="39">
    <w:name w:val="正文文本缩进 3 字符"/>
    <w:basedOn w:val="a1"/>
    <w:link w:val="38"/>
    <w:uiPriority w:val="99"/>
    <w:semiHidden/>
    <w:qFormat/>
    <w:rPr>
      <w:sz w:val="16"/>
      <w:szCs w:val="16"/>
    </w:rPr>
  </w:style>
  <w:style w:type="character" w:customStyle="1" w:styleId="Char10">
    <w:name w:val="标题 Char1"/>
    <w:basedOn w:val="a1"/>
    <w:uiPriority w:val="10"/>
    <w:qFormat/>
    <w:rPr>
      <w:rFonts w:asciiTheme="majorHAnsi" w:eastAsia="宋体" w:hAnsiTheme="majorHAnsi" w:cstheme="majorBidi"/>
      <w:b/>
      <w:bCs/>
      <w:sz w:val="32"/>
      <w:szCs w:val="32"/>
    </w:rPr>
  </w:style>
  <w:style w:type="character" w:customStyle="1" w:styleId="ac">
    <w:name w:val="正文文本 字符"/>
    <w:basedOn w:val="a1"/>
    <w:link w:val="ab"/>
    <w:uiPriority w:val="99"/>
    <w:semiHidden/>
    <w:qFormat/>
  </w:style>
  <w:style w:type="character" w:customStyle="1" w:styleId="af0">
    <w:name w:val="批注框文本 字符"/>
    <w:basedOn w:val="a1"/>
    <w:link w:val="af"/>
    <w:uiPriority w:val="99"/>
    <w:qFormat/>
    <w:rPr>
      <w:sz w:val="18"/>
      <w:szCs w:val="18"/>
    </w:rPr>
  </w:style>
  <w:style w:type="character" w:customStyle="1" w:styleId="35">
    <w:name w:val="正文文本 3 字符"/>
    <w:basedOn w:val="a1"/>
    <w:link w:val="34"/>
    <w:uiPriority w:val="99"/>
    <w:semiHidden/>
    <w:qFormat/>
    <w:rPr>
      <w:sz w:val="16"/>
      <w:szCs w:val="16"/>
    </w:rPr>
  </w:style>
  <w:style w:type="character" w:customStyle="1" w:styleId="Char11">
    <w:name w:val="副标题 Char1"/>
    <w:basedOn w:val="a1"/>
    <w:uiPriority w:val="11"/>
    <w:qFormat/>
    <w:rPr>
      <w:rFonts w:asciiTheme="majorHAnsi" w:eastAsia="宋体" w:hAnsiTheme="majorHAnsi" w:cstheme="majorBidi"/>
      <w:b/>
      <w:bCs/>
      <w:kern w:val="28"/>
      <w:sz w:val="32"/>
      <w:szCs w:val="32"/>
    </w:rPr>
  </w:style>
  <w:style w:type="character" w:customStyle="1" w:styleId="Char12">
    <w:name w:val="引用 Char1"/>
    <w:basedOn w:val="a1"/>
    <w:uiPriority w:val="29"/>
    <w:qFormat/>
    <w:rPr>
      <w:i/>
      <w:iCs/>
      <w:color w:val="404040" w:themeColor="text1" w:themeTint="BF"/>
    </w:rPr>
  </w:style>
  <w:style w:type="character" w:customStyle="1" w:styleId="Char13">
    <w:name w:val="明显引用 Char1"/>
    <w:basedOn w:val="a1"/>
    <w:uiPriority w:val="30"/>
    <w:qFormat/>
    <w:rPr>
      <w:i/>
      <w:iCs/>
      <w:color w:val="5B9BD5" w:themeColor="accent1"/>
    </w:rPr>
  </w:style>
  <w:style w:type="character" w:customStyle="1" w:styleId="27">
    <w:name w:val="不明显强调2"/>
    <w:basedOn w:val="a1"/>
    <w:uiPriority w:val="19"/>
    <w:qFormat/>
    <w:rPr>
      <w:i/>
      <w:iCs/>
      <w:color w:val="404040" w:themeColor="text1" w:themeTint="BF"/>
    </w:rPr>
  </w:style>
  <w:style w:type="character" w:customStyle="1" w:styleId="28">
    <w:name w:val="明显强调2"/>
    <w:basedOn w:val="a1"/>
    <w:uiPriority w:val="21"/>
    <w:qFormat/>
    <w:rPr>
      <w:i/>
      <w:iCs/>
      <w:color w:val="5B9BD5" w:themeColor="accent1"/>
    </w:rPr>
  </w:style>
  <w:style w:type="character" w:customStyle="1" w:styleId="29">
    <w:name w:val="不明显参考2"/>
    <w:basedOn w:val="a1"/>
    <w:uiPriority w:val="31"/>
    <w:qFormat/>
    <w:rPr>
      <w:smallCaps/>
      <w:color w:val="595959" w:themeColor="text1" w:themeTint="A6"/>
    </w:rPr>
  </w:style>
  <w:style w:type="character" w:customStyle="1" w:styleId="2a">
    <w:name w:val="明显参考2"/>
    <w:basedOn w:val="a1"/>
    <w:uiPriority w:val="32"/>
    <w:qFormat/>
    <w:rPr>
      <w:b/>
      <w:bCs/>
      <w:smallCaps/>
      <w:color w:val="5B9BD5" w:themeColor="accent1"/>
      <w:spacing w:val="5"/>
    </w:rPr>
  </w:style>
  <w:style w:type="character" w:customStyle="1" w:styleId="aa">
    <w:name w:val="批注文字 字符"/>
    <w:basedOn w:val="a1"/>
    <w:link w:val="a9"/>
    <w:uiPriority w:val="99"/>
    <w:semiHidden/>
    <w:qFormat/>
  </w:style>
  <w:style w:type="character" w:customStyle="1" w:styleId="Char14">
    <w:name w:val="批注主题 Char1"/>
    <w:basedOn w:val="aa"/>
    <w:uiPriority w:val="99"/>
    <w:semiHidden/>
    <w:qFormat/>
    <w:rPr>
      <w:b/>
      <w:bCs/>
    </w:rPr>
  </w:style>
  <w:style w:type="paragraph" w:customStyle="1" w:styleId="TOC20">
    <w:name w:val="TOC 标题2"/>
    <w:basedOn w:val="12"/>
    <w:next w:val="a0"/>
    <w:uiPriority w:val="39"/>
    <w:unhideWhenUsed/>
    <w:qFormat/>
    <w:pPr>
      <w:spacing w:before="480" w:after="0" w:line="276" w:lineRule="auto"/>
      <w:outlineLvl w:val="9"/>
    </w:pPr>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142C6C-C739-4CA5-AF5F-4DAAFD82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70</Pages>
  <Words>3045</Words>
  <Characters>17359</Characters>
  <Application>Microsoft Office Word</Application>
  <DocSecurity>0</DocSecurity>
  <Lines>144</Lines>
  <Paragraphs>40</Paragraphs>
  <ScaleCrop>false</ScaleCrop>
  <Company/>
  <LinksUpToDate>false</LinksUpToDate>
  <CharactersWithSpaces>20364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cp:lastModifiedBy>xyw</cp:lastModifiedBy>
  <cp:revision>18</cp:revision>
  <dcterms:created xsi:type="dcterms:W3CDTF">2016-02-25T14:33:00Z</dcterms:created>
  <dcterms:modified xsi:type="dcterms:W3CDTF">2019-07-04T13:00:00Z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