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9"/>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
      <w:pPr>
        <w:jc w:val="center"/>
      </w:pPr>
    </w:p>
    <w:p>
      <w:pPr>
        <w:jc w:val="center"/>
      </w:pPr>
    </w:p>
    <w:p>
      <w:pPr>
        <w:jc w:val="center"/>
        <w:rPr>
          <w:rFonts w:ascii="黑体" w:hAnsi="黑体" w:eastAsia="黑体"/>
          <w:b/>
          <w:sz w:val="56"/>
          <w:szCs w:val="56"/>
        </w:rPr>
      </w:pPr>
      <w:r>
        <w:rPr>
          <w:rFonts w:hint="eastAsia" w:ascii="黑体" w:hAnsi="黑体" w:eastAsia="黑体"/>
          <w:b/>
          <w:sz w:val="56"/>
          <w:szCs w:val="56"/>
        </w:rPr>
        <w:t>作业管理系统详细设计</w:t>
      </w:r>
    </w:p>
    <w:p>
      <w:pPr>
        <w:jc w:val="center"/>
      </w:pPr>
    </w:p>
    <w:p>
      <w:pPr>
        <w:jc w:val="center"/>
      </w:pPr>
    </w:p>
    <w:p>
      <w:pPr>
        <w:jc w:val="center"/>
      </w:pPr>
    </w:p>
    <w:p>
      <w:pPr>
        <w:jc w:val="center"/>
        <w:rPr>
          <w:b/>
          <w:sz w:val="40"/>
          <w:szCs w:val="40"/>
        </w:rPr>
      </w:pPr>
      <w:r>
        <w:rPr>
          <w:b/>
          <w:sz w:val="40"/>
          <w:szCs w:val="40"/>
        </w:rPr>
        <w:t>V</w:t>
      </w:r>
      <w:r>
        <w:rPr>
          <w:rFonts w:hint="eastAsia"/>
          <w:b/>
          <w:sz w:val="40"/>
          <w:szCs w:val="40"/>
        </w:rPr>
        <w:t>4</w:t>
      </w:r>
      <w:r>
        <w:rPr>
          <w:b/>
          <w:sz w:val="40"/>
          <w:szCs w:val="40"/>
        </w:rPr>
        <w:t>.0</w:t>
      </w:r>
    </w:p>
    <w:p>
      <w:pPr>
        <w:jc w:val="center"/>
        <w:rPr>
          <w:b/>
          <w:sz w:val="40"/>
          <w:szCs w:val="40"/>
        </w:rPr>
      </w:pPr>
    </w:p>
    <w:p>
      <w:pPr>
        <w:jc w:val="center"/>
        <w:rPr>
          <w:b/>
          <w:sz w:val="40"/>
          <w:szCs w:val="40"/>
        </w:rPr>
      </w:pPr>
    </w:p>
    <w:p>
      <w:pPr>
        <w:jc w:val="center"/>
        <w:rPr>
          <w:b/>
          <w:sz w:val="40"/>
          <w:szCs w:val="40"/>
        </w:rPr>
      </w:pPr>
      <w:r>
        <w:rPr>
          <w:rFonts w:hint="eastAsia"/>
          <w:b/>
          <w:sz w:val="40"/>
          <w:szCs w:val="40"/>
        </w:rPr>
        <w:t>广西民族大学</w:t>
      </w:r>
    </w:p>
    <w:p/>
    <w:p/>
    <w:p/>
    <w:p/>
    <w:p>
      <w:pPr>
        <w:jc w:val="center"/>
        <w:rPr>
          <w:color w:val="000000"/>
          <w:sz w:val="32"/>
          <w:szCs w:val="32"/>
          <w:shd w:val="clear" w:color="auto" w:fill="FFFFFF"/>
        </w:rPr>
      </w:pPr>
      <w:r>
        <w:rPr>
          <w:rFonts w:hint="eastAsia"/>
          <w:sz w:val="32"/>
          <w:szCs w:val="32"/>
        </w:rPr>
        <w:t>编写人：</w:t>
      </w:r>
      <w:r>
        <w:rPr>
          <w:rFonts w:hint="eastAsia"/>
          <w:color w:val="000000"/>
          <w:sz w:val="32"/>
          <w:szCs w:val="32"/>
          <w:shd w:val="clear" w:color="auto" w:fill="FFFFFF"/>
        </w:rPr>
        <w:t>黄旭辉、姚光磊、黄龙</w:t>
      </w:r>
    </w:p>
    <w:p>
      <w:pPr>
        <w:jc w:val="center"/>
        <w:rPr>
          <w:rFonts w:hint="eastAsia"/>
        </w:rPr>
      </w:pPr>
      <w:r>
        <w:rPr>
          <w:rFonts w:hint="eastAsia"/>
          <w:color w:val="000000"/>
          <w:sz w:val="32"/>
          <w:szCs w:val="32"/>
          <w:shd w:val="clear" w:color="auto" w:fill="FFFFFF"/>
        </w:rPr>
        <w:t>编写时间：6月27日</w:t>
      </w:r>
    </w:p>
    <w:p/>
    <w:p/>
    <w:p/>
    <w:p/>
    <w:sdt>
      <w:sdtPr>
        <w:rPr>
          <w:rFonts w:hint="eastAsia" w:ascii="黑体" w:hAnsi="黑体" w:eastAsia="黑体" w:cs="黑体"/>
          <w:sz w:val="32"/>
          <w:szCs w:val="32"/>
          <w:lang w:val="zh-CN"/>
        </w:rPr>
        <w:id w:val="1485439915"/>
        <w:docPartObj>
          <w:docPartGallery w:val="Table of Contents"/>
          <w:docPartUnique/>
        </w:docPartObj>
      </w:sdtPr>
      <w:sdtEndPr>
        <w:rPr>
          <w:rFonts w:hint="eastAsia" w:asciiTheme="minorHAnsi" w:hAnsiTheme="minorHAnsi" w:eastAsiaTheme="minorEastAsia" w:cstheme="minorBidi"/>
          <w:sz w:val="22"/>
          <w:szCs w:val="22"/>
          <w:lang w:val="zh-CN"/>
        </w:rPr>
      </w:sdtEndPr>
      <w:sdtContent>
        <w:p>
          <w:pPr>
            <w:spacing w:after="0" w:line="240" w:lineRule="auto"/>
            <w:jc w:val="center"/>
            <w:rPr>
              <w:rFonts w:ascii="黑体" w:hAnsi="黑体" w:eastAsia="黑体" w:cs="黑体"/>
              <w:sz w:val="32"/>
              <w:szCs w:val="32"/>
            </w:rPr>
          </w:pPr>
          <w:r>
            <w:rPr>
              <w:rFonts w:hint="eastAsia" w:ascii="黑体" w:hAnsi="黑体" w:eastAsia="黑体" w:cs="黑体"/>
              <w:sz w:val="32"/>
              <w:szCs w:val="32"/>
            </w:rPr>
            <w:t>目录</w:t>
          </w:r>
        </w:p>
        <w:p>
          <w:pPr>
            <w:pStyle w:val="36"/>
            <w:tabs>
              <w:tab w:val="right" w:leader="dot" w:pos="8306"/>
              <w:tab w:val="clear" w:pos="8296"/>
            </w:tabs>
            <w:rPr>
              <w:rFonts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TOC \o "1-3" \h \z \u </w:instrText>
          </w:r>
          <w:r>
            <w:rPr>
              <w:rFonts w:hint="eastAsia" w:ascii="黑体" w:hAnsi="黑体" w:eastAsia="黑体" w:cs="黑体"/>
            </w:rPr>
            <w:fldChar w:fldCharType="separate"/>
          </w:r>
          <w:r>
            <w:fldChar w:fldCharType="begin"/>
          </w:r>
          <w:r>
            <w:instrText xml:space="preserve"> HYPERLINK \l "_Toc902" </w:instrText>
          </w:r>
          <w:r>
            <w:fldChar w:fldCharType="separate"/>
          </w:r>
          <w:r>
            <w:rPr>
              <w:rFonts w:hint="eastAsia" w:ascii="黑体" w:hAnsi="黑体" w:eastAsia="黑体" w:cs="黑体"/>
              <w:szCs w:val="44"/>
            </w:rPr>
            <w:t>1．导言</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_Toc902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"_Toc16098" </w:instrText>
          </w:r>
          <w:r>
            <w:fldChar w:fldCharType="separate"/>
          </w:r>
          <w:r>
            <w:rPr>
              <w:rFonts w:hint="eastAsia" w:ascii="黑体" w:hAnsi="黑体" w:eastAsia="黑体" w:cs="黑体"/>
              <w:szCs w:val="30"/>
            </w:rPr>
            <w:t>1.1 目的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_Toc16098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"_Toc4508" </w:instrText>
          </w:r>
          <w:r>
            <w:fldChar w:fldCharType="separate"/>
          </w:r>
          <w:r>
            <w:rPr>
              <w:rFonts w:hint="eastAsia" w:ascii="黑体" w:hAnsi="黑体" w:eastAsia="黑体" w:cs="黑体"/>
              <w:szCs w:val="30"/>
            </w:rPr>
            <w:t>1.2 范围</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_Toc4508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"_Toc1779" </w:instrText>
          </w:r>
          <w:r>
            <w:fldChar w:fldCharType="separate"/>
          </w:r>
          <w:r>
            <w:rPr>
              <w:rFonts w:hint="eastAsia" w:ascii="黑体" w:hAnsi="黑体" w:eastAsia="黑体" w:cs="黑体"/>
              <w:szCs w:val="30"/>
            </w:rPr>
            <w:t>1.3 引用标准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_Toc1779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"_Toc10894" </w:instrText>
          </w:r>
          <w:r>
            <w:fldChar w:fldCharType="separate"/>
          </w:r>
          <w:r>
            <w:rPr>
              <w:rFonts w:hint="eastAsia" w:ascii="黑体" w:hAnsi="黑体" w:eastAsia="黑体" w:cs="黑体"/>
              <w:szCs w:val="30"/>
            </w:rPr>
            <w:t>1.4 参考资料</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_Toc10894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"_Toc4171" </w:instrText>
          </w:r>
          <w:r>
            <w:fldChar w:fldCharType="separate"/>
          </w:r>
          <w:r>
            <w:rPr>
              <w:rFonts w:hint="eastAsia" w:ascii="黑体" w:hAnsi="黑体" w:eastAsia="黑体" w:cs="黑体"/>
              <w:szCs w:val="30"/>
            </w:rPr>
            <w:t>1.5 版本更新信息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_Toc4171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rPr>
            <w:fldChar w:fldCharType="end"/>
          </w:r>
        </w:p>
        <w:p>
          <w:pPr>
            <w:pStyle w:val="36"/>
            <w:tabs>
              <w:tab w:val="right" w:leader="dot" w:pos="8306"/>
              <w:tab w:val="clear" w:pos="8296"/>
            </w:tabs>
            <w:rPr>
              <w:rFonts w:ascii="黑体" w:hAnsi="黑体" w:eastAsia="黑体" w:cs="黑体"/>
            </w:rPr>
          </w:pPr>
          <w:r>
            <w:fldChar w:fldCharType="begin"/>
          </w:r>
          <w:r>
            <w:instrText xml:space="preserve"> HYPERLINK \l "_Toc6934" </w:instrText>
          </w:r>
          <w:r>
            <w:fldChar w:fldCharType="separate"/>
          </w:r>
          <w:r>
            <w:rPr>
              <w:rFonts w:hint="eastAsia" w:ascii="黑体" w:hAnsi="黑体" w:eastAsia="黑体" w:cs="黑体"/>
              <w:szCs w:val="44"/>
            </w:rPr>
            <w:t>2．详细设计简述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_Toc6934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"_Toc32162" </w:instrText>
          </w:r>
          <w:r>
            <w:fldChar w:fldCharType="separate"/>
          </w:r>
          <w:r>
            <w:rPr>
              <w:rFonts w:hint="eastAsia" w:ascii="黑体" w:hAnsi="黑体" w:eastAsia="黑体" w:cs="黑体"/>
              <w:szCs w:val="30"/>
            </w:rPr>
            <w:t>2.1 设计简介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_Toc32162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"_Toc26726" </w:instrText>
          </w:r>
          <w:r>
            <w:fldChar w:fldCharType="separate"/>
          </w:r>
          <w:r>
            <w:rPr>
              <w:rFonts w:hint="eastAsia" w:ascii="黑体" w:hAnsi="黑体" w:eastAsia="黑体" w:cs="黑体"/>
              <w:szCs w:val="30"/>
            </w:rPr>
            <w:t>2.2 模块简介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_Toc26726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rPr>
            <w:fldChar w:fldCharType="end"/>
          </w:r>
        </w:p>
        <w:p>
          <w:pPr>
            <w:pStyle w:val="36"/>
            <w:tabs>
              <w:tab w:val="right" w:leader="dot" w:pos="8306"/>
              <w:tab w:val="clear" w:pos="8296"/>
            </w:tabs>
            <w:rPr>
              <w:rFonts w:ascii="黑体" w:hAnsi="黑体" w:eastAsia="黑体" w:cs="黑体"/>
            </w:rPr>
          </w:pPr>
          <w:r>
            <w:fldChar w:fldCharType="begin"/>
          </w:r>
          <w:r>
            <w:instrText xml:space="preserve"> HYPERLINK \l "_Toc24400" </w:instrText>
          </w:r>
          <w:r>
            <w:fldChar w:fldCharType="separate"/>
          </w:r>
          <w:r>
            <w:rPr>
              <w:rFonts w:hint="eastAsia" w:ascii="黑体" w:hAnsi="黑体" w:eastAsia="黑体" w:cs="黑体"/>
              <w:szCs w:val="44"/>
            </w:rPr>
            <w:t>3、界面详细设计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_Toc24400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"_Toc18848" </w:instrText>
          </w:r>
          <w:r>
            <w:fldChar w:fldCharType="separate"/>
          </w:r>
          <w:r>
            <w:rPr>
              <w:rFonts w:hint="eastAsia" w:ascii="黑体" w:hAnsi="黑体" w:eastAsia="黑体" w:cs="黑体"/>
            </w:rPr>
            <w:t>3.1、页面设计说明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_Toc18848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"_Toc32626" </w:instrText>
          </w:r>
          <w:r>
            <w:fldChar w:fldCharType="separate"/>
          </w:r>
          <w:r>
            <w:rPr>
              <w:rFonts w:hint="eastAsia" w:ascii="黑体" w:hAnsi="黑体" w:eastAsia="黑体" w:cs="黑体"/>
            </w:rPr>
            <w:t>3.2、静态页面详细设计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_Toc32626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rPr>
            <w:fldChar w:fldCharType="end"/>
          </w:r>
        </w:p>
        <w:p>
          <w:pPr>
            <w:pStyle w:val="36"/>
            <w:tabs>
              <w:tab w:val="right" w:leader="dot" w:pos="8306"/>
              <w:tab w:val="clear" w:pos="8296"/>
            </w:tabs>
            <w:rPr>
              <w:rFonts w:ascii="黑体" w:hAnsi="黑体" w:eastAsia="黑体" w:cs="黑体"/>
            </w:rPr>
          </w:pPr>
          <w:r>
            <w:fldChar w:fldCharType="begin"/>
          </w:r>
          <w:r>
            <w:instrText xml:space="preserve"> HYPERLINK \l "_Toc6635" </w:instrText>
          </w:r>
          <w:r>
            <w:fldChar w:fldCharType="separate"/>
          </w:r>
          <w:r>
            <w:rPr>
              <w:rFonts w:hint="eastAsia" w:ascii="黑体" w:hAnsi="黑体" w:eastAsia="黑体" w:cs="黑体"/>
              <w:szCs w:val="44"/>
            </w:rPr>
            <w:t>4、客户端模块详细设计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_Toc6635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"_Toc2087" </w:instrText>
          </w:r>
          <w:r>
            <w:fldChar w:fldCharType="separate"/>
          </w:r>
          <w:r>
            <w:rPr>
              <w:rFonts w:hint="eastAsia" w:ascii="黑体" w:hAnsi="黑体" w:eastAsia="黑体" w:cs="黑体"/>
              <w:szCs w:val="30"/>
            </w:rPr>
            <w:t>4.1、学生模块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_Toc2087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"_Toc28717" </w:instrText>
          </w:r>
          <w:r>
            <w:fldChar w:fldCharType="separate"/>
          </w:r>
          <w:r>
            <w:rPr>
              <w:rFonts w:hint="eastAsia" w:ascii="黑体" w:hAnsi="黑体" w:eastAsia="黑体" w:cs="黑体"/>
              <w:szCs w:val="24"/>
            </w:rPr>
            <w:t>4.1.1 查看作业模块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_Toc28717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"_Toc7387" </w:instrText>
          </w:r>
          <w:r>
            <w:fldChar w:fldCharType="separate"/>
          </w:r>
          <w:r>
            <w:rPr>
              <w:rFonts w:hint="eastAsia" w:ascii="黑体" w:hAnsi="黑体" w:eastAsia="黑体" w:cs="黑体"/>
              <w:szCs w:val="24"/>
            </w:rPr>
            <w:t>4.1.2 填写、提交作业模块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_Toc7387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"_Toc12736" </w:instrText>
          </w:r>
          <w:r>
            <w:fldChar w:fldCharType="separate"/>
          </w:r>
          <w:r>
            <w:rPr>
              <w:rFonts w:hint="eastAsia" w:ascii="黑体" w:hAnsi="黑体" w:eastAsia="黑体" w:cs="黑体"/>
              <w:szCs w:val="24"/>
            </w:rPr>
            <w:t>4.1.3搜索作业模块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_Toc12736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"_Toc1718" </w:instrText>
          </w:r>
          <w:r>
            <w:fldChar w:fldCharType="separate"/>
          </w:r>
          <w:r>
            <w:rPr>
              <w:rFonts w:hint="eastAsia" w:ascii="黑体" w:hAnsi="黑体" w:eastAsia="黑体" w:cs="黑体"/>
            </w:rPr>
            <w:t>4.2、教师模块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_Toc1718 </w:instrText>
          </w:r>
          <w:r>
            <w:rPr>
              <w:rFonts w:hint="eastAsia" w:ascii="黑体" w:hAnsi="黑体" w:eastAsia="黑体" w:cs="黑体"/>
            </w:rPr>
            <w:fldChar w:fldCharType="separate"/>
          </w:r>
          <w:r>
            <w:rPr>
              <w:rFonts w:hint="eastAsia" w:ascii="黑体" w:hAnsi="黑体" w:eastAsia="黑体" w:cs="黑体"/>
            </w:rPr>
            <w:t>25</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"_Toc24469" </w:instrText>
          </w:r>
          <w:r>
            <w:fldChar w:fldCharType="separate"/>
          </w:r>
          <w:r>
            <w:rPr>
              <w:rFonts w:hint="eastAsia" w:ascii="黑体" w:hAnsi="黑体" w:eastAsia="黑体" w:cs="黑体"/>
              <w:szCs w:val="24"/>
            </w:rPr>
            <w:t>4.2.1教师搜索作业</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_Toc24469 </w:instrText>
          </w:r>
          <w:r>
            <w:rPr>
              <w:rFonts w:hint="eastAsia" w:ascii="黑体" w:hAnsi="黑体" w:eastAsia="黑体" w:cs="黑体"/>
            </w:rPr>
            <w:fldChar w:fldCharType="separate"/>
          </w:r>
          <w:r>
            <w:rPr>
              <w:rFonts w:hint="eastAsia" w:ascii="黑体" w:hAnsi="黑体" w:eastAsia="黑体" w:cs="黑体"/>
            </w:rPr>
            <w:t>25</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"_Toc21925" </w:instrText>
          </w:r>
          <w:r>
            <w:fldChar w:fldCharType="separate"/>
          </w:r>
          <w:r>
            <w:rPr>
              <w:rFonts w:hint="eastAsia" w:ascii="黑体" w:hAnsi="黑体" w:eastAsia="黑体" w:cs="黑体"/>
              <w:szCs w:val="24"/>
            </w:rPr>
            <w:t>4.2.2教师布置作业</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_Toc21925 </w:instrText>
          </w:r>
          <w:r>
            <w:rPr>
              <w:rFonts w:hint="eastAsia" w:ascii="黑体" w:hAnsi="黑体" w:eastAsia="黑体" w:cs="黑体"/>
            </w:rPr>
            <w:fldChar w:fldCharType="separate"/>
          </w:r>
          <w:r>
            <w:rPr>
              <w:rFonts w:hint="eastAsia" w:ascii="黑体" w:hAnsi="黑体" w:eastAsia="黑体" w:cs="黑体"/>
            </w:rPr>
            <w:t>30</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"_Toc6560" </w:instrText>
          </w:r>
          <w:r>
            <w:fldChar w:fldCharType="separate"/>
          </w:r>
          <w:r>
            <w:rPr>
              <w:rFonts w:hint="eastAsia" w:ascii="黑体" w:hAnsi="黑体" w:eastAsia="黑体" w:cs="黑体"/>
              <w:szCs w:val="24"/>
            </w:rPr>
            <w:t>4.2.3教师批改作业</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_Toc6560 </w:instrText>
          </w:r>
          <w:r>
            <w:rPr>
              <w:rFonts w:hint="eastAsia" w:ascii="黑体" w:hAnsi="黑体" w:eastAsia="黑体" w:cs="黑体"/>
            </w:rPr>
            <w:fldChar w:fldCharType="separate"/>
          </w:r>
          <w:r>
            <w:rPr>
              <w:rFonts w:hint="eastAsia" w:ascii="黑体" w:hAnsi="黑体" w:eastAsia="黑体" w:cs="黑体"/>
            </w:rPr>
            <w:t>35</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"_Toc8861" </w:instrText>
          </w:r>
          <w:r>
            <w:fldChar w:fldCharType="separate"/>
          </w:r>
          <w:r>
            <w:rPr>
              <w:rFonts w:hint="eastAsia" w:ascii="黑体" w:hAnsi="黑体" w:eastAsia="黑体" w:cs="黑体"/>
              <w:szCs w:val="24"/>
            </w:rPr>
            <w:t>4.2.4教师查看作业</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_Toc8861 </w:instrText>
          </w:r>
          <w:r>
            <w:rPr>
              <w:rFonts w:hint="eastAsia" w:ascii="黑体" w:hAnsi="黑体" w:eastAsia="黑体" w:cs="黑体"/>
            </w:rPr>
            <w:fldChar w:fldCharType="separate"/>
          </w:r>
          <w:r>
            <w:rPr>
              <w:rFonts w:hint="eastAsia" w:ascii="黑体" w:hAnsi="黑体" w:eastAsia="黑体" w:cs="黑体"/>
            </w:rPr>
            <w:t>40</w:t>
          </w:r>
          <w:r>
            <w:rPr>
              <w:rFonts w:hint="eastAsia" w:ascii="黑体" w:hAnsi="黑体" w:eastAsia="黑体" w:cs="黑体"/>
            </w:rPr>
            <w:fldChar w:fldCharType="end"/>
          </w:r>
          <w:r>
            <w:rPr>
              <w:rFonts w:hint="eastAsia" w:ascii="黑体" w:hAnsi="黑体" w:eastAsia="黑体" w:cs="黑体"/>
            </w:rPr>
            <w:fldChar w:fldCharType="end"/>
          </w:r>
        </w:p>
        <w:p>
          <w:pPr>
            <w:pStyle w:val="36"/>
            <w:tabs>
              <w:tab w:val="right" w:leader="dot" w:pos="8306"/>
              <w:tab w:val="clear" w:pos="8296"/>
            </w:tabs>
            <w:rPr>
              <w:rFonts w:ascii="黑体" w:hAnsi="黑体" w:eastAsia="黑体" w:cs="黑体"/>
            </w:rPr>
          </w:pPr>
          <w:r>
            <w:fldChar w:fldCharType="begin"/>
          </w:r>
          <w:r>
            <w:instrText xml:space="preserve"> HYPERLINK \l "_Toc29322" </w:instrText>
          </w:r>
          <w:r>
            <w:fldChar w:fldCharType="separate"/>
          </w:r>
          <w:r>
            <w:rPr>
              <w:rFonts w:hint="eastAsia" w:ascii="黑体" w:hAnsi="黑体" w:eastAsia="黑体" w:cs="黑体"/>
              <w:szCs w:val="44"/>
            </w:rPr>
            <w:t>5、 管理端模块详细设计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_Toc29322 </w:instrText>
          </w:r>
          <w:r>
            <w:rPr>
              <w:rFonts w:hint="eastAsia" w:ascii="黑体" w:hAnsi="黑体" w:eastAsia="黑体" w:cs="黑体"/>
            </w:rPr>
            <w:fldChar w:fldCharType="separate"/>
          </w:r>
          <w:r>
            <w:rPr>
              <w:rFonts w:hint="eastAsia" w:ascii="黑体" w:hAnsi="黑体" w:eastAsia="黑体" w:cs="黑体"/>
            </w:rPr>
            <w:t>45</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"_Toc17671" </w:instrText>
          </w:r>
          <w:r>
            <w:fldChar w:fldCharType="separate"/>
          </w:r>
          <w:r>
            <w:rPr>
              <w:rFonts w:hint="eastAsia" w:ascii="黑体" w:hAnsi="黑体" w:eastAsia="黑体" w:cs="黑体"/>
            </w:rPr>
            <w:t>5.1管理员添加账号</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_Toc17671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"_Toc15858" </w:instrText>
          </w:r>
          <w:r>
            <w:fldChar w:fldCharType="separate"/>
          </w:r>
          <w:r>
            <w:rPr>
              <w:rFonts w:hint="eastAsia" w:ascii="黑体" w:hAnsi="黑体" w:eastAsia="黑体" w:cs="黑体"/>
            </w:rPr>
            <w:t>5.1.1 表现层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_Toc15858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"_Toc7286" </w:instrText>
          </w:r>
          <w:r>
            <w:fldChar w:fldCharType="separate"/>
          </w:r>
          <w:r>
            <w:rPr>
              <w:rFonts w:hint="eastAsia" w:ascii="黑体" w:hAnsi="黑体" w:eastAsia="黑体" w:cs="黑体"/>
            </w:rPr>
            <w:t>5.1.2 控制层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_Toc7286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"_Toc5581" </w:instrText>
          </w:r>
          <w:r>
            <w:fldChar w:fldCharType="separate"/>
          </w:r>
          <w:r>
            <w:rPr>
              <w:rFonts w:hint="eastAsia" w:ascii="黑体" w:hAnsi="黑体" w:eastAsia="黑体" w:cs="黑体"/>
            </w:rPr>
            <w:t>5.1.3 业务逻辑层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_Toc5581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"_Toc22801" </w:instrText>
          </w:r>
          <w:r>
            <w:fldChar w:fldCharType="separate"/>
          </w:r>
          <w:r>
            <w:rPr>
              <w:rFonts w:hint="eastAsia" w:ascii="黑体" w:hAnsi="黑体" w:eastAsia="黑体" w:cs="黑体"/>
            </w:rPr>
            <w:t>5.1.4 数据持久层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_Toc22801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"_Toc30622" </w:instrText>
          </w:r>
          <w:r>
            <w:fldChar w:fldCharType="separate"/>
          </w:r>
          <w:r>
            <w:rPr>
              <w:rFonts w:hint="eastAsia" w:ascii="黑体" w:hAnsi="黑体" w:eastAsia="黑体" w:cs="黑体"/>
            </w:rPr>
            <w:t>5.1.5 域模型层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_Toc30622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"_Toc16475" </w:instrText>
          </w:r>
          <w:r>
            <w:fldChar w:fldCharType="separate"/>
          </w:r>
          <w:r>
            <w:rPr>
              <w:rFonts w:hint="eastAsia" w:ascii="黑体" w:hAnsi="黑体" w:eastAsia="黑体" w:cs="黑体"/>
            </w:rPr>
            <w:t>5.2管理员修改密码</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_Toc16475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"_Toc8353" </w:instrText>
          </w:r>
          <w:r>
            <w:fldChar w:fldCharType="separate"/>
          </w:r>
          <w:r>
            <w:rPr>
              <w:rFonts w:hint="eastAsia" w:ascii="黑体" w:hAnsi="黑体" w:eastAsia="黑体" w:cs="黑体"/>
            </w:rPr>
            <w:t>5.2.1 表现层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_Toc8353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"_Toc6471" </w:instrText>
          </w:r>
          <w:r>
            <w:fldChar w:fldCharType="separate"/>
          </w:r>
          <w:r>
            <w:rPr>
              <w:rFonts w:hint="eastAsia" w:ascii="黑体" w:hAnsi="黑体" w:eastAsia="黑体" w:cs="黑体"/>
            </w:rPr>
            <w:t>5.2.2 控制层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_Toc6471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"_Toc18464" </w:instrText>
          </w:r>
          <w:r>
            <w:fldChar w:fldCharType="separate"/>
          </w:r>
          <w:r>
            <w:rPr>
              <w:rFonts w:hint="eastAsia" w:ascii="黑体" w:hAnsi="黑体" w:eastAsia="黑体" w:cs="黑体"/>
            </w:rPr>
            <w:t>5.2.3 业务逻辑层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_Toc18464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"_Toc425" </w:instrText>
          </w:r>
          <w:r>
            <w:fldChar w:fldCharType="separate"/>
          </w:r>
          <w:r>
            <w:rPr>
              <w:rFonts w:hint="eastAsia" w:ascii="黑体" w:hAnsi="黑体" w:eastAsia="黑体" w:cs="黑体"/>
            </w:rPr>
            <w:t>5.2.4 数据持久层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_Toc425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"_Toc4481" </w:instrText>
          </w:r>
          <w:r>
            <w:fldChar w:fldCharType="separate"/>
          </w:r>
          <w:r>
            <w:rPr>
              <w:rFonts w:hint="eastAsia" w:ascii="黑体" w:hAnsi="黑体" w:eastAsia="黑体" w:cs="黑体"/>
            </w:rPr>
            <w:t>5.2.5 域模型层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_Toc4481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"_Toc16527" </w:instrText>
          </w:r>
          <w:r>
            <w:fldChar w:fldCharType="separate"/>
          </w:r>
          <w:r>
            <w:rPr>
              <w:rFonts w:hint="eastAsia" w:ascii="黑体" w:hAnsi="黑体" w:eastAsia="黑体" w:cs="黑体"/>
            </w:rPr>
            <w:t>5.3管理员搜索账号</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_Toc16527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"_Toc7131" </w:instrText>
          </w:r>
          <w:r>
            <w:fldChar w:fldCharType="separate"/>
          </w:r>
          <w:r>
            <w:rPr>
              <w:rFonts w:hint="eastAsia" w:ascii="黑体" w:hAnsi="黑体" w:eastAsia="黑体" w:cs="黑体"/>
            </w:rPr>
            <w:t>5.3.1 表现层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_Toc7131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"_Toc1028" </w:instrText>
          </w:r>
          <w:r>
            <w:fldChar w:fldCharType="separate"/>
          </w:r>
          <w:r>
            <w:rPr>
              <w:rFonts w:hint="eastAsia" w:ascii="黑体" w:hAnsi="黑体" w:eastAsia="黑体" w:cs="黑体"/>
            </w:rPr>
            <w:t>5.3.2 控制层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_Toc1028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"_Toc782" </w:instrText>
          </w:r>
          <w:r>
            <w:fldChar w:fldCharType="separate"/>
          </w:r>
          <w:r>
            <w:rPr>
              <w:rFonts w:hint="eastAsia" w:ascii="黑体" w:hAnsi="黑体" w:eastAsia="黑体" w:cs="黑体"/>
            </w:rPr>
            <w:t>5.3.3 业务逻辑层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_Toc782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"_Toc11853" </w:instrText>
          </w:r>
          <w:r>
            <w:fldChar w:fldCharType="separate"/>
          </w:r>
          <w:r>
            <w:rPr>
              <w:rFonts w:hint="eastAsia" w:ascii="黑体" w:hAnsi="黑体" w:eastAsia="黑体" w:cs="黑体"/>
            </w:rPr>
            <w:t>5.3.4 数据持久层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_Toc11853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"_Toc1711" </w:instrText>
          </w:r>
          <w:r>
            <w:fldChar w:fldCharType="separate"/>
          </w:r>
          <w:r>
            <w:rPr>
              <w:rFonts w:hint="eastAsia" w:ascii="黑体" w:hAnsi="黑体" w:eastAsia="黑体" w:cs="黑体"/>
            </w:rPr>
            <w:t>5.3.5 域模型层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_Toc1711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"_Toc13724" </w:instrText>
          </w:r>
          <w:r>
            <w:fldChar w:fldCharType="separate"/>
          </w:r>
          <w:r>
            <w:rPr>
              <w:rFonts w:hint="eastAsia" w:ascii="黑体" w:hAnsi="黑体" w:eastAsia="黑体" w:cs="黑体"/>
            </w:rPr>
            <w:t>5.4管理员查看信息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_Toc13724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"_Toc27979" </w:instrText>
          </w:r>
          <w:r>
            <w:fldChar w:fldCharType="separate"/>
          </w:r>
          <w:r>
            <w:rPr>
              <w:rFonts w:hint="eastAsia" w:ascii="黑体" w:hAnsi="黑体" w:eastAsia="黑体" w:cs="黑体"/>
            </w:rPr>
            <w:t>5.4.1 表现层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_Toc27979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"_Toc29388" </w:instrText>
          </w:r>
          <w:r>
            <w:fldChar w:fldCharType="separate"/>
          </w:r>
          <w:r>
            <w:rPr>
              <w:rFonts w:hint="eastAsia" w:ascii="黑体" w:hAnsi="黑体" w:eastAsia="黑体" w:cs="黑体"/>
            </w:rPr>
            <w:t>5.4.2 控制层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_Toc29388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"_Toc11981" </w:instrText>
          </w:r>
          <w:r>
            <w:fldChar w:fldCharType="separate"/>
          </w:r>
          <w:r>
            <w:rPr>
              <w:rFonts w:hint="eastAsia" w:ascii="黑体" w:hAnsi="黑体" w:eastAsia="黑体" w:cs="黑体"/>
            </w:rPr>
            <w:t>5.4.3 业务逻辑层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_Toc11981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"_Toc24238" </w:instrText>
          </w:r>
          <w:r>
            <w:fldChar w:fldCharType="separate"/>
          </w:r>
          <w:r>
            <w:rPr>
              <w:rFonts w:hint="eastAsia" w:ascii="黑体" w:hAnsi="黑体" w:eastAsia="黑体" w:cs="黑体"/>
            </w:rPr>
            <w:t>5.4.4 数据持久层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_Toc24238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"_Toc1804" </w:instrText>
          </w:r>
          <w:r>
            <w:fldChar w:fldCharType="separate"/>
          </w:r>
          <w:r>
            <w:rPr>
              <w:rFonts w:hint="eastAsia" w:ascii="黑体" w:hAnsi="黑体" w:eastAsia="黑体" w:cs="黑体"/>
            </w:rPr>
            <w:t>5.4.5 域模型层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_Toc1804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rPr>
            <w:fldChar w:fldCharType="end"/>
          </w:r>
        </w:p>
        <w:p>
          <w:pPr>
            <w:pStyle w:val="36"/>
            <w:tabs>
              <w:tab w:val="right" w:leader="dot" w:pos="8306"/>
              <w:tab w:val="clear" w:pos="8296"/>
            </w:tabs>
            <w:rPr>
              <w:rFonts w:ascii="黑体" w:hAnsi="黑体" w:eastAsia="黑体" w:cs="黑体"/>
            </w:rPr>
          </w:pPr>
          <w:r>
            <w:fldChar w:fldCharType="begin"/>
          </w:r>
          <w:r>
            <w:instrText xml:space="preserve"> HYPERLINK \l "_Toc31456" </w:instrText>
          </w:r>
          <w:r>
            <w:fldChar w:fldCharType="separate"/>
          </w:r>
          <w:r>
            <w:rPr>
              <w:rFonts w:hint="eastAsia" w:ascii="黑体" w:hAnsi="黑体" w:eastAsia="黑体" w:cs="黑体"/>
              <w:szCs w:val="44"/>
            </w:rPr>
            <w:t>6、公共端模块详细设计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_Toc31456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ind w:left="440"/>
            <w:rPr>
              <w:rFonts w:ascii="黑体" w:hAnsi="黑体" w:eastAsia="黑体" w:cs="黑体"/>
            </w:rPr>
          </w:pPr>
          <w:r>
            <w:fldChar w:fldCharType="begin"/>
          </w:r>
          <w:r>
            <w:instrText xml:space="preserve"> HYPERLINK \l "_Toc22986" </w:instrText>
          </w:r>
          <w:r>
            <w:fldChar w:fldCharType="separate"/>
          </w:r>
          <w:r>
            <w:rPr>
              <w:rFonts w:hint="eastAsia" w:ascii="黑体" w:hAnsi="黑体" w:eastAsia="黑体" w:cs="黑体"/>
            </w:rPr>
            <w:t>6.1、</w:t>
          </w:r>
          <w:r>
            <w:rPr>
              <w:rFonts w:hint="eastAsia" w:ascii="黑体" w:hAnsi="黑体" w:eastAsia="黑体" w:cs="黑体"/>
              <w:szCs w:val="28"/>
            </w:rPr>
            <w:t>登录</w:t>
          </w:r>
          <w:r>
            <w:rPr>
              <w:rFonts w:hint="eastAsia" w:ascii="黑体" w:hAnsi="黑体" w:eastAsia="黑体" w:cs="黑体"/>
            </w:rPr>
            <w:t>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_Toc22986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"_Toc19021" </w:instrText>
          </w:r>
          <w:r>
            <w:fldChar w:fldCharType="separate"/>
          </w:r>
          <w:r>
            <w:rPr>
              <w:rFonts w:hint="eastAsia" w:ascii="黑体" w:hAnsi="黑体" w:eastAsia="黑体" w:cs="黑体"/>
            </w:rPr>
            <w:t>6.1.1 表现层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_Toc19021 </w:instrText>
          </w:r>
          <w:r>
            <w:rPr>
              <w:rFonts w:hint="eastAsia" w:ascii="黑体" w:hAnsi="黑体" w:eastAsia="黑体" w:cs="黑体"/>
            </w:rPr>
            <w:fldChar w:fldCharType="separate"/>
          </w:r>
          <w:r>
            <w:rPr>
              <w:rFonts w:hint="eastAsia" w:ascii="黑体" w:hAnsi="黑体" w:eastAsia="黑体" w:cs="黑体"/>
            </w:rPr>
            <w:t>48</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"_Toc23468" </w:instrText>
          </w:r>
          <w:r>
            <w:fldChar w:fldCharType="separate"/>
          </w:r>
          <w:r>
            <w:rPr>
              <w:rFonts w:hint="eastAsia" w:ascii="黑体" w:hAnsi="黑体" w:eastAsia="黑体" w:cs="黑体"/>
            </w:rPr>
            <w:t>6.1.2 控制层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_Toc23468 </w:instrText>
          </w:r>
          <w:r>
            <w:rPr>
              <w:rFonts w:hint="eastAsia" w:ascii="黑体" w:hAnsi="黑体" w:eastAsia="黑体" w:cs="黑体"/>
            </w:rPr>
            <w:fldChar w:fldCharType="separate"/>
          </w:r>
          <w:r>
            <w:rPr>
              <w:rFonts w:hint="eastAsia" w:ascii="黑体" w:hAnsi="黑体" w:eastAsia="黑体" w:cs="黑体"/>
            </w:rPr>
            <w:t>49</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"_Toc7881" </w:instrText>
          </w:r>
          <w:r>
            <w:fldChar w:fldCharType="separate"/>
          </w:r>
          <w:r>
            <w:rPr>
              <w:rFonts w:hint="eastAsia" w:ascii="黑体" w:hAnsi="黑体" w:eastAsia="黑体" w:cs="黑体"/>
            </w:rPr>
            <w:t>6.1.3 业务逻辑层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_Toc7881 </w:instrText>
          </w:r>
          <w:r>
            <w:rPr>
              <w:rFonts w:hint="eastAsia" w:ascii="黑体" w:hAnsi="黑体" w:eastAsia="黑体" w:cs="黑体"/>
            </w:rPr>
            <w:fldChar w:fldCharType="separate"/>
          </w:r>
          <w:r>
            <w:rPr>
              <w:rFonts w:hint="eastAsia" w:ascii="黑体" w:hAnsi="黑体" w:eastAsia="黑体" w:cs="黑体"/>
            </w:rPr>
            <w:t>50</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"_Toc20467" </w:instrText>
          </w:r>
          <w:r>
            <w:fldChar w:fldCharType="separate"/>
          </w:r>
          <w:r>
            <w:rPr>
              <w:rFonts w:hint="eastAsia" w:ascii="黑体" w:hAnsi="黑体" w:eastAsia="黑体" w:cs="黑体"/>
            </w:rPr>
            <w:t>6.1.4 数据持久层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_Toc20467 </w:instrText>
          </w:r>
          <w:r>
            <w:rPr>
              <w:rFonts w:hint="eastAsia" w:ascii="黑体" w:hAnsi="黑体" w:eastAsia="黑体" w:cs="黑体"/>
            </w:rPr>
            <w:fldChar w:fldCharType="separate"/>
          </w:r>
          <w:r>
            <w:rPr>
              <w:rFonts w:hint="eastAsia" w:ascii="黑体" w:hAnsi="黑体" w:eastAsia="黑体" w:cs="黑体"/>
            </w:rPr>
            <w:t>51</w:t>
          </w:r>
          <w:r>
            <w:rPr>
              <w:rFonts w:hint="eastAsia" w:ascii="黑体" w:hAnsi="黑体" w:eastAsia="黑体" w:cs="黑体"/>
            </w:rPr>
            <w:fldChar w:fldCharType="end"/>
          </w:r>
          <w:r>
            <w:rPr>
              <w:rFonts w:hint="eastAsia" w:ascii="黑体" w:hAnsi="黑体" w:eastAsia="黑体" w:cs="黑体"/>
            </w:rPr>
            <w:fldChar w:fldCharType="end"/>
          </w:r>
        </w:p>
        <w:p>
          <w:pPr>
            <w:pStyle w:val="28"/>
            <w:tabs>
              <w:tab w:val="right" w:leader="dot" w:pos="8306"/>
            </w:tabs>
            <w:ind w:left="880"/>
            <w:rPr>
              <w:rFonts w:ascii="黑体" w:hAnsi="黑体" w:eastAsia="黑体" w:cs="黑体"/>
            </w:rPr>
          </w:pPr>
          <w:r>
            <w:fldChar w:fldCharType="begin"/>
          </w:r>
          <w:r>
            <w:instrText xml:space="preserve"> HYPERLINK \l "_Toc27746" </w:instrText>
          </w:r>
          <w:r>
            <w:fldChar w:fldCharType="separate"/>
          </w:r>
          <w:r>
            <w:rPr>
              <w:rFonts w:hint="eastAsia" w:ascii="黑体" w:hAnsi="黑体" w:eastAsia="黑体" w:cs="黑体"/>
            </w:rPr>
            <w:t>6.1.5 域模型层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_Toc27746 </w:instrText>
          </w:r>
          <w:r>
            <w:rPr>
              <w:rFonts w:hint="eastAsia" w:ascii="黑体" w:hAnsi="黑体" w:eastAsia="黑体" w:cs="黑体"/>
            </w:rPr>
            <w:fldChar w:fldCharType="separate"/>
          </w:r>
          <w:r>
            <w:rPr>
              <w:rFonts w:hint="eastAsia" w:ascii="黑体" w:hAnsi="黑体" w:eastAsia="黑体" w:cs="黑体"/>
            </w:rPr>
            <w:t>52</w:t>
          </w:r>
          <w:r>
            <w:rPr>
              <w:rFonts w:hint="eastAsia" w:ascii="黑体" w:hAnsi="黑体" w:eastAsia="黑体" w:cs="黑体"/>
            </w:rPr>
            <w:fldChar w:fldCharType="end"/>
          </w:r>
          <w:r>
            <w:rPr>
              <w:rFonts w:hint="eastAsia" w:ascii="黑体" w:hAnsi="黑体" w:eastAsia="黑体" w:cs="黑体"/>
            </w:rPr>
            <w:fldChar w:fldCharType="end"/>
          </w:r>
        </w:p>
        <w:p>
          <w:r>
            <w:rPr>
              <w:rFonts w:hint="eastAsia" w:ascii="黑体" w:hAnsi="黑体" w:eastAsia="黑体" w:cs="黑体"/>
              <w:bCs/>
              <w:lang w:val="zh-CN"/>
            </w:rPr>
            <w:fldChar w:fldCharType="end"/>
          </w:r>
        </w:p>
      </w:sdtContent>
    </w:sdt>
    <w:p>
      <w:pPr>
        <w:pStyle w:val="2"/>
        <w:tabs>
          <w:tab w:val="left" w:pos="6165"/>
        </w:tabs>
        <w:spacing w:after="240" w:line="360" w:lineRule="auto"/>
        <w:rPr>
          <w:rFonts w:ascii="Times New Roman" w:hAnsi="Times New Roman" w:eastAsia="黑体"/>
          <w:color w:val="auto"/>
          <w:sz w:val="44"/>
          <w:szCs w:val="44"/>
        </w:rPr>
      </w:pPr>
      <w:bookmarkStart w:id="0" w:name="_Toc902"/>
      <w:bookmarkStart w:id="1" w:name="_Toc435555000"/>
      <w:r>
        <w:rPr>
          <w:rFonts w:hint="eastAsia" w:ascii="黑体" w:hAnsi="黑体" w:eastAsia="黑体" w:cs="黑体"/>
          <w:color w:val="auto"/>
          <w:sz w:val="44"/>
          <w:szCs w:val="44"/>
        </w:rPr>
        <w:t>1．导言</w:t>
      </w:r>
      <w:bookmarkEnd w:id="0"/>
      <w:bookmarkEnd w:id="1"/>
      <w:r>
        <w:rPr>
          <w:rFonts w:ascii="Times New Roman" w:hAnsi="Times New Roman" w:eastAsia="黑体"/>
          <w:color w:val="auto"/>
          <w:sz w:val="44"/>
          <w:szCs w:val="44"/>
        </w:rPr>
        <w:tab/>
      </w:r>
    </w:p>
    <w:p>
      <w:pPr>
        <w:pStyle w:val="3"/>
        <w:spacing w:after="240" w:line="360" w:lineRule="auto"/>
        <w:rPr>
          <w:rFonts w:ascii="黑体" w:hAnsi="黑体" w:eastAsia="黑体" w:cs="黑体"/>
          <w:color w:val="auto"/>
          <w:sz w:val="30"/>
          <w:szCs w:val="30"/>
        </w:rPr>
      </w:pPr>
      <w:bookmarkStart w:id="2" w:name="_Toc439486469"/>
      <w:bookmarkStart w:id="3" w:name="_Toc439216690"/>
      <w:bookmarkStart w:id="4" w:name="_Toc16098"/>
      <w:bookmarkStart w:id="5" w:name="_Toc439486572"/>
      <w:bookmarkStart w:id="6" w:name="_Toc439486668"/>
      <w:bookmarkStart w:id="7" w:name="_Toc440351844"/>
      <w:bookmarkStart w:id="8" w:name="_Toc439479044"/>
      <w:bookmarkStart w:id="9" w:name="_Toc440343883"/>
      <w:bookmarkStart w:id="10" w:name="_Toc440348420"/>
      <w:bookmarkStart w:id="11" w:name="_Toc435555001"/>
      <w:bookmarkStart w:id="12" w:name="_Toc445715206"/>
      <w:bookmarkStart w:id="13" w:name="_Toc439479125"/>
      <w:bookmarkStart w:id="14" w:name="_Toc435931855"/>
      <w:bookmarkStart w:id="15" w:name="_Toc459082583"/>
      <w:bookmarkStart w:id="16" w:name="_Toc435515184"/>
      <w:bookmarkStart w:id="17" w:name="_Toc440343812"/>
      <w:bookmarkStart w:id="18" w:name="_Toc435871190"/>
      <w:bookmarkStart w:id="19" w:name="_Toc439486445"/>
      <w:bookmarkStart w:id="20" w:name="_Toc439479245"/>
      <w:bookmarkStart w:id="21" w:name="_Toc439486685"/>
      <w:bookmarkStart w:id="22" w:name="_Toc439478830"/>
      <w:bookmarkStart w:id="23" w:name="_Toc439478941"/>
      <w:bookmarkStart w:id="24" w:name="_Toc440351860"/>
      <w:bookmarkStart w:id="25" w:name="_Toc440343824"/>
      <w:bookmarkStart w:id="26" w:name="_Toc439486266"/>
      <w:bookmarkStart w:id="27" w:name="_Toc440348448"/>
      <w:r>
        <w:rPr>
          <w:rFonts w:hint="eastAsia" w:ascii="黑体" w:hAnsi="黑体" w:eastAsia="黑体" w:cs="黑体"/>
          <w:color w:val="auto"/>
          <w:sz w:val="30"/>
          <w:szCs w:val="30"/>
        </w:rPr>
        <w:t>1.1 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line="360" w:lineRule="auto"/>
        <w:ind w:firstLine="420"/>
        <w:rPr>
          <w:rFonts w:ascii="幼圆" w:hAnsi="幼圆" w:eastAsia="幼圆" w:cs="幼圆"/>
          <w:sz w:val="24"/>
          <w:lang w:bidi="en-US"/>
        </w:rPr>
      </w:pPr>
      <w:r>
        <w:rPr>
          <w:rFonts w:hint="eastAsia" w:ascii="幼圆" w:hAnsi="幼圆" w:eastAsia="幼圆" w:cs="幼圆"/>
          <w:sz w:val="24"/>
          <w:szCs w:val="24"/>
        </w:rPr>
        <w:t>该文档是对学生作业提交系统的概要设计进行的详细说明，是为了指导和规范学生作业提交系统的开发而制定的详细开发设计文档。</w:t>
      </w:r>
    </w:p>
    <w:p>
      <w:pPr>
        <w:spacing w:after="0" w:line="360" w:lineRule="auto"/>
        <w:ind w:firstLine="480" w:firstLineChars="200"/>
        <w:rPr>
          <w:rFonts w:ascii="幼圆" w:hAnsi="幼圆" w:eastAsia="幼圆" w:cs="幼圆"/>
          <w:sz w:val="24"/>
          <w:szCs w:val="24"/>
        </w:rPr>
      </w:pPr>
      <w:r>
        <w:rPr>
          <w:rFonts w:hint="eastAsia" w:ascii="幼圆" w:hAnsi="幼圆" w:eastAsia="幼圆" w:cs="幼圆"/>
          <w:sz w:val="24"/>
          <w:szCs w:val="24"/>
        </w:rPr>
        <w:t>本文档的预期读者包括：</w:t>
      </w:r>
    </w:p>
    <w:p>
      <w:pPr>
        <w:numPr>
          <w:ilvl w:val="0"/>
          <w:numId w:val="1"/>
        </w:numPr>
        <w:spacing w:after="0" w:line="360" w:lineRule="auto"/>
        <w:rPr>
          <w:rFonts w:ascii="幼圆" w:hAnsi="幼圆" w:eastAsia="幼圆" w:cs="幼圆"/>
          <w:sz w:val="24"/>
          <w:szCs w:val="24"/>
        </w:rPr>
      </w:pPr>
      <w:r>
        <w:rPr>
          <w:rFonts w:hint="eastAsia" w:ascii="幼圆" w:hAnsi="幼圆" w:eastAsia="幼圆" w:cs="幼圆"/>
          <w:sz w:val="24"/>
          <w:szCs w:val="24"/>
        </w:rPr>
        <w:t>设计开发人员</w:t>
      </w:r>
      <w:r>
        <w:rPr>
          <w:rFonts w:hint="eastAsia" w:ascii="幼圆" w:hAnsi="幼圆" w:eastAsia="幼圆" w:cs="幼圆"/>
          <w:sz w:val="24"/>
          <w:szCs w:val="24"/>
          <w:lang w:val="en-US" w:eastAsia="zh-CN"/>
        </w:rPr>
        <w:t xml:space="preserve"> </w:t>
      </w:r>
      <w:r>
        <w:rPr>
          <w:rFonts w:hint="eastAsia" w:ascii="Times New Roman" w:hAnsi="Times New Roman" w:cs="Times New Roman"/>
          <w:sz w:val="24"/>
          <w:szCs w:val="24"/>
          <w:lang w:val="en-US" w:eastAsia="zh-CN"/>
        </w:rPr>
        <w:t>熊蕴文 黄旭辉 姚光磊 亢辰蕊 黄龙 孔雪保 麦攀攀</w:t>
      </w:r>
    </w:p>
    <w:p>
      <w:pPr>
        <w:numPr>
          <w:ilvl w:val="0"/>
          <w:numId w:val="1"/>
        </w:numPr>
        <w:spacing w:after="0" w:line="360" w:lineRule="auto"/>
        <w:rPr>
          <w:rFonts w:ascii="幼圆" w:hAnsi="幼圆" w:eastAsia="幼圆" w:cs="幼圆"/>
          <w:sz w:val="24"/>
          <w:szCs w:val="24"/>
        </w:rPr>
      </w:pPr>
      <w:r>
        <w:rPr>
          <w:rFonts w:hint="eastAsia" w:ascii="幼圆" w:hAnsi="幼圆" w:eastAsia="幼圆" w:cs="幼圆"/>
          <w:sz w:val="24"/>
          <w:szCs w:val="24"/>
        </w:rPr>
        <w:t>项目管理人员</w:t>
      </w:r>
      <w:r>
        <w:rPr>
          <w:rFonts w:hint="eastAsia" w:ascii="幼圆" w:hAnsi="幼圆" w:eastAsia="幼圆" w:cs="幼圆"/>
          <w:sz w:val="24"/>
          <w:szCs w:val="24"/>
          <w:lang w:val="en-US" w:eastAsia="zh-CN"/>
        </w:rPr>
        <w:t xml:space="preserve"> </w:t>
      </w:r>
      <w:r>
        <w:rPr>
          <w:rFonts w:hint="eastAsia" w:ascii="Times New Roman" w:hAnsi="Times New Roman" w:cs="Times New Roman"/>
          <w:sz w:val="24"/>
          <w:szCs w:val="24"/>
          <w:lang w:val="en-US" w:eastAsia="zh-CN"/>
        </w:rPr>
        <w:t>熊蕴文 黄旭辉</w:t>
      </w:r>
    </w:p>
    <w:p>
      <w:pPr>
        <w:numPr>
          <w:ilvl w:val="0"/>
          <w:numId w:val="1"/>
        </w:numPr>
        <w:spacing w:after="0" w:line="360" w:lineRule="auto"/>
        <w:rPr>
          <w:rFonts w:ascii="幼圆" w:hAnsi="幼圆" w:eastAsia="幼圆" w:cs="幼圆"/>
          <w:sz w:val="24"/>
          <w:szCs w:val="24"/>
        </w:rPr>
      </w:pPr>
      <w:r>
        <w:rPr>
          <w:rFonts w:hint="eastAsia" w:ascii="幼圆" w:hAnsi="幼圆" w:eastAsia="幼圆" w:cs="幼圆"/>
          <w:sz w:val="24"/>
          <w:szCs w:val="24"/>
        </w:rPr>
        <w:t>测试人员</w:t>
      </w:r>
      <w:r>
        <w:rPr>
          <w:rFonts w:hint="eastAsia" w:ascii="幼圆" w:hAnsi="幼圆" w:eastAsia="幼圆" w:cs="幼圆"/>
          <w:sz w:val="24"/>
          <w:szCs w:val="24"/>
          <w:lang w:val="en-US" w:eastAsia="zh-CN"/>
        </w:rPr>
        <w:t xml:space="preserve"> </w:t>
      </w:r>
      <w:r>
        <w:rPr>
          <w:rFonts w:hint="eastAsia" w:ascii="Times New Roman" w:hAnsi="Times New Roman" w:cs="Times New Roman"/>
          <w:sz w:val="24"/>
          <w:szCs w:val="24"/>
          <w:lang w:val="en-US" w:eastAsia="zh-CN"/>
        </w:rPr>
        <w:t>黄龙</w:t>
      </w:r>
    </w:p>
    <w:p>
      <w:pPr>
        <w:numPr>
          <w:ilvl w:val="0"/>
          <w:numId w:val="1"/>
        </w:numPr>
        <w:spacing w:after="0" w:line="360" w:lineRule="auto"/>
        <w:rPr>
          <w:rFonts w:ascii="幼圆" w:hAnsi="幼圆" w:eastAsia="幼圆" w:cs="幼圆"/>
          <w:sz w:val="24"/>
          <w:szCs w:val="24"/>
        </w:rPr>
      </w:pPr>
      <w:r>
        <w:rPr>
          <w:rFonts w:hint="eastAsia" w:ascii="幼圆" w:hAnsi="幼圆" w:eastAsia="幼圆" w:cs="幼圆"/>
          <w:sz w:val="24"/>
          <w:szCs w:val="24"/>
        </w:rPr>
        <w:t>用户</w:t>
      </w:r>
      <w:r>
        <w:rPr>
          <w:rFonts w:hint="eastAsia" w:ascii="幼圆" w:hAnsi="幼圆" w:eastAsia="幼圆" w:cs="幼圆"/>
          <w:sz w:val="24"/>
          <w:szCs w:val="24"/>
          <w:lang w:val="en-US" w:eastAsia="zh-CN"/>
        </w:rPr>
        <w:t xml:space="preserve">  学生、教师、管理员</w:t>
      </w:r>
    </w:p>
    <w:p>
      <w:pPr>
        <w:pStyle w:val="3"/>
        <w:spacing w:after="240" w:line="360" w:lineRule="auto"/>
        <w:rPr>
          <w:rFonts w:ascii="黑体" w:hAnsi="黑体" w:eastAsia="黑体" w:cs="黑体"/>
          <w:color w:val="auto"/>
          <w:sz w:val="30"/>
          <w:szCs w:val="30"/>
        </w:rPr>
      </w:pPr>
      <w:bookmarkStart w:id="28" w:name="_Toc435555002"/>
      <w:bookmarkStart w:id="29" w:name="_Toc4508"/>
      <w:r>
        <w:rPr>
          <w:rFonts w:hint="eastAsia" w:ascii="黑体" w:hAnsi="黑体" w:eastAsia="黑体" w:cs="黑体"/>
          <w:color w:val="auto"/>
          <w:sz w:val="30"/>
          <w:szCs w:val="30"/>
        </w:rPr>
        <w:t>1.2 范围</w:t>
      </w:r>
      <w:bookmarkEnd w:id="28"/>
      <w:bookmarkEnd w:id="29"/>
    </w:p>
    <w:p>
      <w:pPr>
        <w:ind w:firstLine="420"/>
        <w:rPr>
          <w:rFonts w:ascii="幼圆" w:hAnsi="幼圆" w:eastAsia="幼圆" w:cs="幼圆"/>
          <w:sz w:val="24"/>
          <w:szCs w:val="24"/>
        </w:rPr>
      </w:pPr>
      <w:bookmarkStart w:id="30" w:name="_Toc435555003"/>
      <w:bookmarkStart w:id="31" w:name="_Toc444202907"/>
      <w:bookmarkStart w:id="32" w:name="_Toc1779"/>
      <w:bookmarkStart w:id="33" w:name="_Toc435555005"/>
      <w:r>
        <w:rPr>
          <w:rFonts w:hint="eastAsia" w:ascii="幼圆" w:hAnsi="幼圆" w:eastAsia="幼圆" w:cs="幼圆"/>
          <w:sz w:val="24"/>
          <w:szCs w:val="24"/>
        </w:rPr>
        <w:t>该文档内容涵盖作业批改系统的所有功能模块的详细设计描述，学生系统下的，作业查找，作业书写，作业提交。教师系统下的，作业搜索，作业发布，作业批改功能。</w:t>
      </w:r>
    </w:p>
    <w:bookmarkEnd w:id="30"/>
    <w:p>
      <w:pPr>
        <w:pStyle w:val="3"/>
        <w:spacing w:after="240" w:line="360" w:lineRule="auto"/>
        <w:rPr>
          <w:rFonts w:ascii="黑体" w:hAnsi="黑体" w:eastAsia="黑体" w:cs="黑体"/>
          <w:color w:val="auto"/>
          <w:sz w:val="30"/>
          <w:szCs w:val="30"/>
        </w:rPr>
      </w:pPr>
      <w:r>
        <w:rPr>
          <w:rFonts w:hint="eastAsia" w:ascii="黑体" w:hAnsi="黑体" w:eastAsia="黑体" w:cs="黑体"/>
          <w:color w:val="auto"/>
          <w:sz w:val="30"/>
          <w:szCs w:val="30"/>
        </w:rPr>
        <w:t>1.3 引用标准</w:t>
      </w:r>
      <w:bookmarkEnd w:id="31"/>
      <w:bookmarkEnd w:id="32"/>
    </w:p>
    <w:p>
      <w:pPr>
        <w:spacing w:after="0" w:line="360" w:lineRule="auto"/>
        <w:ind w:firstLine="420"/>
        <w:rPr>
          <w:rFonts w:ascii="幼圆" w:hAnsi="幼圆" w:eastAsia="幼圆" w:cs="幼圆"/>
          <w:sz w:val="24"/>
          <w:szCs w:val="24"/>
        </w:rPr>
      </w:pPr>
      <w:r>
        <w:rPr>
          <w:rFonts w:hint="eastAsia" w:ascii="幼圆" w:hAnsi="幼圆" w:eastAsia="幼圆" w:cs="幼圆"/>
          <w:sz w:val="24"/>
          <w:szCs w:val="24"/>
        </w:rPr>
        <w:t>[1] 《软件工程案例教程 第2版》 韩万江等 机械工业出版社</w:t>
      </w:r>
    </w:p>
    <w:p>
      <w:pPr>
        <w:pStyle w:val="3"/>
        <w:spacing w:after="240" w:line="360" w:lineRule="auto"/>
        <w:rPr>
          <w:rFonts w:ascii="黑体" w:hAnsi="黑体" w:eastAsia="黑体" w:cs="黑体"/>
          <w:color w:val="auto"/>
          <w:sz w:val="30"/>
          <w:szCs w:val="30"/>
        </w:rPr>
      </w:pPr>
      <w:bookmarkStart w:id="34" w:name="_Toc10894"/>
      <w:bookmarkStart w:id="35" w:name="_Toc444202908"/>
      <w:r>
        <w:rPr>
          <w:rFonts w:hint="eastAsia" w:ascii="黑体" w:hAnsi="黑体" w:eastAsia="黑体" w:cs="黑体"/>
          <w:color w:val="auto"/>
          <w:sz w:val="30"/>
          <w:szCs w:val="30"/>
        </w:rPr>
        <w:t>1.4 参考资料</w:t>
      </w:r>
      <w:bookmarkEnd w:id="34"/>
      <w:bookmarkEnd w:id="35"/>
    </w:p>
    <w:p>
      <w:pPr>
        <w:spacing w:after="0" w:line="360" w:lineRule="auto"/>
        <w:ind w:firstLine="420"/>
        <w:rPr>
          <w:rFonts w:ascii="幼圆" w:hAnsi="幼圆" w:eastAsia="幼圆" w:cs="幼圆"/>
          <w:sz w:val="24"/>
          <w:szCs w:val="24"/>
        </w:rPr>
      </w:pPr>
      <w:r>
        <w:rPr>
          <w:rFonts w:hint="eastAsia" w:ascii="幼圆" w:hAnsi="幼圆" w:eastAsia="幼圆" w:cs="幼圆"/>
          <w:sz w:val="24"/>
          <w:szCs w:val="24"/>
        </w:rPr>
        <w:t>[1] 《软件项目管理案例教程 第3版》 韩万江等 机械工业出版社</w:t>
      </w:r>
    </w:p>
    <w:p>
      <w:pPr>
        <w:pStyle w:val="3"/>
        <w:spacing w:after="240" w:line="360" w:lineRule="auto"/>
        <w:rPr>
          <w:rFonts w:ascii="黑体" w:hAnsi="黑体" w:eastAsia="黑体" w:cs="黑体"/>
          <w:color w:val="auto"/>
          <w:sz w:val="30"/>
          <w:szCs w:val="30"/>
        </w:rPr>
      </w:pPr>
      <w:bookmarkStart w:id="36" w:name="_Toc4171"/>
      <w:r>
        <w:rPr>
          <w:rFonts w:hint="eastAsia" w:ascii="黑体" w:hAnsi="黑体" w:eastAsia="黑体" w:cs="黑体"/>
          <w:color w:val="auto"/>
          <w:sz w:val="30"/>
          <w:szCs w:val="30"/>
        </w:rPr>
        <w:t>1.5 版本更新信息</w:t>
      </w:r>
      <w:bookmarkEnd w:id="33"/>
      <w:bookmarkEnd w:id="36"/>
    </w:p>
    <w:p>
      <w:pPr>
        <w:spacing w:after="0" w:line="360" w:lineRule="auto"/>
        <w:ind w:firstLine="420"/>
        <w:rPr>
          <w:rFonts w:ascii="幼圆" w:hAnsi="幼圆" w:eastAsia="幼圆" w:cs="幼圆"/>
          <w:sz w:val="24"/>
          <w:szCs w:val="24"/>
        </w:rPr>
      </w:pPr>
      <w:r>
        <w:rPr>
          <w:rFonts w:hint="eastAsia" w:ascii="幼圆" w:hAnsi="幼圆" w:eastAsia="幼圆" w:cs="幼圆"/>
          <w:sz w:val="24"/>
          <w:szCs w:val="24"/>
        </w:rPr>
        <w:t>本文档的更新记录如下表1-1所示。</w:t>
      </w:r>
    </w:p>
    <w:tbl>
      <w:tblPr>
        <w:tblStyle w:val="49"/>
        <w:tblW w:w="8362"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451"/>
        <w:gridCol w:w="1452"/>
        <w:gridCol w:w="1791"/>
        <w:gridCol w:w="1537"/>
        <w:gridCol w:w="213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bottom w:val="single" w:color="000000" w:sz="12"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修改编号</w:t>
            </w:r>
          </w:p>
        </w:tc>
        <w:tc>
          <w:tcPr>
            <w:tcW w:w="1452" w:type="dxa"/>
            <w:tcBorders>
              <w:bottom w:val="single" w:color="000000" w:sz="12"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修改日期</w:t>
            </w:r>
          </w:p>
        </w:tc>
        <w:tc>
          <w:tcPr>
            <w:tcW w:w="1791" w:type="dxa"/>
            <w:tcBorders>
              <w:bottom w:val="single" w:color="000000" w:sz="12"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修改后版本</w:t>
            </w:r>
          </w:p>
        </w:tc>
        <w:tc>
          <w:tcPr>
            <w:tcW w:w="1537" w:type="dxa"/>
            <w:tcBorders>
              <w:bottom w:val="single" w:color="000000" w:sz="12"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修改位置</w:t>
            </w:r>
          </w:p>
        </w:tc>
        <w:tc>
          <w:tcPr>
            <w:tcW w:w="2131" w:type="dxa"/>
            <w:tcBorders>
              <w:bottom w:val="single" w:color="000000" w:sz="12"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001</w:t>
            </w:r>
          </w:p>
        </w:tc>
        <w:tc>
          <w:tcPr>
            <w:tcW w:w="1452" w:type="dxa"/>
            <w:tcBorders>
              <w:top w:val="nil"/>
            </w:tcBorders>
            <w:vAlign w:val="center"/>
          </w:tcPr>
          <w:p>
            <w:pPr>
              <w:tabs>
                <w:tab w:val="center" w:pos="758"/>
                <w:tab w:val="right" w:pos="1396"/>
              </w:tabs>
              <w:spacing w:after="0" w:line="360" w:lineRule="auto"/>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2019.6.25</w:t>
            </w:r>
          </w:p>
        </w:tc>
        <w:tc>
          <w:tcPr>
            <w:tcW w:w="1791" w:type="dxa"/>
            <w:tcBorders>
              <w:top w:val="nil"/>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0.1</w:t>
            </w:r>
          </w:p>
        </w:tc>
        <w:tc>
          <w:tcPr>
            <w:tcW w:w="1537" w:type="dxa"/>
            <w:tcBorders>
              <w:top w:val="nil"/>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全部</w:t>
            </w:r>
          </w:p>
        </w:tc>
        <w:tc>
          <w:tcPr>
            <w:tcW w:w="2131" w:type="dxa"/>
            <w:tcBorders>
              <w:top w:val="nil"/>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002</w:t>
            </w:r>
          </w:p>
        </w:tc>
        <w:tc>
          <w:tcPr>
            <w:tcW w:w="1452" w:type="dxa"/>
            <w:tcBorders>
              <w:top w:val="nil"/>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2019.6.26</w:t>
            </w:r>
          </w:p>
        </w:tc>
        <w:tc>
          <w:tcPr>
            <w:tcW w:w="1791" w:type="dxa"/>
            <w:tcBorders>
              <w:top w:val="nil"/>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1.0</w:t>
            </w:r>
          </w:p>
        </w:tc>
        <w:tc>
          <w:tcPr>
            <w:tcW w:w="1537" w:type="dxa"/>
            <w:tcBorders>
              <w:top w:val="nil"/>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4章节</w:t>
            </w:r>
          </w:p>
        </w:tc>
        <w:tc>
          <w:tcPr>
            <w:tcW w:w="2131" w:type="dxa"/>
            <w:tcBorders>
              <w:top w:val="nil"/>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003</w:t>
            </w:r>
          </w:p>
        </w:tc>
        <w:tc>
          <w:tcPr>
            <w:tcW w:w="1452" w:type="dxa"/>
            <w:tcBorders>
              <w:top w:val="nil"/>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2019.6.27</w:t>
            </w:r>
          </w:p>
        </w:tc>
        <w:tc>
          <w:tcPr>
            <w:tcW w:w="1791" w:type="dxa"/>
            <w:tcBorders>
              <w:top w:val="nil"/>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2.0</w:t>
            </w:r>
          </w:p>
        </w:tc>
        <w:tc>
          <w:tcPr>
            <w:tcW w:w="1537" w:type="dxa"/>
            <w:tcBorders>
              <w:top w:val="nil"/>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4章节</w:t>
            </w:r>
          </w:p>
        </w:tc>
        <w:tc>
          <w:tcPr>
            <w:tcW w:w="2131" w:type="dxa"/>
            <w:tcBorders>
              <w:top w:val="nil"/>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004</w:t>
            </w:r>
          </w:p>
        </w:tc>
        <w:tc>
          <w:tcPr>
            <w:tcW w:w="1452" w:type="dxa"/>
            <w:tcBorders>
              <w:top w:val="single" w:color="auto" w:sz="4" w:space="0"/>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2019.6.28</w:t>
            </w:r>
          </w:p>
        </w:tc>
        <w:tc>
          <w:tcPr>
            <w:tcW w:w="1791" w:type="dxa"/>
            <w:tcBorders>
              <w:top w:val="single" w:color="auto" w:sz="4" w:space="0"/>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3.0</w:t>
            </w:r>
          </w:p>
        </w:tc>
        <w:tc>
          <w:tcPr>
            <w:tcW w:w="1537" w:type="dxa"/>
            <w:tcBorders>
              <w:top w:val="single" w:color="auto" w:sz="4" w:space="0"/>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4、6章节</w:t>
            </w:r>
          </w:p>
        </w:tc>
        <w:tc>
          <w:tcPr>
            <w:tcW w:w="2131" w:type="dxa"/>
            <w:tcBorders>
              <w:top w:val="single" w:color="auto" w:sz="4" w:space="0"/>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005</w:t>
            </w:r>
          </w:p>
        </w:tc>
        <w:tc>
          <w:tcPr>
            <w:tcW w:w="1452" w:type="dxa"/>
            <w:tcBorders>
              <w:top w:val="single" w:color="auto" w:sz="4" w:space="0"/>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2019.6.29</w:t>
            </w:r>
          </w:p>
        </w:tc>
        <w:tc>
          <w:tcPr>
            <w:tcW w:w="1791" w:type="dxa"/>
            <w:tcBorders>
              <w:top w:val="single" w:color="auto" w:sz="4" w:space="0"/>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4.0</w:t>
            </w:r>
          </w:p>
        </w:tc>
        <w:tc>
          <w:tcPr>
            <w:tcW w:w="1537" w:type="dxa"/>
            <w:tcBorders>
              <w:top w:val="single" w:color="auto" w:sz="4" w:space="0"/>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6、7章节</w:t>
            </w:r>
          </w:p>
        </w:tc>
        <w:tc>
          <w:tcPr>
            <w:tcW w:w="2131" w:type="dxa"/>
            <w:tcBorders>
              <w:top w:val="single" w:color="auto" w:sz="4" w:space="0"/>
              <w:bottom w:val="single" w:color="auto" w:sz="4" w:space="0"/>
            </w:tcBorders>
            <w:vAlign w:val="center"/>
          </w:tcPr>
          <w:p>
            <w:pPr>
              <w:spacing w:after="0" w:line="360" w:lineRule="auto"/>
              <w:jc w:val="center"/>
              <w:rPr>
                <w:rFonts w:ascii="幼圆" w:hAnsi="幼圆" w:eastAsia="幼圆" w:cs="幼圆"/>
                <w:sz w:val="24"/>
                <w:szCs w:val="24"/>
              </w:rPr>
            </w:pPr>
            <w:r>
              <w:rPr>
                <w:rFonts w:hint="eastAsia" w:ascii="幼圆" w:hAnsi="幼圆" w:eastAsia="幼圆" w:cs="幼圆"/>
                <w:sz w:val="24"/>
                <w:szCs w:val="24"/>
              </w:rPr>
              <w:t>修改、增加</w:t>
            </w:r>
          </w:p>
        </w:tc>
      </w:tr>
    </w:tbl>
    <w:p>
      <w:pPr>
        <w:spacing w:after="0" w:line="360" w:lineRule="auto"/>
        <w:jc w:val="center"/>
        <w:rPr>
          <w:rFonts w:ascii="幼圆" w:hAnsi="幼圆" w:eastAsia="幼圆" w:cs="幼圆"/>
          <w:sz w:val="24"/>
          <w:szCs w:val="24"/>
        </w:rPr>
      </w:pPr>
      <w:r>
        <w:rPr>
          <w:rFonts w:hint="eastAsia" w:ascii="幼圆" w:hAnsi="幼圆" w:eastAsia="幼圆" w:cs="幼圆"/>
          <w:sz w:val="24"/>
          <w:szCs w:val="24"/>
        </w:rPr>
        <w:t>表1-1   文档更新记录</w:t>
      </w:r>
    </w:p>
    <w:p>
      <w:pPr>
        <w:pStyle w:val="2"/>
        <w:spacing w:after="240" w:line="360" w:lineRule="auto"/>
        <w:rPr>
          <w:rFonts w:ascii="黑体" w:hAnsi="黑体" w:eastAsia="黑体" w:cs="黑体"/>
          <w:color w:val="auto"/>
          <w:sz w:val="44"/>
          <w:szCs w:val="44"/>
        </w:rPr>
      </w:pPr>
      <w:bookmarkStart w:id="37" w:name="_Toc6934"/>
      <w:bookmarkStart w:id="38" w:name="_Toc435555006"/>
      <w:r>
        <w:rPr>
          <w:rFonts w:hint="eastAsia" w:ascii="黑体" w:hAnsi="黑体" w:eastAsia="黑体" w:cs="黑体"/>
          <w:color w:val="auto"/>
          <w:sz w:val="44"/>
          <w:szCs w:val="44"/>
        </w:rPr>
        <w:t>2．详细设计简述</w:t>
      </w:r>
      <w:bookmarkEnd w:id="37"/>
      <w:bookmarkEnd w:id="38"/>
    </w:p>
    <w:p>
      <w:pPr>
        <w:pStyle w:val="3"/>
        <w:spacing w:after="240" w:line="360" w:lineRule="auto"/>
        <w:rPr>
          <w:rFonts w:ascii="黑体" w:hAnsi="黑体" w:eastAsia="黑体" w:cs="黑体"/>
          <w:color w:val="auto"/>
          <w:sz w:val="30"/>
          <w:szCs w:val="30"/>
        </w:rPr>
      </w:pPr>
      <w:bookmarkStart w:id="39" w:name="_Toc32162"/>
      <w:bookmarkStart w:id="40" w:name="_Toc435555007"/>
      <w:r>
        <w:rPr>
          <w:rFonts w:hint="eastAsia" w:ascii="黑体" w:hAnsi="黑体" w:eastAsia="黑体" w:cs="黑体"/>
          <w:color w:val="auto"/>
          <w:sz w:val="30"/>
          <w:szCs w:val="30"/>
        </w:rPr>
        <w:t>2.1 设计简介</w:t>
      </w:r>
      <w:bookmarkEnd w:id="39"/>
      <w:bookmarkEnd w:id="40"/>
    </w:p>
    <w:p>
      <w:pPr>
        <w:spacing w:line="360" w:lineRule="auto"/>
        <w:ind w:firstLine="440" w:firstLineChars="200"/>
        <w:rPr>
          <w:rFonts w:ascii="幼圆" w:hAnsi="幼圆" w:eastAsia="幼圆" w:cs="幼圆"/>
          <w:sz w:val="24"/>
          <w:szCs w:val="24"/>
        </w:rPr>
      </w:pPr>
      <w:r>
        <w:rPr>
          <w:lang w:bidi="en-US"/>
        </w:rPr>
        <w:tab/>
      </w:r>
      <w:r>
        <w:rPr>
          <w:rFonts w:hint="eastAsia" w:ascii="幼圆" w:hAnsi="幼圆" w:eastAsia="幼圆" w:cs="幼圆"/>
          <w:sz w:val="24"/>
          <w:szCs w:val="24"/>
          <w:lang w:bidi="en-US"/>
        </w:rPr>
        <w:t>学生作业提交</w:t>
      </w:r>
      <w:r>
        <w:rPr>
          <w:rFonts w:hint="eastAsia" w:ascii="幼圆" w:hAnsi="幼圆" w:eastAsia="幼圆" w:cs="幼圆"/>
          <w:sz w:val="24"/>
          <w:szCs w:val="24"/>
        </w:rPr>
        <w:t>系统分层结构图如图2-1所示。</w:t>
      </w:r>
    </w:p>
    <w:p>
      <w:pPr>
        <w:spacing w:line="360" w:lineRule="auto"/>
        <w:ind w:firstLine="480" w:firstLineChars="200"/>
        <w:rPr>
          <w:rFonts w:ascii="幼圆" w:hAnsi="幼圆" w:eastAsia="幼圆" w:cs="幼圆"/>
          <w:sz w:val="24"/>
          <w:szCs w:val="24"/>
        </w:rPr>
      </w:pPr>
      <w:r>
        <w:rPr>
          <w:rFonts w:hint="eastAsia" w:ascii="幼圆" w:hAnsi="幼圆" w:eastAsia="幼圆" w:cs="幼圆"/>
          <w:sz w:val="24"/>
          <w:szCs w:val="24"/>
        </w:rPr>
        <w:drawing>
          <wp:inline distT="0" distB="0" distL="114300" distR="114300">
            <wp:extent cx="5264785" cy="3769360"/>
            <wp:effectExtent l="0" t="0" r="12065" b="2540"/>
            <wp:docPr id="76" name="图片 76" descr="分层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分层结构图"/>
                    <pic:cNvPicPr>
                      <a:picLocks noChangeAspect="1"/>
                    </pic:cNvPicPr>
                  </pic:nvPicPr>
                  <pic:blipFill>
                    <a:blip r:embed="rId6"/>
                    <a:stretch>
                      <a:fillRect/>
                    </a:stretch>
                  </pic:blipFill>
                  <pic:spPr>
                    <a:xfrm>
                      <a:off x="0" y="0"/>
                      <a:ext cx="5264785" cy="3769360"/>
                    </a:xfrm>
                    <a:prstGeom prst="rect">
                      <a:avLst/>
                    </a:prstGeom>
                  </pic:spPr>
                </pic:pic>
              </a:graphicData>
            </a:graphic>
          </wp:inline>
        </w:drawing>
      </w:r>
    </w:p>
    <w:p>
      <w:pPr>
        <w:spacing w:line="360" w:lineRule="auto"/>
        <w:ind w:firstLine="480" w:firstLineChars="200"/>
        <w:jc w:val="center"/>
      </w:pPr>
      <w:r>
        <w:rPr>
          <w:rFonts w:hint="eastAsia" w:ascii="幼圆" w:hAnsi="幼圆" w:eastAsia="幼圆" w:cs="幼圆"/>
          <w:sz w:val="24"/>
          <w:szCs w:val="24"/>
        </w:rPr>
        <w:t>图 2-1 系统分层结构图</w:t>
      </w:r>
    </w:p>
    <w:p>
      <w:pPr>
        <w:pStyle w:val="3"/>
        <w:spacing w:after="240" w:line="360" w:lineRule="auto"/>
        <w:rPr>
          <w:rFonts w:ascii="黑体" w:hAnsi="黑体" w:eastAsia="黑体" w:cs="黑体"/>
          <w:color w:val="auto"/>
          <w:sz w:val="30"/>
          <w:szCs w:val="30"/>
        </w:rPr>
      </w:pPr>
      <w:bookmarkStart w:id="41" w:name="_Toc26726"/>
      <w:bookmarkStart w:id="42" w:name="_Toc435555008"/>
      <w:r>
        <w:rPr>
          <w:rFonts w:hint="eastAsia" w:ascii="黑体" w:hAnsi="黑体" w:eastAsia="黑体" w:cs="黑体"/>
          <w:color w:val="auto"/>
          <w:sz w:val="30"/>
          <w:szCs w:val="30"/>
        </w:rPr>
        <w:t>2.2 模块简介</w:t>
      </w:r>
      <w:bookmarkEnd w:id="41"/>
      <w:bookmarkEnd w:id="42"/>
    </w:p>
    <w:p>
      <w:pPr>
        <w:widowControl w:val="0"/>
        <w:spacing w:after="0" w:line="360" w:lineRule="auto"/>
        <w:ind w:left="420" w:firstLine="420"/>
        <w:jc w:val="both"/>
        <w:rPr>
          <w:rFonts w:ascii="幼圆" w:hAnsi="幼圆" w:eastAsia="幼圆" w:cs="幼圆"/>
          <w:sz w:val="24"/>
          <w:szCs w:val="24"/>
        </w:rPr>
      </w:pPr>
      <w:r>
        <w:rPr>
          <w:rFonts w:hint="eastAsia" w:ascii="幼圆" w:hAnsi="幼圆" w:eastAsia="幼圆" w:cs="幼圆"/>
          <w:sz w:val="24"/>
          <w:szCs w:val="24"/>
        </w:rPr>
        <w:t>系统功能模块示意图如图2-2所示。</w:t>
      </w:r>
    </w:p>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drawing>
          <wp:inline distT="0" distB="0" distL="114300" distR="114300">
            <wp:extent cx="5272405" cy="2159635"/>
            <wp:effectExtent l="0" t="0" r="4445" b="12065"/>
            <wp:docPr id="54" name="图片 54" descr="系统基本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系统基本功能模块图"/>
                    <pic:cNvPicPr>
                      <a:picLocks noChangeAspect="1"/>
                    </pic:cNvPicPr>
                  </pic:nvPicPr>
                  <pic:blipFill>
                    <a:blip r:embed="rId7"/>
                    <a:stretch>
                      <a:fillRect/>
                    </a:stretch>
                  </pic:blipFill>
                  <pic:spPr>
                    <a:xfrm>
                      <a:off x="0" y="0"/>
                      <a:ext cx="5272405" cy="2159635"/>
                    </a:xfrm>
                    <a:prstGeom prst="rect">
                      <a:avLst/>
                    </a:prstGeom>
                  </pic:spPr>
                </pic:pic>
              </a:graphicData>
            </a:graphic>
          </wp:inline>
        </w:drawing>
      </w:r>
    </w:p>
    <w:p>
      <w:pPr>
        <w:widowControl w:val="0"/>
        <w:spacing w:after="0" w:line="360" w:lineRule="auto"/>
        <w:jc w:val="center"/>
        <w:rPr>
          <w:rFonts w:ascii="幼圆" w:hAnsi="幼圆" w:eastAsia="幼圆" w:cs="幼圆"/>
          <w:sz w:val="24"/>
          <w:szCs w:val="24"/>
        </w:rPr>
      </w:pPr>
      <w:r>
        <w:rPr>
          <w:rFonts w:hint="eastAsia" w:ascii="幼圆" w:hAnsi="幼圆" w:eastAsia="幼圆" w:cs="幼圆"/>
          <w:sz w:val="24"/>
          <w:szCs w:val="24"/>
        </w:rPr>
        <w:t>图 2-2 系统功能模块示意图</w:t>
      </w:r>
    </w:p>
    <w:p>
      <w:pPr>
        <w:pStyle w:val="2"/>
        <w:rPr>
          <w:rFonts w:ascii="黑体" w:hAnsi="黑体" w:eastAsia="黑体" w:cs="黑体"/>
          <w:sz w:val="44"/>
          <w:szCs w:val="44"/>
        </w:rPr>
      </w:pPr>
      <w:bookmarkStart w:id="43" w:name="_Toc435555009"/>
      <w:bookmarkStart w:id="44" w:name="_Toc24400"/>
      <w:r>
        <w:rPr>
          <w:rFonts w:hint="eastAsia" w:ascii="黑体" w:hAnsi="黑体" w:eastAsia="黑体" w:cs="黑体"/>
          <w:color w:val="auto"/>
          <w:sz w:val="44"/>
          <w:szCs w:val="44"/>
        </w:rPr>
        <w:t>3、界面详细设计</w:t>
      </w:r>
      <w:bookmarkEnd w:id="43"/>
      <w:bookmarkEnd w:id="44"/>
    </w:p>
    <w:p>
      <w:pPr>
        <w:pStyle w:val="3"/>
        <w:rPr>
          <w:rFonts w:ascii="黑体" w:hAnsi="黑体" w:eastAsia="黑体" w:cs="黑体"/>
          <w:color w:val="auto"/>
          <w:sz w:val="30"/>
          <w:szCs w:val="30"/>
        </w:rPr>
      </w:pPr>
      <w:bookmarkStart w:id="45" w:name="_Toc435555010"/>
      <w:bookmarkStart w:id="46" w:name="_Toc18848"/>
      <w:r>
        <w:rPr>
          <w:rFonts w:hint="eastAsia" w:ascii="黑体" w:hAnsi="黑体" w:eastAsia="黑体" w:cs="黑体"/>
          <w:color w:val="auto"/>
          <w:sz w:val="30"/>
          <w:szCs w:val="30"/>
        </w:rPr>
        <w:t>3.1、页面设计说明</w:t>
      </w:r>
      <w:bookmarkEnd w:id="45"/>
      <w:bookmarkEnd w:id="46"/>
    </w:p>
    <w:p>
      <w:pPr>
        <w:widowControl w:val="0"/>
        <w:spacing w:after="0" w:line="360" w:lineRule="auto"/>
        <w:ind w:firstLine="480"/>
        <w:jc w:val="both"/>
        <w:rPr>
          <w:rFonts w:ascii="幼圆" w:hAnsi="幼圆" w:eastAsia="幼圆" w:cs="幼圆"/>
          <w:sz w:val="24"/>
          <w:szCs w:val="24"/>
        </w:rPr>
      </w:pPr>
      <w:bookmarkStart w:id="47" w:name="_Toc32626"/>
      <w:bookmarkStart w:id="48" w:name="_Toc435555011"/>
      <w:r>
        <w:rPr>
          <w:rFonts w:hint="eastAsia" w:ascii="幼圆" w:hAnsi="幼圆" w:eastAsia="幼圆" w:cs="幼圆"/>
          <w:sz w:val="24"/>
          <w:szCs w:val="24"/>
        </w:rPr>
        <w:t>1.统一采用相同的色调风格</w:t>
      </w:r>
    </w:p>
    <w:p>
      <w:pPr>
        <w:widowControl w:val="0"/>
        <w:spacing w:after="0" w:line="360" w:lineRule="auto"/>
        <w:ind w:firstLine="480"/>
        <w:jc w:val="both"/>
        <w:rPr>
          <w:rFonts w:ascii="幼圆" w:hAnsi="幼圆" w:eastAsia="幼圆" w:cs="幼圆"/>
          <w:sz w:val="24"/>
          <w:szCs w:val="24"/>
        </w:rPr>
      </w:pPr>
      <w:r>
        <w:rPr>
          <w:rFonts w:hint="eastAsia" w:ascii="幼圆" w:hAnsi="幼圆" w:eastAsia="幼圆" w:cs="幼圆"/>
          <w:sz w:val="24"/>
          <w:szCs w:val="24"/>
        </w:rPr>
        <w:t>2.界面模块大小适中</w:t>
      </w:r>
    </w:p>
    <w:p>
      <w:pPr>
        <w:widowControl w:val="0"/>
        <w:spacing w:after="0" w:line="360" w:lineRule="auto"/>
        <w:ind w:firstLine="480"/>
        <w:jc w:val="both"/>
        <w:rPr>
          <w:rFonts w:ascii="幼圆" w:hAnsi="幼圆" w:eastAsia="幼圆" w:cs="幼圆"/>
          <w:sz w:val="24"/>
          <w:szCs w:val="24"/>
        </w:rPr>
      </w:pPr>
      <w:r>
        <w:rPr>
          <w:rFonts w:hint="eastAsia" w:ascii="幼圆" w:hAnsi="幼圆" w:eastAsia="幼圆" w:cs="幼圆"/>
          <w:sz w:val="24"/>
          <w:szCs w:val="24"/>
        </w:rPr>
        <w:t>3.字体大小适中</w:t>
      </w:r>
    </w:p>
    <w:p>
      <w:pPr>
        <w:widowControl w:val="0"/>
        <w:spacing w:after="0" w:line="360" w:lineRule="auto"/>
        <w:ind w:firstLine="480"/>
        <w:jc w:val="both"/>
        <w:rPr>
          <w:rFonts w:ascii="幼圆" w:hAnsi="幼圆" w:eastAsia="幼圆" w:cs="幼圆"/>
          <w:sz w:val="24"/>
          <w:szCs w:val="24"/>
        </w:rPr>
      </w:pPr>
      <w:r>
        <w:rPr>
          <w:rFonts w:hint="eastAsia" w:ascii="幼圆" w:hAnsi="幼圆" w:eastAsia="幼圆" w:cs="幼圆"/>
          <w:sz w:val="24"/>
          <w:szCs w:val="24"/>
        </w:rPr>
        <w:t>4.事件有相应的响应反馈</w:t>
      </w:r>
    </w:p>
    <w:p>
      <w:pPr>
        <w:widowControl w:val="0"/>
        <w:spacing w:after="0" w:line="360" w:lineRule="auto"/>
        <w:ind w:firstLine="480"/>
        <w:jc w:val="both"/>
        <w:rPr>
          <w:rFonts w:ascii="幼圆" w:hAnsi="幼圆" w:eastAsia="幼圆" w:cs="幼圆"/>
          <w:sz w:val="24"/>
          <w:szCs w:val="24"/>
        </w:rPr>
      </w:pPr>
      <w:r>
        <w:rPr>
          <w:rFonts w:hint="eastAsia" w:ascii="幼圆" w:hAnsi="幼圆" w:eastAsia="幼圆" w:cs="幼圆"/>
          <w:sz w:val="24"/>
          <w:szCs w:val="24"/>
        </w:rPr>
        <w:t>5.页面统一使用html以及jsp进行编写</w:t>
      </w:r>
    </w:p>
    <w:bookmarkEnd w:id="47"/>
    <w:bookmarkEnd w:id="48"/>
    <w:p>
      <w:pPr>
        <w:pStyle w:val="3"/>
        <w:rPr>
          <w:rFonts w:ascii="黑体" w:hAnsi="黑体" w:eastAsia="黑体" w:cs="黑体"/>
          <w:color w:val="auto"/>
          <w:sz w:val="30"/>
          <w:szCs w:val="30"/>
        </w:rPr>
      </w:pPr>
      <w:bookmarkStart w:id="49" w:name="_Toc444248423"/>
      <w:bookmarkStart w:id="50" w:name="_Toc6635"/>
      <w:bookmarkStart w:id="51" w:name="_Toc435555012"/>
      <w:r>
        <w:rPr>
          <w:rFonts w:hint="eastAsia" w:ascii="黑体" w:hAnsi="黑体" w:eastAsia="黑体" w:cs="黑体"/>
          <w:color w:val="auto"/>
          <w:sz w:val="30"/>
          <w:szCs w:val="30"/>
        </w:rPr>
        <w:t>3.2、静态页面</w:t>
      </w:r>
      <w:bookmarkStart w:id="95" w:name="_GoBack"/>
      <w:bookmarkEnd w:id="95"/>
      <w:r>
        <w:rPr>
          <w:rFonts w:hint="eastAsia" w:ascii="黑体" w:hAnsi="黑体" w:eastAsia="黑体" w:cs="黑体"/>
          <w:color w:val="auto"/>
          <w:sz w:val="30"/>
          <w:szCs w:val="30"/>
        </w:rPr>
        <w:t>详细设计</w:t>
      </w:r>
      <w:bookmarkEnd w:id="49"/>
    </w:p>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登录模块系统静态页面如下表3-1所示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登录界面</w:t>
            </w:r>
          </w:p>
        </w:tc>
        <w:tc>
          <w:tcPr>
            <w:tcW w:w="2193"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Index.jsp</w:t>
            </w:r>
          </w:p>
        </w:tc>
        <w:tc>
          <w:tcPr>
            <w:tcW w:w="3682"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实现学生、教师、管理员登录</w:t>
            </w:r>
          </w:p>
        </w:tc>
      </w:tr>
    </w:tbl>
    <w:p>
      <w:pPr>
        <w:widowControl w:val="0"/>
        <w:spacing w:after="0" w:line="360" w:lineRule="auto"/>
        <w:jc w:val="center"/>
        <w:rPr>
          <w:rFonts w:ascii="幼圆" w:hAnsi="幼圆" w:eastAsia="幼圆" w:cs="幼圆"/>
          <w:sz w:val="24"/>
          <w:szCs w:val="24"/>
        </w:rPr>
      </w:pPr>
      <w:r>
        <w:rPr>
          <w:rFonts w:hint="eastAsia" w:ascii="幼圆" w:hAnsi="幼圆" w:eastAsia="幼圆" w:cs="幼圆"/>
          <w:sz w:val="24"/>
          <w:szCs w:val="24"/>
        </w:rPr>
        <w:t>表3-1 登录模块表现层设计</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学生模块静态页面如下表3-2所示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学生主界面</w:t>
            </w:r>
          </w:p>
        </w:tc>
        <w:tc>
          <w:tcPr>
            <w:tcW w:w="2193"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Student.jsp</w:t>
            </w:r>
          </w:p>
        </w:tc>
        <w:tc>
          <w:tcPr>
            <w:tcW w:w="3682"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学生主要界面，显示完成作业</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学生主界面</w:t>
            </w:r>
          </w:p>
        </w:tc>
        <w:tc>
          <w:tcPr>
            <w:tcW w:w="2193"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Student1.jsp</w:t>
            </w:r>
          </w:p>
        </w:tc>
        <w:tc>
          <w:tcPr>
            <w:tcW w:w="3682"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学生主要界面，显示未完成作业</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作业详情界面</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studentWatchHomework.jsp</w:t>
            </w: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作业完成情况，批改情况</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52" w:hRule="atLeast"/>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作业书写界面</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WriteHomework.jsp</w:t>
            </w:r>
          </w:p>
          <w:p>
            <w:pPr>
              <w:rPr>
                <w:rFonts w:ascii="幼圆" w:hAnsi="幼圆" w:eastAsia="幼圆" w:cs="幼圆"/>
                <w:sz w:val="24"/>
                <w:szCs w:val="24"/>
              </w:rPr>
            </w:pP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作业填写答案，保存答案</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学生主界面</w:t>
            </w:r>
          </w:p>
        </w:tc>
        <w:tc>
          <w:tcPr>
            <w:tcW w:w="2193"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Student.jsp</w:t>
            </w:r>
          </w:p>
        </w:tc>
        <w:tc>
          <w:tcPr>
            <w:tcW w:w="3682"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学生主要界面，显示完成作业</w:t>
            </w:r>
          </w:p>
        </w:tc>
      </w:tr>
    </w:tbl>
    <w:p>
      <w:pPr>
        <w:widowControl w:val="0"/>
        <w:spacing w:after="0" w:line="360" w:lineRule="auto"/>
        <w:jc w:val="center"/>
        <w:rPr>
          <w:rFonts w:ascii="幼圆" w:hAnsi="幼圆" w:eastAsia="幼圆" w:cs="幼圆"/>
          <w:sz w:val="24"/>
          <w:szCs w:val="24"/>
        </w:rPr>
      </w:pPr>
      <w:r>
        <w:rPr>
          <w:rFonts w:hint="eastAsia" w:ascii="幼圆" w:hAnsi="幼圆" w:eastAsia="幼圆" w:cs="幼圆"/>
          <w:sz w:val="24"/>
          <w:szCs w:val="24"/>
        </w:rPr>
        <w:t>表3-2 学生模块表现层设计</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教师模块静态页面如下表3-3所示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学生主界面</w:t>
            </w:r>
          </w:p>
        </w:tc>
        <w:tc>
          <w:tcPr>
            <w:tcW w:w="2193"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Teacher.jsp</w:t>
            </w:r>
          </w:p>
        </w:tc>
        <w:tc>
          <w:tcPr>
            <w:tcW w:w="3682"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教师主界面主要界面，各功能模块入口，显示已批改作业。</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学生主界面</w:t>
            </w:r>
          </w:p>
        </w:tc>
        <w:tc>
          <w:tcPr>
            <w:tcW w:w="2193"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Teacher1.jsp</w:t>
            </w:r>
          </w:p>
        </w:tc>
        <w:tc>
          <w:tcPr>
            <w:tcW w:w="3682"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教师主界面主要界面，各功能模块入口，显示未批改作业。</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作业详情界面</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TeacherWatchHomework.jsp</w:t>
            </w: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作业题目详细情况</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52" w:hRule="atLeast"/>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作业提交情况界面</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homeworkDetail.jsp</w:t>
            </w:r>
          </w:p>
          <w:p>
            <w:pPr>
              <w:rPr>
                <w:rFonts w:ascii="幼圆" w:hAnsi="幼圆" w:eastAsia="幼圆" w:cs="幼圆"/>
                <w:sz w:val="24"/>
                <w:szCs w:val="24"/>
              </w:rPr>
            </w:pP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学生提交情况，学生成绩，平均分</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布置作业界面</w:t>
            </w:r>
          </w:p>
        </w:tc>
        <w:tc>
          <w:tcPr>
            <w:tcW w:w="2193"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AssignHomeworkStepOne.jsp</w:t>
            </w:r>
          </w:p>
        </w:tc>
        <w:tc>
          <w:tcPr>
            <w:tcW w:w="3682" w:type="dxa"/>
            <w:vAlign w:val="center"/>
          </w:tcPr>
          <w:p>
            <w:pPr>
              <w:widowControl w:val="0"/>
              <w:spacing w:after="0" w:line="360" w:lineRule="auto"/>
              <w:jc w:val="both"/>
              <w:rPr>
                <w:rFonts w:ascii="幼圆" w:hAnsi="幼圆" w:eastAsia="幼圆" w:cs="幼圆"/>
                <w:sz w:val="24"/>
                <w:szCs w:val="24"/>
              </w:rPr>
            </w:pPr>
            <w:r>
              <w:rPr>
                <w:rFonts w:hint="eastAsia" w:ascii="幼圆" w:hAnsi="幼圆" w:eastAsia="幼圆" w:cs="幼圆"/>
                <w:sz w:val="24"/>
                <w:szCs w:val="24"/>
              </w:rPr>
              <w:t>作业所需题目详情。</w:t>
            </w:r>
          </w:p>
        </w:tc>
      </w:tr>
    </w:tbl>
    <w:p>
      <w:pPr>
        <w:widowControl w:val="0"/>
        <w:spacing w:after="0" w:line="360" w:lineRule="auto"/>
        <w:jc w:val="center"/>
        <w:rPr>
          <w:rFonts w:ascii="Times New Roman" w:hAnsi="Times New Roman" w:eastAsia="黑体"/>
          <w:sz w:val="44"/>
          <w:szCs w:val="44"/>
        </w:rPr>
      </w:pPr>
      <w:r>
        <w:rPr>
          <w:rFonts w:hint="eastAsia" w:ascii="幼圆" w:hAnsi="幼圆" w:eastAsia="幼圆" w:cs="幼圆"/>
          <w:sz w:val="24"/>
          <w:szCs w:val="24"/>
        </w:rPr>
        <w:t>表3-3 教师模块表现层设计</w:t>
      </w:r>
    </w:p>
    <w:p>
      <w:pPr>
        <w:pStyle w:val="2"/>
        <w:rPr>
          <w:rFonts w:ascii="黑体" w:hAnsi="黑体" w:eastAsia="黑体" w:cs="黑体"/>
          <w:color w:val="auto"/>
          <w:sz w:val="44"/>
          <w:szCs w:val="44"/>
        </w:rPr>
      </w:pPr>
      <w:r>
        <w:rPr>
          <w:rFonts w:hint="eastAsia" w:ascii="黑体" w:hAnsi="黑体" w:eastAsia="黑体" w:cs="黑体"/>
          <w:color w:val="auto"/>
          <w:sz w:val="44"/>
          <w:szCs w:val="44"/>
        </w:rPr>
        <w:t>4、客户端模块详细设计</w:t>
      </w:r>
      <w:bookmarkEnd w:id="50"/>
      <w:bookmarkEnd w:id="51"/>
    </w:p>
    <w:p>
      <w:pPr>
        <w:pStyle w:val="33"/>
        <w:ind w:firstLine="420"/>
        <w:rPr>
          <w:szCs w:val="21"/>
        </w:rPr>
      </w:pPr>
      <w:r>
        <w:rPr>
          <w:rFonts w:hint="eastAsia" w:ascii="幼圆" w:hAnsi="幼圆" w:eastAsia="幼圆" w:cs="幼圆"/>
          <w:sz w:val="24"/>
          <w:szCs w:val="24"/>
        </w:rPr>
        <w:t>客户端模块主要包括有俩个模块，分别为：学生模块以及教师模块。</w:t>
      </w:r>
    </w:p>
    <w:p>
      <w:pPr>
        <w:pStyle w:val="3"/>
        <w:rPr>
          <w:rFonts w:ascii="黑体" w:hAnsi="黑体" w:eastAsia="黑体" w:cs="黑体"/>
          <w:color w:val="auto"/>
          <w:sz w:val="30"/>
          <w:szCs w:val="30"/>
        </w:rPr>
      </w:pPr>
      <w:bookmarkStart w:id="52" w:name="_Toc2087"/>
      <w:r>
        <w:rPr>
          <w:rFonts w:hint="eastAsia" w:ascii="黑体" w:hAnsi="黑体" w:eastAsia="黑体" w:cs="黑体"/>
          <w:color w:val="auto"/>
          <w:sz w:val="30"/>
          <w:szCs w:val="30"/>
        </w:rPr>
        <w:t>4.1、学生模块</w:t>
      </w:r>
      <w:bookmarkEnd w:id="52"/>
    </w:p>
    <w:p>
      <w:pPr>
        <w:rPr>
          <w:rFonts w:ascii="幼圆" w:hAnsi="幼圆" w:eastAsia="幼圆" w:cs="幼圆"/>
          <w:sz w:val="24"/>
          <w:szCs w:val="24"/>
        </w:rPr>
      </w:pPr>
      <w:r>
        <w:rPr>
          <w:rFonts w:hint="eastAsia" w:ascii="幼圆" w:hAnsi="幼圆" w:eastAsia="幼圆" w:cs="幼圆"/>
          <w:sz w:val="24"/>
          <w:szCs w:val="24"/>
        </w:rPr>
        <w:t>学生模块分为：查看作业模块，搜索作业和填写、提交作业。</w:t>
      </w:r>
    </w:p>
    <w:p>
      <w:pPr>
        <w:pStyle w:val="4"/>
        <w:rPr>
          <w:rFonts w:ascii="黑体" w:hAnsi="黑体" w:eastAsia="黑体" w:cs="黑体"/>
          <w:color w:val="auto"/>
          <w:sz w:val="28"/>
          <w:szCs w:val="28"/>
        </w:rPr>
      </w:pPr>
      <w:bookmarkStart w:id="53" w:name="_Toc28717"/>
      <w:r>
        <w:rPr>
          <w:rFonts w:hint="eastAsia" w:ascii="黑体" w:hAnsi="黑体" w:eastAsia="黑体" w:cs="黑体"/>
          <w:color w:val="auto"/>
          <w:sz w:val="28"/>
          <w:szCs w:val="28"/>
        </w:rPr>
        <w:t>4.1.1 学生查看作业</w:t>
      </w:r>
      <w:bookmarkEnd w:id="53"/>
    </w:p>
    <w:p>
      <w:pPr>
        <w:ind w:firstLine="420"/>
        <w:rPr>
          <w:rFonts w:ascii="幼圆" w:hAnsi="幼圆" w:eastAsia="幼圆" w:cs="幼圆"/>
          <w:sz w:val="24"/>
          <w:szCs w:val="24"/>
        </w:rPr>
      </w:pPr>
      <w:r>
        <w:rPr>
          <w:rFonts w:hint="eastAsia" w:ascii="幼圆" w:hAnsi="幼圆" w:eastAsia="幼圆" w:cs="幼圆"/>
          <w:sz w:val="24"/>
          <w:szCs w:val="24"/>
        </w:rPr>
        <w:t>在学生作业查看模块时，系统内部的相应响应操作时序图如图4-1所示。</w:t>
      </w:r>
    </w:p>
    <w:p>
      <w:pPr>
        <w:rPr>
          <w:rFonts w:ascii="Times New Roman" w:hAnsi="Times New Roman" w:cs="Times New Roman"/>
          <w:sz w:val="24"/>
          <w:szCs w:val="24"/>
        </w:rPr>
      </w:pPr>
      <w:r>
        <w:rPr>
          <w:rFonts w:hint="eastAsia" w:ascii="Times New Roman" w:hAnsi="Times New Roman" w:cs="Times New Roman"/>
          <w:sz w:val="24"/>
          <w:szCs w:val="24"/>
        </w:rPr>
        <w:t xml:space="preserve"> </w:t>
      </w:r>
      <w:r>
        <w:rPr>
          <w:color w:val="000000" w:themeColor="text1"/>
          <w14:textFill>
            <w14:solidFill>
              <w14:schemeClr w14:val="tx1"/>
            </w14:solidFill>
          </w14:textFill>
        </w:rPr>
        <w:drawing>
          <wp:inline distT="0" distB="0" distL="114300" distR="114300">
            <wp:extent cx="4911090" cy="2246630"/>
            <wp:effectExtent l="0" t="0" r="3810" b="1270"/>
            <wp:docPr id="23" name="图片 23" descr="学生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学生模块查看作业时序图"/>
                    <pic:cNvPicPr>
                      <a:picLocks noChangeAspect="1"/>
                    </pic:cNvPicPr>
                  </pic:nvPicPr>
                  <pic:blipFill>
                    <a:blip r:embed="rId8"/>
                    <a:stretch>
                      <a:fillRect/>
                    </a:stretch>
                  </pic:blipFill>
                  <pic:spPr>
                    <a:xfrm>
                      <a:off x="0" y="0"/>
                      <a:ext cx="4911090" cy="2246630"/>
                    </a:xfrm>
                    <a:prstGeom prst="rect">
                      <a:avLst/>
                    </a:prstGeom>
                  </pic:spPr>
                </pic:pic>
              </a:graphicData>
            </a:graphic>
          </wp:inline>
        </w:drawing>
      </w:r>
    </w:p>
    <w:p>
      <w:pPr>
        <w:jc w:val="center"/>
        <w:rPr>
          <w:rFonts w:ascii="幼圆" w:hAnsi="幼圆" w:eastAsia="幼圆" w:cs="幼圆"/>
          <w:sz w:val="24"/>
          <w:szCs w:val="24"/>
        </w:rPr>
      </w:pPr>
      <w:r>
        <w:rPr>
          <w:rFonts w:hint="eastAsia" w:ascii="幼圆" w:hAnsi="幼圆" w:eastAsia="幼圆" w:cs="幼圆"/>
          <w:sz w:val="24"/>
          <w:szCs w:val="24"/>
        </w:rPr>
        <w:t>图 4-1学生查看作业系统响应示意图</w:t>
      </w:r>
    </w:p>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4.1.1.1 表现层</w:t>
      </w:r>
    </w:p>
    <w:p>
      <w:pPr>
        <w:ind w:firstLine="420"/>
        <w:rPr>
          <w:rFonts w:ascii="幼圆" w:hAnsi="幼圆" w:eastAsia="幼圆" w:cs="幼圆"/>
          <w:sz w:val="24"/>
          <w:szCs w:val="24"/>
        </w:rPr>
      </w:pPr>
      <w:r>
        <w:rPr>
          <w:rFonts w:hint="eastAsia" w:ascii="幼圆" w:hAnsi="幼圆" w:eastAsia="幼圆" w:cs="幼圆"/>
          <w:sz w:val="24"/>
          <w:szCs w:val="24"/>
        </w:rPr>
        <w:t>查看作业模块的表现层主要完成作业详情的显示。表现层对应的JSP页面列表见表4-1所示。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查看作业页面</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StudentWatchHomework.jsp</w:t>
            </w: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用户（学生）查看已经的作业的详情。</w:t>
            </w:r>
          </w:p>
        </w:tc>
      </w:tr>
    </w:tbl>
    <w:p>
      <w:pPr>
        <w:ind w:firstLine="240" w:firstLineChars="100"/>
        <w:jc w:val="center"/>
        <w:rPr>
          <w:rFonts w:asciiTheme="majorEastAsia" w:hAnsiTheme="majorEastAsia" w:eastAsiaTheme="majorEastAsia" w:cstheme="majorEastAsia"/>
          <w:color w:val="000000" w:themeColor="text1"/>
          <w14:textFill>
            <w14:solidFill>
              <w14:schemeClr w14:val="tx1"/>
            </w14:solidFill>
          </w14:textFill>
        </w:rPr>
      </w:pPr>
      <w:r>
        <w:rPr>
          <w:rFonts w:hint="eastAsia" w:ascii="幼圆" w:hAnsi="幼圆" w:eastAsia="幼圆" w:cs="幼圆"/>
          <w:sz w:val="24"/>
          <w:szCs w:val="24"/>
        </w:rPr>
        <w:t>表 4-1 查看作业模块表现层JSP列表</w: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4.1.1.2 控制层</w:t>
      </w:r>
    </w:p>
    <w:p>
      <w:pPr>
        <w:ind w:firstLine="420"/>
        <w:rPr>
          <w:rFonts w:ascii="幼圆" w:hAnsi="幼圆" w:eastAsia="幼圆" w:cs="幼圆"/>
          <w:sz w:val="24"/>
          <w:szCs w:val="24"/>
        </w:rPr>
      </w:pPr>
      <w:r>
        <w:rPr>
          <w:rFonts w:hint="eastAsia" w:ascii="幼圆" w:hAnsi="幼圆" w:eastAsia="幼圆" w:cs="幼圆"/>
          <w:sz w:val="24"/>
          <w:szCs w:val="24"/>
        </w:rPr>
        <w:t>查看模块的控制层负责接收来自StudentIndex.jsp的用户输入，同时调用登入模块的业务逻辑接口，将相应信息传到表现层，并决定显示页面。查看作业模块控制层列表见表4-2所示。</w:t>
      </w: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查看详情</w:t>
            </w:r>
          </w:p>
        </w:tc>
        <w:tc>
          <w:tcPr>
            <w:tcW w:w="2404"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StudentWatchHomework.jsp，显示对应的页面。</w:t>
            </w:r>
          </w:p>
        </w:tc>
      </w:tr>
    </w:tbl>
    <w:p>
      <w:pPr>
        <w:ind w:firstLine="2613" w:firstLineChars="1089"/>
        <w:rPr>
          <w:rFonts w:ascii="幼圆" w:hAnsi="幼圆" w:eastAsia="幼圆" w:cs="幼圆"/>
          <w:sz w:val="24"/>
          <w:szCs w:val="24"/>
        </w:rPr>
      </w:pPr>
      <w:r>
        <w:rPr>
          <w:rFonts w:hint="eastAsia" w:ascii="幼圆" w:hAnsi="幼圆" w:eastAsia="幼圆" w:cs="幼圆"/>
          <w:sz w:val="24"/>
          <w:szCs w:val="24"/>
        </w:rPr>
        <w:t>表 4-2查看作业模块控制层列表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在控制层中StudentAssignmentController.java的描述如下所示：</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2971165"/>
                <wp:effectExtent l="4445" t="4445" r="9525" b="15240"/>
                <wp:docPr id="17"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5225143" cy="2971165"/>
                        </a:xfrm>
                        <a:prstGeom prst="rect">
                          <a:avLst/>
                        </a:prstGeom>
                        <a:solidFill>
                          <a:srgbClr val="A5A5A5"/>
                        </a:solidFill>
                        <a:ln w="9525">
                          <a:solidFill>
                            <a:srgbClr val="000000"/>
                          </a:solidFill>
                          <a:miter lim="800000"/>
                        </a:ln>
                      </wps:spPr>
                      <wps:txb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实现登录页面</w:t>
                            </w:r>
                            <w:r>
                              <w:rPr>
                                <w:rFonts w:hint="eastAsia"/>
                              </w:rPr>
                              <w:t>的控制</w:t>
                            </w:r>
                          </w:p>
                          <w:p>
                            <w:pPr>
                              <w:spacing w:line="180" w:lineRule="auto"/>
                            </w:pPr>
                            <w:r>
                              <w:t>*/</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 xml:space="preserve">public class </w:t>
                            </w:r>
                            <w:r>
                              <w:rPr>
                                <w:rFonts w:hint="eastAsia"/>
                              </w:rPr>
                              <w:t>StudentAssignmentController</w:t>
                            </w:r>
                            <w:r>
                              <w:rPr>
                                <w:rFonts w:hint="eastAsia"/>
                                <w:bCs/>
                              </w:rPr>
                              <w:t>{</w:t>
                            </w:r>
                          </w:p>
                          <w:p>
                            <w:pPr>
                              <w:spacing w:line="180" w:lineRule="auto"/>
                            </w:pPr>
                            <w:r>
                              <w:tab/>
                            </w:r>
                            <w:r>
                              <w:rPr>
                                <w:rFonts w:hint="eastAsia"/>
                              </w:rPr>
                              <w:t>/*对用户输入数据的获取*/</w:t>
                            </w:r>
                          </w:p>
                          <w:p>
                            <w:pPr>
                              <w:spacing w:line="180" w:lineRule="auto"/>
                              <w:ind w:firstLine="440" w:firstLineChars="200"/>
                            </w:pPr>
                            <w:r>
                              <w:rPr>
                                <w:rFonts w:hint="eastAsia"/>
                              </w:rPr>
                              <w:t>/* 对数据进行简单的处理*/</w:t>
                            </w:r>
                          </w:p>
                          <w:p>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33.95pt;width:411.4pt;" fillcolor="#A5A5A5" filled="t" stroked="t" coordsize="21600,21600" o:gfxdata="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y3tvNUAAAAFAQAADwAAAAAAAAABACAAAAAiAAAAZHJzL2Rvd25yZXYueG1sUEsBAhQAFAAAAAgA&#10;h07iQCJpW58oAgAAPAQAAA4AAAAAAAAAAQAgAAAAJAEAAGRycy9lMm9Eb2MueG1sUEsFBgAAAAAG&#10;AAYAWQEAAL4FAAAAAA==&#10;">
                <v:fill on="t" focussize="0,0"/>
                <v:stroke color="#000000" miterlimit="8" joinstyle="miter"/>
                <v:imagedata o:title=""/>
                <o:lock v:ext="edit" aspectratio="f"/>
                <v:textbo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实现登录页面</w:t>
                      </w:r>
                      <w:r>
                        <w:rPr>
                          <w:rFonts w:hint="eastAsia"/>
                        </w:rPr>
                        <w:t>的控制</w:t>
                      </w:r>
                    </w:p>
                    <w:p>
                      <w:pPr>
                        <w:spacing w:line="180" w:lineRule="auto"/>
                      </w:pPr>
                      <w:r>
                        <w:t>*/</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 xml:space="preserve">public class </w:t>
                      </w:r>
                      <w:r>
                        <w:rPr>
                          <w:rFonts w:hint="eastAsia"/>
                        </w:rPr>
                        <w:t>StudentAssignmentController</w:t>
                      </w:r>
                      <w:r>
                        <w:rPr>
                          <w:rFonts w:hint="eastAsia"/>
                          <w:bCs/>
                        </w:rPr>
                        <w:t>{</w:t>
                      </w:r>
                    </w:p>
                    <w:p>
                      <w:pPr>
                        <w:spacing w:line="180" w:lineRule="auto"/>
                      </w:pPr>
                      <w:r>
                        <w:tab/>
                      </w:r>
                      <w:r>
                        <w:rPr>
                          <w:rFonts w:hint="eastAsia"/>
                        </w:rPr>
                        <w:t>/*对用户输入数据的获取*/</w:t>
                      </w:r>
                    </w:p>
                    <w:p>
                      <w:pPr>
                        <w:spacing w:line="180" w:lineRule="auto"/>
                        <w:ind w:firstLine="440" w:firstLineChars="200"/>
                      </w:pPr>
                      <w:r>
                        <w:rPr>
                          <w:rFonts w:hint="eastAsia"/>
                        </w:rPr>
                        <w:t>/* 对数据进行简单的处理*/</w:t>
                      </w:r>
                    </w:p>
                    <w:p>
                      <w:pPr>
                        <w:spacing w:line="180" w:lineRule="auto"/>
                      </w:pPr>
                      <w:r>
                        <w:rPr>
                          <w:rFonts w:hint="eastAsia"/>
                        </w:rPr>
                        <w:t>}</w:t>
                      </w:r>
                    </w:p>
                  </w:txbxContent>
                </v:textbox>
                <w10:wrap type="none"/>
                <w10:anchorlock/>
              </v:shape>
            </w:pict>
          </mc:Fallback>
        </mc:AlternateContent>
      </w:r>
    </w:p>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4.1.1.3 业务逻辑层</w:t>
      </w:r>
    </w:p>
    <w:p>
      <w:pPr>
        <w:ind w:firstLine="420"/>
        <w:rPr>
          <w:rFonts w:ascii="幼圆" w:hAnsi="幼圆" w:eastAsia="幼圆" w:cs="幼圆"/>
          <w:sz w:val="24"/>
          <w:szCs w:val="24"/>
        </w:rPr>
      </w:pPr>
      <w:r>
        <w:rPr>
          <w:rFonts w:hint="eastAsia" w:ascii="幼圆" w:hAnsi="幼圆" w:eastAsia="幼圆" w:cs="幼圆"/>
          <w:sz w:val="24"/>
          <w:szCs w:val="24"/>
        </w:rPr>
        <w:t>查看作业模块的业务逻辑层主要完成对用户所需作业信息的获取，同时调用查看模块的业务逻辑接口。查看作业模块业务逻辑层列表见表4-3所示</w:t>
      </w:r>
    </w:p>
    <w:p>
      <w:pPr>
        <w:ind w:firstLine="420"/>
        <w:rPr>
          <w:rFonts w:ascii="幼圆" w:hAnsi="幼圆" w:eastAsia="幼圆" w:cs="幼圆"/>
          <w:sz w:val="24"/>
          <w:szCs w:val="24"/>
        </w:rPr>
      </w:pP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查看详情</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调用StudentAssignmentMapper.java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ascii="幼圆" w:hAnsi="幼圆" w:eastAsia="幼圆" w:cs="幼圆"/>
          <w:sz w:val="24"/>
          <w:szCs w:val="24"/>
        </w:rPr>
      </w:pPr>
      <w:r>
        <w:rPr>
          <w:rFonts w:hint="eastAsia" w:ascii="幼圆" w:hAnsi="幼圆" w:eastAsia="幼圆" w:cs="幼圆"/>
          <w:sz w:val="24"/>
          <w:szCs w:val="24"/>
        </w:rPr>
        <w:t>表 4-3查看作业模块业务逻辑层列表</w:t>
      </w:r>
    </w:p>
    <w:p>
      <w:pPr>
        <w:rPr>
          <w:rFonts w:ascii="幼圆" w:hAnsi="幼圆" w:eastAsia="幼圆" w:cs="幼圆"/>
          <w:sz w:val="24"/>
          <w:szCs w:val="24"/>
        </w:rPr>
      </w:pPr>
      <w:r>
        <w:rPr>
          <w:rFonts w:hint="eastAsia" w:ascii="幼圆" w:hAnsi="幼圆" w:eastAsia="幼圆" w:cs="幼圆"/>
          <w:sz w:val="24"/>
          <w:szCs w:val="24"/>
        </w:rPr>
        <w:tab/>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在登入模块的业务逻辑层是调用了公用的StudentAssignmentMapper.java接口，同时在实现该接口。</w:t>
      </w:r>
    </w:p>
    <w:p>
      <w:pPr>
        <w:rPr>
          <w:rFonts w:ascii="幼圆" w:hAnsi="幼圆" w:eastAsia="幼圆" w:cs="幼圆"/>
          <w:sz w:val="24"/>
          <w:szCs w:val="24"/>
        </w:rPr>
      </w:pPr>
      <w:r>
        <w:rPr>
          <w:rFonts w:hint="eastAsia" w:ascii="幼圆" w:hAnsi="幼圆" w:eastAsia="幼圆" w:cs="幼圆"/>
          <w:sz w:val="24"/>
          <w:szCs w:val="24"/>
        </w:rPr>
        <w:t>StudentAssignmentService.java接口：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18" name="文本框 18"/>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
                              <w:rPr>
                                <w:rFonts w:hint="eastAsia"/>
                              </w:rPr>
                              <w:t>package com.gxun.jms.service;</w:t>
                            </w:r>
                          </w:p>
                          <w:p>
                            <w:r>
                              <w:rPr>
                                <w:rFonts w:hint="eastAsia"/>
                              </w:rPr>
                              <w:t>@Service</w:t>
                            </w:r>
                          </w:p>
                          <w:p>
                            <w:r>
                              <w:rPr>
                                <w:rFonts w:hint="eastAsia"/>
                              </w:rPr>
                              <w:t>public class StudentAssignmentService{</w:t>
                            </w:r>
                          </w:p>
                          <w:p>
                            <w:r>
                              <w:rPr>
                                <w:rFonts w:hint="eastAsia"/>
                              </w:rPr>
                              <w:t xml:space="preserve">  @Autowired</w:t>
                            </w:r>
                            <w:r>
                              <w:rPr>
                                <w:rFonts w:hint="eastAsia"/>
                              </w:rPr>
                              <w:br w:type="textWrapping"/>
                            </w:r>
                            <w:r>
                              <w:rPr>
                                <w:rFonts w:hint="eastAsia"/>
                              </w:rPr>
                              <w:t>private StudentAssignmentMapper studentAssignmentMapper;</w:t>
                            </w:r>
                          </w:p>
                          <w:p>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V&#10;MlO11gAAAAUBAAAPAAAAAAAAAAEAIAAAACIAAABkcnMvZG93bnJldi54bWxQSwECFAAUAAAACACH&#10;TuJAICOqOyYCAAA8BAAADgAAAAAAAAABACAAAAAlAQAAZHJzL2Uyb0RvYy54bWxQSwUGAAAAAAYA&#10;BgBZAQAAvQUAAAAA&#10;">
                <v:fill on="t" focussize="0,0"/>
                <v:stroke color="#000000" miterlimit="8" joinstyle="miter"/>
                <v:imagedata o:title=""/>
                <o:lock v:ext="edit" aspectratio="f"/>
                <v:textbox>
                  <w:txbxContent>
                    <w:p>
                      <w:r>
                        <w:rPr>
                          <w:rFonts w:hint="eastAsia"/>
                        </w:rPr>
                        <w:t>package com.gxun.jms.service;</w:t>
                      </w:r>
                    </w:p>
                    <w:p>
                      <w:r>
                        <w:rPr>
                          <w:rFonts w:hint="eastAsia"/>
                        </w:rPr>
                        <w:t>@Service</w:t>
                      </w:r>
                    </w:p>
                    <w:p>
                      <w:r>
                        <w:rPr>
                          <w:rFonts w:hint="eastAsia"/>
                        </w:rPr>
                        <w:t>public class StudentAssignmentService{</w:t>
                      </w:r>
                    </w:p>
                    <w:p>
                      <w:r>
                        <w:rPr>
                          <w:rFonts w:hint="eastAsia"/>
                        </w:rPr>
                        <w:t xml:space="preserve">  @Autowired</w:t>
                      </w:r>
                      <w:r>
                        <w:rPr>
                          <w:rFonts w:hint="eastAsia"/>
                        </w:rPr>
                        <w:br w:type="textWrapping"/>
                      </w:r>
                      <w:r>
                        <w:rPr>
                          <w:rFonts w:hint="eastAsia"/>
                        </w:rPr>
                        <w:t>private StudentAssignmentMapper studentAssignmentMapper;</w:t>
                      </w:r>
                    </w:p>
                    <w:p>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ascii="幼圆" w:hAnsi="幼圆" w:eastAsia="幼圆" w:cs="幼圆"/>
          <w:sz w:val="24"/>
          <w:szCs w:val="24"/>
        </w:rPr>
      </w:pPr>
      <w:r>
        <w:rPr>
          <w:rFonts w:hint="eastAsia" w:ascii="幼圆" w:hAnsi="幼圆" w:eastAsia="幼圆" w:cs="幼圆"/>
          <w:sz w:val="24"/>
          <w:szCs w:val="24"/>
        </w:rPr>
        <w:t>StudentAssignmentService.java调用数据持久层的StudentAssignmentMapper.java</w:t>
      </w:r>
    </w:p>
    <w:p>
      <w:pPr>
        <w:rPr>
          <w:rFonts w:ascii="幼圆" w:hAnsi="幼圆" w:eastAsia="幼圆" w:cs="幼圆"/>
          <w:sz w:val="24"/>
          <w:szCs w:val="24"/>
        </w:rPr>
      </w:pPr>
      <w:r>
        <w:rPr>
          <w:rFonts w:hint="eastAsia" w:ascii="幼圆" w:hAnsi="幼圆" w:eastAsia="幼圆" w:cs="幼圆"/>
          <w:sz w:val="24"/>
          <w:szCs w:val="24"/>
        </w:rPr>
        <w:t>StudentAssignmentMapper.java接口：</w:t>
      </w:r>
    </w:p>
    <w:p>
      <w:pPr>
        <w:rPr>
          <w:rFonts w:ascii="宋体" w:hAnsi="宋体"/>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19" name="文本框 19"/>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
                              <w:rPr>
                                <w:rFonts w:hint="eastAsia"/>
                              </w:rPr>
                              <w:t>package com.gxun.jms.dao;</w:t>
                            </w:r>
                          </w:p>
                          <w:p>
                            <w:r>
                              <w:rPr>
                                <w:rFonts w:hint="eastAsia"/>
                              </w:rPr>
                              <w:t>@Mapper</w:t>
                            </w:r>
                          </w:p>
                          <w:p>
                            <w:r>
                              <w:rPr>
                                <w:rFonts w:hint="eastAsia"/>
                              </w:rPr>
                              <w:t>public interface StudentAssignmentMapper{</w:t>
                            </w:r>
                          </w:p>
                          <w:p>
                            <w:r>
                              <w:rPr>
                                <w:rFonts w:hint="eastAsia"/>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Cya5LeJwIAADwEAAAOAAAAAAAAAAEAIAAAACMBAABkcnMvZTJvRG9jLnhtbFBLBQYAAAAABgAG&#10;AFkBAAC8BQAAAAA=&#10;">
                <v:fill on="t" focussize="0,0"/>
                <v:stroke color="#000000" miterlimit="8" joinstyle="miter"/>
                <v:imagedata o:title=""/>
                <o:lock v:ext="edit" aspectratio="f"/>
                <v:textbox style="mso-fit-shape-to-text:t;">
                  <w:txbxContent>
                    <w:p>
                      <w:r>
                        <w:rPr>
                          <w:rFonts w:hint="eastAsia"/>
                        </w:rPr>
                        <w:t>package com.gxun.jms.dao;</w:t>
                      </w:r>
                    </w:p>
                    <w:p>
                      <w:r>
                        <w:rPr>
                          <w:rFonts w:hint="eastAsia"/>
                        </w:rPr>
                        <w:t>@Mapper</w:t>
                      </w:r>
                    </w:p>
                    <w:p>
                      <w:r>
                        <w:rPr>
                          <w:rFonts w:hint="eastAsia"/>
                        </w:rPr>
                        <w:t>public interface StudentAssignmentMapper{</w:t>
                      </w:r>
                    </w:p>
                    <w:p>
                      <w:r>
                        <w:rPr>
                          <w:rFonts w:hint="eastAsia"/>
                        </w:rPr>
                        <w:t>}</w:t>
                      </w:r>
                    </w:p>
                  </w:txbxContent>
                </v:textbox>
                <w10:wrap type="none"/>
                <w10:anchorlock/>
              </v:shape>
            </w:pict>
          </mc:Fallback>
        </mc:AlternateContent>
      </w:r>
    </w:p>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4.1.1.4 数据持久层</w:t>
      </w:r>
    </w:p>
    <w:p>
      <w:pPr>
        <w:ind w:firstLine="420"/>
        <w:rPr>
          <w:rFonts w:ascii="幼圆" w:hAnsi="幼圆" w:eastAsia="幼圆" w:cs="幼圆"/>
          <w:sz w:val="24"/>
          <w:szCs w:val="24"/>
        </w:rPr>
      </w:pPr>
      <w:r>
        <w:rPr>
          <w:rFonts w:hint="eastAsia" w:ascii="幼圆" w:hAnsi="幼圆" w:eastAsia="幼圆" w:cs="幼圆"/>
          <w:sz w:val="24"/>
          <w:szCs w:val="24"/>
        </w:rPr>
        <w:t>查看作业模块的数据持久层可以在选择查看作业后系统获取相应的作业数据，查看模块数据持久层列表见表4-4所示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查看</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StudentAssignmentMapper.java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（ps：没找到返回谁）</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利用接口对用户信息进行操作</w:t>
            </w:r>
          </w:p>
        </w:tc>
      </w:tr>
    </w:tbl>
    <w:p>
      <w:pPr>
        <w:jc w:val="center"/>
        <w:rPr>
          <w:rFonts w:ascii="幼圆" w:hAnsi="幼圆" w:eastAsia="幼圆" w:cs="幼圆"/>
          <w:sz w:val="24"/>
          <w:szCs w:val="24"/>
        </w:rPr>
      </w:pPr>
      <w:r>
        <w:rPr>
          <w:rFonts w:hint="eastAsia" w:ascii="幼圆" w:hAnsi="幼圆" w:eastAsia="幼圆" w:cs="幼圆"/>
          <w:sz w:val="24"/>
          <w:szCs w:val="24"/>
        </w:rPr>
        <w:t>表 4-4查看作业模块数据持久层列表</w:t>
      </w:r>
    </w:p>
    <w:p>
      <w:pPr>
        <w:rPr>
          <w:rFonts w:ascii="幼圆" w:hAnsi="幼圆" w:eastAsia="幼圆" w:cs="幼圆"/>
          <w:sz w:val="24"/>
          <w:szCs w:val="24"/>
        </w:rPr>
      </w:pPr>
      <w:r>
        <w:rPr>
          <w:rFonts w:hint="eastAsia" w:ascii="幼圆" w:hAnsi="幼圆" w:eastAsia="幼圆" w:cs="幼圆"/>
          <w:sz w:val="24"/>
          <w:szCs w:val="24"/>
        </w:rPr>
        <w:tab/>
      </w:r>
    </w:p>
    <w:p>
      <w:pPr>
        <w:rPr>
          <w:rFonts w:ascii="幼圆" w:hAnsi="幼圆" w:eastAsia="幼圆" w:cs="幼圆"/>
          <w:sz w:val="24"/>
          <w:szCs w:val="24"/>
        </w:rPr>
      </w:pPr>
      <w:r>
        <w:rPr>
          <w:rFonts w:hint="eastAsia" w:ascii="幼圆" w:hAnsi="幼圆" w:eastAsia="幼圆" w:cs="幼圆"/>
          <w:sz w:val="24"/>
          <w:szCs w:val="24"/>
        </w:rPr>
        <w:t>StudentAssignmentMapper.java定义了对用户信息操作的接口：</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988435"/>
                <wp:effectExtent l="4445" t="4445" r="11430" b="7620"/>
                <wp:docPr id="20" name="文本框 20"/>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b/>
                              </w:rPr>
                            </w:pPr>
                            <w:r>
                              <w:rPr>
                                <w:rFonts w:hint="eastAsia"/>
                                <w:b/>
                              </w:rPr>
                              <w:t>@Mapper</w:t>
                            </w:r>
                          </w:p>
                          <w:p>
                            <w:pPr>
                              <w:rPr>
                                <w:b/>
                              </w:rPr>
                            </w:pPr>
                            <w:r>
                              <w:rPr>
                                <w:rFonts w:hint="eastAsia"/>
                                <w:b/>
                              </w:rPr>
                              <w:t xml:space="preserve">public interface </w:t>
                            </w:r>
                            <w:r>
                              <w:rPr>
                                <w:rFonts w:hint="eastAsia"/>
                              </w:rPr>
                              <w:t>StudentAssignmentMapper</w:t>
                            </w:r>
                            <w:r>
                              <w:rPr>
                                <w:rFonts w:hint="eastAsia"/>
                                <w:b/>
                              </w:rPr>
                              <w:t>{</w:t>
                            </w:r>
                          </w:p>
                          <w:p>
                            <w:r>
                              <w:rPr>
                                <w:rFonts w:hint="eastAsia"/>
                              </w:rPr>
                              <w:t>public ArrayList&lt;HomeworkView&gt; getHomework(@Param("studentID") int studentID, @Param("homeworkID") int homeworkID);</w:t>
                            </w:r>
                          </w:p>
                          <w:p>
                            <w:pPr>
                              <w:rPr>
                                <w:b/>
                              </w:rPr>
                            </w:pP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LmMbnCcCAAA8BAAADgAAAAAAAAABACAAAAAkAQAAZHJzL2Uyb0RvYy54bWxQSwUGAAAAAAYA&#10;BgBZAQAAvQUAAAAA&#10;">
                <v:fill on="t" focussize="0,0"/>
                <v:stroke color="#000000" miterlimit="8" joinstyle="miter"/>
                <v:imagedata o:title=""/>
                <o:lock v:ext="edit" aspectratio="f"/>
                <v:textbox style="mso-fit-shape-to-text:t;">
                  <w:txbxContent>
                    <w:p>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b/>
                        </w:rPr>
                      </w:pPr>
                      <w:r>
                        <w:rPr>
                          <w:rFonts w:hint="eastAsia"/>
                          <w:b/>
                        </w:rPr>
                        <w:t>@Mapper</w:t>
                      </w:r>
                    </w:p>
                    <w:p>
                      <w:pPr>
                        <w:rPr>
                          <w:b/>
                        </w:rPr>
                      </w:pPr>
                      <w:r>
                        <w:rPr>
                          <w:rFonts w:hint="eastAsia"/>
                          <w:b/>
                        </w:rPr>
                        <w:t xml:space="preserve">public interface </w:t>
                      </w:r>
                      <w:r>
                        <w:rPr>
                          <w:rFonts w:hint="eastAsia"/>
                        </w:rPr>
                        <w:t>StudentAssignmentMapper</w:t>
                      </w:r>
                      <w:r>
                        <w:rPr>
                          <w:rFonts w:hint="eastAsia"/>
                          <w:b/>
                        </w:rPr>
                        <w:t>{</w:t>
                      </w:r>
                    </w:p>
                    <w:p>
                      <w:r>
                        <w:rPr>
                          <w:rFonts w:hint="eastAsia"/>
                        </w:rPr>
                        <w:t>public ArrayList&lt;HomeworkView&gt; getHomework(@Param("studentID") int studentID, @Param("homeworkID") int homeworkID);</w:t>
                      </w:r>
                    </w:p>
                    <w:p>
                      <w:pPr>
                        <w:rPr>
                          <w:b/>
                        </w:rPr>
                      </w:pPr>
                    </w:p>
                    <w:p>
                      <w:pPr>
                        <w:rPr>
                          <w:b/>
                        </w:rPr>
                      </w:pPr>
                      <w:r>
                        <w:rPr>
                          <w:rFonts w:hint="eastAsia"/>
                          <w:b/>
                        </w:rPr>
                        <w:t>}</w:t>
                      </w:r>
                    </w:p>
                  </w:txbxContent>
                </v:textbox>
                <w10:wrap type="none"/>
                <w10:anchorlock/>
              </v:shape>
            </w:pict>
          </mc:Fallback>
        </mc:AlternateContent>
      </w:r>
    </w:p>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4.1.1.5 域模型层</w:t>
      </w:r>
    </w:p>
    <w:p>
      <w:pPr>
        <w:rPr>
          <w:rFonts w:ascii="幼圆" w:hAnsi="幼圆" w:eastAsia="幼圆" w:cs="幼圆"/>
          <w:sz w:val="24"/>
          <w:szCs w:val="24"/>
        </w:rPr>
      </w:pPr>
      <w:r>
        <w:rPr>
          <w:rFonts w:hint="eastAsia" w:ascii="幼圆" w:hAnsi="幼圆" w:eastAsia="幼圆" w:cs="幼圆"/>
          <w:sz w:val="24"/>
          <w:szCs w:val="24"/>
        </w:rPr>
        <w:t>查看作业模块用到域模型层中HomeworkView.java，并且它也是是公用域模型，在涉及到作业信息调用操作时，就会调用到该模型，学生查看作业模块域模型层列表如表4-5所示。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HomeworkView.java</w:t>
            </w:r>
          </w:p>
        </w:tc>
        <w:tc>
          <w:tcPr>
            <w:tcW w:w="4802"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对数据库中的信息进行查询和显示</w:t>
            </w:r>
          </w:p>
        </w:tc>
      </w:tr>
    </w:tbl>
    <w:p>
      <w:pPr>
        <w:jc w:val="center"/>
        <w:rPr>
          <w:rFonts w:ascii="幼圆" w:hAnsi="幼圆" w:eastAsia="幼圆" w:cs="幼圆"/>
          <w:sz w:val="24"/>
          <w:szCs w:val="24"/>
        </w:rPr>
      </w:pPr>
      <w:r>
        <w:rPr>
          <w:rFonts w:hint="eastAsia" w:ascii="幼圆" w:hAnsi="幼圆" w:eastAsia="幼圆" w:cs="幼圆"/>
          <w:sz w:val="24"/>
          <w:szCs w:val="24"/>
        </w:rPr>
        <w:t>表 4-5查看作业模块域模型层列表</w:t>
      </w: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r>
        <w:rPr>
          <w:rFonts w:hint="eastAsia" w:ascii="幼圆" w:hAnsi="幼圆" w:eastAsia="幼圆" w:cs="幼圆"/>
          <w:sz w:val="24"/>
          <w:szCs w:val="24"/>
        </w:rPr>
        <w:t>HomeworkView.java主要属性与方法：</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6106795"/>
                <wp:effectExtent l="4445" t="4445" r="11430" b="22860"/>
                <wp:docPr id="50" name="文本框 50"/>
                <wp:cNvGraphicFramePr/>
                <a:graphic xmlns:a="http://schemas.openxmlformats.org/drawingml/2006/main">
                  <a:graphicData uri="http://schemas.microsoft.com/office/word/2010/wordprocessingShape">
                    <wps:wsp>
                      <wps:cNvSpPr txBox="1">
                        <a:spLocks noChangeArrowheads="1"/>
                      </wps:cNvSpPr>
                      <wps:spPr bwMode="auto">
                        <a:xfrm>
                          <a:off x="0" y="0"/>
                          <a:ext cx="5261356" cy="6106795"/>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pPr>
                              <w:rPr>
                                <w:b/>
                              </w:rPr>
                            </w:pPr>
                            <w:r>
                              <w:rPr>
                                <w:rFonts w:hint="eastAsia"/>
                                <w:b/>
                              </w:rPr>
                              <w:t>public class HomeworkView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rPr>
                                <w:b/>
                              </w:rPr>
                            </w:pPr>
                            <w:r>
                              <w:rPr>
                                <w:rFonts w:hint="eastAsia"/>
                                <w:b/>
                              </w:rPr>
                              <w:t xml:space="preserve">    private float questionScore;</w:t>
                            </w:r>
                          </w:p>
                          <w:p>
                            <w:pPr>
                              <w:rPr>
                                <w:b/>
                              </w:rPr>
                            </w:pPr>
                            <w:r>
                              <w:rPr>
                                <w:rFonts w:hint="eastAsia"/>
                                <w:b/>
                              </w:rPr>
                              <w:t xml:space="preserve">    private int questionType;</w:t>
                            </w:r>
                          </w:p>
                          <w:p>
                            <w:pPr>
                              <w:rPr>
                                <w:b/>
                              </w:rPr>
                            </w:pPr>
                            <w:r>
                              <w:rPr>
                                <w:rFonts w:hint="eastAsia"/>
                                <w:b/>
                              </w:rPr>
                              <w:t xml:space="preserve">    private int courseID;</w:t>
                            </w:r>
                          </w:p>
                          <w:p>
                            <w:pPr>
                              <w:rPr>
                                <w:b/>
                              </w:rPr>
                            </w:pPr>
                            <w:r>
                              <w:rPr>
                                <w:rFonts w:hint="eastAsia"/>
                                <w:b/>
                              </w:rPr>
                              <w:t xml:space="preserve">    private String questionContent;</w:t>
                            </w:r>
                          </w:p>
                          <w:p>
                            <w:pPr>
                              <w:rPr>
                                <w:b/>
                              </w:rPr>
                            </w:pPr>
                            <w:r>
                              <w:rPr>
                                <w:rFonts w:hint="eastAsia"/>
                                <w:b/>
                              </w:rPr>
                              <w:t xml:space="preserve">    private  String questionOptionA;</w:t>
                            </w:r>
                          </w:p>
                          <w:p>
                            <w:pPr>
                              <w:rPr>
                                <w:b/>
                              </w:rPr>
                            </w:pPr>
                            <w:r>
                              <w:rPr>
                                <w:rFonts w:hint="eastAsia"/>
                                <w:b/>
                              </w:rPr>
                              <w:t xml:space="preserve">    private String questionOptionB;</w:t>
                            </w:r>
                          </w:p>
                          <w:p>
                            <w:pPr>
                              <w:rPr>
                                <w:b/>
                              </w:rPr>
                            </w:pPr>
                            <w:r>
                              <w:rPr>
                                <w:rFonts w:hint="eastAsia"/>
                                <w:b/>
                              </w:rPr>
                              <w:t xml:space="preserve">    private String questionOptionC;</w:t>
                            </w:r>
                          </w:p>
                          <w:p>
                            <w:pPr>
                              <w:rPr>
                                <w:b/>
                              </w:rPr>
                            </w:pPr>
                            <w:r>
                              <w:rPr>
                                <w:rFonts w:hint="eastAsia"/>
                                <w:b/>
                              </w:rPr>
                              <w:t xml:space="preserve">    private String questionOptionD;</w:t>
                            </w:r>
                          </w:p>
                          <w:p>
                            <w:pPr>
                              <w:rPr>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80.85pt;width:414.25pt;" fillcolor="#A5A5A5" filled="t" stroked="t" coordsize="21600,21600" o:gfxdata="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L4Wc81wAAAAUBAAAPAAAAAAAAAAEAIAAAACIAAABkcnMvZG93bnJldi54bWxQSwECFAAUAAAA&#10;CACHTuJAYG8vhSgCAAA8BAAADgAAAAAAAAABACAAAAAmAQAAZHJzL2Uyb0RvYy54bWxQSwUGAAAA&#10;AAYABgBZAQAAwAUAAAAA&#10;">
                <v:fill on="t" focussize="0,0"/>
                <v:stroke color="#000000" miterlimit="8" joinstyle="miter"/>
                <v:imagedata o:title=""/>
                <o:lock v:ext="edit" aspectratio="f"/>
                <v:textbox>
                  <w:txbxContent>
                    <w:p>
                      <w:pPr>
                        <w:rPr>
                          <w:b/>
                        </w:rPr>
                      </w:pPr>
                      <w:r>
                        <w:rPr>
                          <w:rFonts w:hint="eastAsia"/>
                          <w:b/>
                        </w:rPr>
                        <w:t>package com.gxun.jms.pojo;</w:t>
                      </w:r>
                    </w:p>
                    <w:p>
                      <w:pPr>
                        <w:rPr>
                          <w:b/>
                        </w:rPr>
                      </w:pPr>
                      <w:r>
                        <w:rPr>
                          <w:rFonts w:hint="eastAsia"/>
                          <w:b/>
                        </w:rPr>
                        <w:t>public class HomeworkView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rPr>
                          <w:b/>
                        </w:rPr>
                      </w:pPr>
                      <w:r>
                        <w:rPr>
                          <w:rFonts w:hint="eastAsia"/>
                          <w:b/>
                        </w:rPr>
                        <w:t xml:space="preserve">    private float questionScore;</w:t>
                      </w:r>
                    </w:p>
                    <w:p>
                      <w:pPr>
                        <w:rPr>
                          <w:b/>
                        </w:rPr>
                      </w:pPr>
                      <w:r>
                        <w:rPr>
                          <w:rFonts w:hint="eastAsia"/>
                          <w:b/>
                        </w:rPr>
                        <w:t xml:space="preserve">    private int questionType;</w:t>
                      </w:r>
                    </w:p>
                    <w:p>
                      <w:pPr>
                        <w:rPr>
                          <w:b/>
                        </w:rPr>
                      </w:pPr>
                      <w:r>
                        <w:rPr>
                          <w:rFonts w:hint="eastAsia"/>
                          <w:b/>
                        </w:rPr>
                        <w:t xml:space="preserve">    private int courseID;</w:t>
                      </w:r>
                    </w:p>
                    <w:p>
                      <w:pPr>
                        <w:rPr>
                          <w:b/>
                        </w:rPr>
                      </w:pPr>
                      <w:r>
                        <w:rPr>
                          <w:rFonts w:hint="eastAsia"/>
                          <w:b/>
                        </w:rPr>
                        <w:t xml:space="preserve">    private String questionContent;</w:t>
                      </w:r>
                    </w:p>
                    <w:p>
                      <w:pPr>
                        <w:rPr>
                          <w:b/>
                        </w:rPr>
                      </w:pPr>
                      <w:r>
                        <w:rPr>
                          <w:rFonts w:hint="eastAsia"/>
                          <w:b/>
                        </w:rPr>
                        <w:t xml:space="preserve">    private  String questionOptionA;</w:t>
                      </w:r>
                    </w:p>
                    <w:p>
                      <w:pPr>
                        <w:rPr>
                          <w:b/>
                        </w:rPr>
                      </w:pPr>
                      <w:r>
                        <w:rPr>
                          <w:rFonts w:hint="eastAsia"/>
                          <w:b/>
                        </w:rPr>
                        <w:t xml:space="preserve">    private String questionOptionB;</w:t>
                      </w:r>
                    </w:p>
                    <w:p>
                      <w:pPr>
                        <w:rPr>
                          <w:b/>
                        </w:rPr>
                      </w:pPr>
                      <w:r>
                        <w:rPr>
                          <w:rFonts w:hint="eastAsia"/>
                          <w:b/>
                        </w:rPr>
                        <w:t xml:space="preserve">    private String questionOptionC;</w:t>
                      </w:r>
                    </w:p>
                    <w:p>
                      <w:pPr>
                        <w:rPr>
                          <w:b/>
                        </w:rPr>
                      </w:pPr>
                      <w:r>
                        <w:rPr>
                          <w:rFonts w:hint="eastAsia"/>
                          <w:b/>
                        </w:rPr>
                        <w:t xml:space="preserve">    private String questionOptionD;</w:t>
                      </w:r>
                    </w:p>
                    <w:p>
                      <w:pPr>
                        <w:rPr>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ind w:left="220" w:firstLine="211" w:firstLineChars="88"/>
        <w:rPr>
          <w:rFonts w:ascii="Times New Roman" w:hAnsi="Times New Roman" w:cs="Times New Roman"/>
          <w:sz w:val="24"/>
          <w:szCs w:val="24"/>
        </w:rPr>
      </w:pPr>
    </w:p>
    <w:p>
      <w:pPr>
        <w:pStyle w:val="4"/>
        <w:rPr>
          <w:rFonts w:ascii="黑体" w:hAnsi="黑体" w:eastAsia="黑体" w:cs="黑体"/>
          <w:color w:val="auto"/>
          <w:sz w:val="28"/>
          <w:szCs w:val="28"/>
        </w:rPr>
      </w:pPr>
      <w:bookmarkStart w:id="54" w:name="_Toc7387"/>
      <w:r>
        <w:rPr>
          <w:rFonts w:hint="eastAsia" w:ascii="黑体" w:hAnsi="黑体" w:eastAsia="黑体" w:cs="黑体"/>
          <w:color w:val="auto"/>
          <w:sz w:val="28"/>
          <w:szCs w:val="28"/>
        </w:rPr>
        <w:t>4.1.2 学生填写、提交作业</w:t>
      </w:r>
      <w:bookmarkEnd w:id="54"/>
    </w:p>
    <w:p>
      <w:pPr>
        <w:ind w:firstLine="420"/>
        <w:rPr>
          <w:rFonts w:ascii="幼圆" w:hAnsi="幼圆" w:eastAsia="幼圆" w:cs="幼圆"/>
          <w:sz w:val="24"/>
          <w:szCs w:val="24"/>
        </w:rPr>
      </w:pPr>
      <w:r>
        <w:rPr>
          <w:rFonts w:hint="eastAsia" w:ascii="幼圆" w:hAnsi="幼圆" w:eastAsia="幼圆" w:cs="幼圆"/>
          <w:sz w:val="24"/>
          <w:szCs w:val="24"/>
        </w:rPr>
        <w:t>在学生填写并提交作业时，系统内部的相应响应操作时序图如图4-2所示。</w:t>
      </w:r>
    </w:p>
    <w:p>
      <w:pPr>
        <w:jc w:val="center"/>
        <w:rPr>
          <w:rFonts w:ascii="幼圆" w:hAnsi="幼圆" w:eastAsia="幼圆" w:cs="幼圆"/>
          <w:sz w:val="24"/>
          <w:szCs w:val="24"/>
        </w:rPr>
      </w:pPr>
      <w:r>
        <w:rPr>
          <w:rFonts w:hint="eastAsia" w:ascii="Times New Roman" w:hAnsi="Times New Roman" w:cs="Times New Roman"/>
          <w:sz w:val="24"/>
          <w:szCs w:val="24"/>
        </w:rPr>
        <w:drawing>
          <wp:inline distT="0" distB="0" distL="114300" distR="114300">
            <wp:extent cx="5267960" cy="2439035"/>
            <wp:effectExtent l="0" t="0" r="8890" b="18415"/>
            <wp:docPr id="5" name="图片 5" descr="学生模块填写，提交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生模块填写，提交作业时序图"/>
                    <pic:cNvPicPr>
                      <a:picLocks noChangeAspect="1"/>
                    </pic:cNvPicPr>
                  </pic:nvPicPr>
                  <pic:blipFill>
                    <a:blip r:embed="rId9"/>
                    <a:stretch>
                      <a:fillRect/>
                    </a:stretch>
                  </pic:blipFill>
                  <pic:spPr>
                    <a:xfrm>
                      <a:off x="0" y="0"/>
                      <a:ext cx="5267960" cy="2439035"/>
                    </a:xfrm>
                    <a:prstGeom prst="rect">
                      <a:avLst/>
                    </a:prstGeom>
                  </pic:spPr>
                </pic:pic>
              </a:graphicData>
            </a:graphic>
          </wp:inline>
        </w:drawing>
      </w:r>
      <w:r>
        <w:rPr>
          <w:rFonts w:hint="eastAsia" w:ascii="幼圆" w:hAnsi="幼圆" w:eastAsia="幼圆" w:cs="幼圆"/>
          <w:sz w:val="24"/>
          <w:szCs w:val="24"/>
        </w:rPr>
        <w:t>图 4-2填写、提交作业系统响应示意图</w: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4.1.2.1 表现层</w:t>
      </w:r>
    </w:p>
    <w:p>
      <w:pPr>
        <w:ind w:firstLine="420"/>
        <w:rPr>
          <w:rFonts w:ascii="幼圆" w:hAnsi="幼圆" w:eastAsia="幼圆" w:cs="幼圆"/>
          <w:sz w:val="24"/>
          <w:szCs w:val="24"/>
        </w:rPr>
      </w:pPr>
      <w:r>
        <w:rPr>
          <w:rFonts w:hint="eastAsia" w:ascii="幼圆" w:hAnsi="幼圆" w:eastAsia="幼圆" w:cs="幼圆"/>
          <w:sz w:val="24"/>
          <w:szCs w:val="24"/>
        </w:rPr>
        <w:t>学生模块的填写、提交作业的表现层主要完成学生完成作业的功能，填写作业时要求学生根据题目来将答案填写到相对应的区域中，确认提交后页面就会自动跳转回学生主界面。表现层对应的JSP页面列表见表4-6所示。</w:t>
      </w:r>
    </w:p>
    <w:tbl>
      <w:tblPr>
        <w:tblStyle w:val="49"/>
        <w:tblW w:w="8662"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865"/>
        <w:gridCol w:w="2261"/>
        <w:gridCol w:w="3536"/>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865"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界面</w:t>
            </w:r>
          </w:p>
        </w:tc>
        <w:tc>
          <w:tcPr>
            <w:tcW w:w="2261"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JSP</w:t>
            </w:r>
          </w:p>
        </w:tc>
        <w:tc>
          <w:tcPr>
            <w:tcW w:w="3536"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865" w:type="dxa"/>
            <w:vAlign w:val="center"/>
          </w:tcPr>
          <w:p>
            <w:pPr>
              <w:rPr>
                <w:rFonts w:ascii="幼圆" w:hAnsi="幼圆" w:eastAsia="幼圆" w:cs="幼圆"/>
                <w:sz w:val="24"/>
                <w:szCs w:val="24"/>
              </w:rPr>
            </w:pPr>
            <w:r>
              <w:rPr>
                <w:rFonts w:hint="eastAsia" w:ascii="幼圆" w:hAnsi="幼圆" w:eastAsia="幼圆" w:cs="幼圆"/>
                <w:sz w:val="24"/>
                <w:szCs w:val="24"/>
              </w:rPr>
              <w:t>学生填写、提交作业页面</w:t>
            </w:r>
          </w:p>
        </w:tc>
        <w:tc>
          <w:tcPr>
            <w:tcW w:w="2261" w:type="dxa"/>
            <w:vAlign w:val="center"/>
          </w:tcPr>
          <w:p>
            <w:pPr>
              <w:rPr>
                <w:rFonts w:ascii="幼圆" w:hAnsi="幼圆" w:eastAsia="幼圆" w:cs="幼圆"/>
                <w:sz w:val="24"/>
                <w:szCs w:val="24"/>
              </w:rPr>
            </w:pPr>
            <w:r>
              <w:rPr>
                <w:rFonts w:hint="eastAsia" w:ascii="幼圆" w:hAnsi="幼圆" w:eastAsia="幼圆" w:cs="幼圆"/>
                <w:sz w:val="24"/>
                <w:szCs w:val="24"/>
              </w:rPr>
              <w:t>WriteHomework.jsp</w:t>
            </w:r>
          </w:p>
        </w:tc>
        <w:tc>
          <w:tcPr>
            <w:tcW w:w="3536" w:type="dxa"/>
            <w:vAlign w:val="center"/>
          </w:tcPr>
          <w:p>
            <w:pPr>
              <w:rPr>
                <w:rFonts w:ascii="幼圆" w:hAnsi="幼圆" w:eastAsia="幼圆" w:cs="幼圆"/>
                <w:sz w:val="24"/>
                <w:szCs w:val="24"/>
              </w:rPr>
            </w:pPr>
            <w:r>
              <w:rPr>
                <w:rFonts w:hint="eastAsia" w:ascii="幼圆" w:hAnsi="幼圆" w:eastAsia="幼圆" w:cs="幼圆"/>
                <w:sz w:val="24"/>
                <w:szCs w:val="24"/>
              </w:rPr>
              <w:t>学生进入页面以后填写完答案，点击提交。</w:t>
            </w:r>
          </w:p>
        </w:tc>
      </w:tr>
    </w:tbl>
    <w:p>
      <w:pPr>
        <w:ind w:firstLine="240" w:firstLineChars="100"/>
        <w:jc w:val="center"/>
        <w:rPr>
          <w:rFonts w:asciiTheme="majorEastAsia" w:hAnsiTheme="majorEastAsia" w:eastAsiaTheme="majorEastAsia" w:cstheme="majorEastAsia"/>
          <w:color w:val="000000" w:themeColor="text1"/>
          <w14:textFill>
            <w14:solidFill>
              <w14:schemeClr w14:val="tx1"/>
            </w14:solidFill>
          </w14:textFill>
        </w:rPr>
      </w:pPr>
      <w:r>
        <w:rPr>
          <w:rFonts w:hint="eastAsia" w:ascii="幼圆" w:hAnsi="幼圆" w:eastAsia="幼圆" w:cs="幼圆"/>
          <w:sz w:val="24"/>
          <w:szCs w:val="24"/>
        </w:rPr>
        <w:t>表 4-6 填写、提交作业模块表现层JSP列表</w: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4.1.2.2 控制层</w:t>
      </w:r>
    </w:p>
    <w:p>
      <w:pPr>
        <w:ind w:firstLine="420"/>
        <w:rPr>
          <w:rFonts w:ascii="幼圆" w:hAnsi="幼圆" w:eastAsia="幼圆" w:cs="幼圆"/>
          <w:sz w:val="24"/>
          <w:szCs w:val="24"/>
        </w:rPr>
      </w:pPr>
      <w:r>
        <w:rPr>
          <w:rFonts w:hint="eastAsia" w:ascii="幼圆" w:hAnsi="幼圆" w:eastAsia="幼圆" w:cs="幼圆"/>
          <w:sz w:val="24"/>
          <w:szCs w:val="24"/>
        </w:rPr>
        <w:t>填写提交作业的控制层负责接收来自WriteHomework.jsp的学生输入，同时调用填写提交作业模块的业务逻辑接口，将学生输入的题目答案等关键信息保存。等到数据库操作完成，就将相应信息传到表现层，并决定显示页面。填写、提交作业模块控制层列表见表4-7所示。</w:t>
      </w: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ind w:firstLine="240" w:firstLineChars="100"/>
              <w:rPr>
                <w:rFonts w:ascii="幼圆" w:hAnsi="幼圆" w:eastAsia="幼圆" w:cs="幼圆"/>
                <w:sz w:val="24"/>
                <w:szCs w:val="24"/>
              </w:rPr>
            </w:pPr>
            <w:r>
              <w:rPr>
                <w:rFonts w:hint="eastAsia" w:ascii="幼圆" w:hAnsi="幼圆" w:eastAsia="幼圆" w:cs="幼圆"/>
                <w:sz w:val="24"/>
                <w:szCs w:val="24"/>
              </w:rPr>
              <w:t>填写、提交作业</w:t>
            </w:r>
          </w:p>
        </w:tc>
        <w:tc>
          <w:tcPr>
            <w:tcW w:w="2404"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ind w:firstLine="240" w:firstLineChars="100"/>
              <w:rPr>
                <w:rFonts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StudentIndex.jsp、—提交作业成功，显示回到学生主界面。</w:t>
            </w:r>
          </w:p>
        </w:tc>
      </w:tr>
    </w:tbl>
    <w:p>
      <w:pPr>
        <w:ind w:firstLine="1920" w:firstLineChars="800"/>
        <w:jc w:val="center"/>
        <w:rPr>
          <w:rFonts w:ascii="幼圆" w:hAnsi="幼圆" w:eastAsia="幼圆" w:cs="幼圆"/>
          <w:sz w:val="24"/>
          <w:szCs w:val="24"/>
        </w:rPr>
      </w:pPr>
      <w:r>
        <w:rPr>
          <w:rFonts w:hint="eastAsia" w:ascii="幼圆" w:hAnsi="幼圆" w:eastAsia="幼圆" w:cs="幼圆"/>
          <w:sz w:val="24"/>
          <w:szCs w:val="24"/>
        </w:rPr>
        <w:t>表 4-7填写、提交作业模块控制层列表</w:t>
      </w:r>
    </w:p>
    <w:p>
      <w:pPr>
        <w:rPr>
          <w:rFonts w:ascii="幼圆" w:hAnsi="幼圆" w:eastAsia="幼圆" w:cs="幼圆"/>
          <w:sz w:val="24"/>
          <w:szCs w:val="24"/>
        </w:rPr>
      </w:pPr>
      <w:r>
        <w:rPr>
          <w:rFonts w:hint="eastAsia" w:ascii="幼圆" w:hAnsi="幼圆" w:eastAsia="幼圆" w:cs="幼圆"/>
          <w:sz w:val="24"/>
          <w:szCs w:val="24"/>
        </w:rPr>
        <w:t>在控制层中StudentAssignmentController.java的描述如下所示：</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4056380"/>
                <wp:effectExtent l="4445" t="4445" r="9525" b="15875"/>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225143" cy="4056380"/>
                        </a:xfrm>
                        <a:prstGeom prst="rect">
                          <a:avLst/>
                        </a:prstGeom>
                        <a:solidFill>
                          <a:srgbClr val="A5A5A5"/>
                        </a:solidFill>
                        <a:ln w="9525">
                          <a:solidFill>
                            <a:srgbClr val="000000"/>
                          </a:solidFill>
                          <a:miter lim="800000"/>
                        </a:ln>
                      </wps:spPr>
                      <wps:txb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实现</w:t>
                            </w:r>
                            <w:r>
                              <w:rPr>
                                <w:rFonts w:hint="eastAsia"/>
                              </w:rPr>
                              <w:t>填写、提交作业</w:t>
                            </w:r>
                            <w:r>
                              <w:t>页面</w:t>
                            </w:r>
                            <w:r>
                              <w:rPr>
                                <w:rFonts w:hint="eastAsia"/>
                              </w:rPr>
                              <w:t>的控制</w:t>
                            </w:r>
                          </w:p>
                          <w:p>
                            <w:pPr>
                              <w:spacing w:line="180" w:lineRule="auto"/>
                            </w:pPr>
                            <w:r>
                              <w:t>*/</w:t>
                            </w:r>
                          </w:p>
                          <w:p>
                            <w:pPr>
                              <w:spacing w:line="180" w:lineRule="auto"/>
                            </w:pPr>
                            <w:r>
                              <w:t>@GetMapping("/writeHomework")  //写作业的控制层</w:t>
                            </w:r>
                          </w:p>
                          <w:p>
                            <w:pPr>
                              <w:spacing w:line="180" w:lineRule="auto"/>
                              <w:ind w:firstLine="440"/>
                            </w:pPr>
                            <w:r>
                              <w:t>public ModelAndView writeHomework(HttpServletRequest request, HttpServletResponse response){</w:t>
                            </w:r>
                          </w:p>
                          <w:p>
                            <w:pPr>
                              <w:spacing w:line="180" w:lineRule="auto"/>
                              <w:ind w:firstLine="440"/>
                            </w:pPr>
                            <w:r>
                              <w:rPr>
                                <w:rFonts w:hint="eastAsia"/>
                              </w:rPr>
                              <w:t>}</w:t>
                            </w:r>
                          </w:p>
                          <w:p>
                            <w:pPr>
                              <w:spacing w:line="180" w:lineRule="auto"/>
                            </w:pPr>
                            <w:r>
                              <w:t xml:space="preserve">@PostMapping("/submitHomework") </w:t>
                            </w:r>
                            <w:r>
                              <w:rPr>
                                <w:rFonts w:hint="eastAsia"/>
                              </w:rPr>
                              <w:t xml:space="preserve"> </w:t>
                            </w:r>
                            <w:r>
                              <w:t>//提交作业的控制层</w:t>
                            </w:r>
                          </w:p>
                          <w:p>
                            <w:pPr>
                              <w:spacing w:line="180" w:lineRule="auto"/>
                              <w:ind w:firstLine="440"/>
                            </w:pPr>
                            <w:r>
                              <w:t xml:space="preserve">    public ModelAndView submitHomework(HttpServletRequest request, HttpServletResponse response) {</w:t>
                            </w:r>
                          </w:p>
                          <w:p>
                            <w:pPr>
                              <w:spacing w:line="180" w:lineRule="auto"/>
                              <w:ind w:firstLine="440"/>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19.4pt;width:411.4pt;" fillcolor="#A5A5A5" filled="t" stroked="t" coordsize="21600,21600" o:gfxdata="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PjtNUAAAAFAQAADwAAAAAAAAABACAAAAAiAAAAZHJzL2Rvd25yZXYueG1sUEsBAhQAFAAAAAgA&#10;h07iQBx9I6woAgAAOgQAAA4AAAAAAAAAAQAgAAAAJAEAAGRycy9lMm9Eb2MueG1sUEsFBgAAAAAG&#10;AAYAWQEAAL4FAAAAAA==&#10;">
                <v:fill on="t" focussize="0,0"/>
                <v:stroke color="#000000" miterlimit="8" joinstyle="miter"/>
                <v:imagedata o:title=""/>
                <o:lock v:ext="edit" aspectratio="f"/>
                <v:textbo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实现</w:t>
                      </w:r>
                      <w:r>
                        <w:rPr>
                          <w:rFonts w:hint="eastAsia"/>
                        </w:rPr>
                        <w:t>填写、提交作业</w:t>
                      </w:r>
                      <w:r>
                        <w:t>页面</w:t>
                      </w:r>
                      <w:r>
                        <w:rPr>
                          <w:rFonts w:hint="eastAsia"/>
                        </w:rPr>
                        <w:t>的控制</w:t>
                      </w:r>
                    </w:p>
                    <w:p>
                      <w:pPr>
                        <w:spacing w:line="180" w:lineRule="auto"/>
                      </w:pPr>
                      <w:r>
                        <w:t>*/</w:t>
                      </w:r>
                    </w:p>
                    <w:p>
                      <w:pPr>
                        <w:spacing w:line="180" w:lineRule="auto"/>
                      </w:pPr>
                      <w:r>
                        <w:t>@GetMapping("/writeHomework")  //写作业的控制层</w:t>
                      </w:r>
                    </w:p>
                    <w:p>
                      <w:pPr>
                        <w:spacing w:line="180" w:lineRule="auto"/>
                        <w:ind w:firstLine="440"/>
                      </w:pPr>
                      <w:r>
                        <w:t>public ModelAndView writeHomework(HttpServletRequest request, HttpServletResponse response){</w:t>
                      </w:r>
                    </w:p>
                    <w:p>
                      <w:pPr>
                        <w:spacing w:line="180" w:lineRule="auto"/>
                        <w:ind w:firstLine="440"/>
                      </w:pPr>
                      <w:r>
                        <w:rPr>
                          <w:rFonts w:hint="eastAsia"/>
                        </w:rPr>
                        <w:t>}</w:t>
                      </w:r>
                    </w:p>
                    <w:p>
                      <w:pPr>
                        <w:spacing w:line="180" w:lineRule="auto"/>
                      </w:pPr>
                      <w:r>
                        <w:t xml:space="preserve">@PostMapping("/submitHomework") </w:t>
                      </w:r>
                      <w:r>
                        <w:rPr>
                          <w:rFonts w:hint="eastAsia"/>
                        </w:rPr>
                        <w:t xml:space="preserve"> </w:t>
                      </w:r>
                      <w:r>
                        <w:t>//提交作业的控制层</w:t>
                      </w:r>
                    </w:p>
                    <w:p>
                      <w:pPr>
                        <w:spacing w:line="180" w:lineRule="auto"/>
                        <w:ind w:firstLine="440"/>
                      </w:pPr>
                      <w:r>
                        <w:t xml:space="preserve">    public ModelAndView submitHomework(HttpServletRequest request, HttpServletResponse response) {</w:t>
                      </w:r>
                    </w:p>
                    <w:p>
                      <w:pPr>
                        <w:spacing w:line="180" w:lineRule="auto"/>
                        <w:ind w:firstLine="440"/>
                      </w:pPr>
                      <w:r>
                        <w:rPr>
                          <w:rFonts w:hint="eastAsia"/>
                        </w:rPr>
                        <w:t>}</w:t>
                      </w:r>
                    </w:p>
                  </w:txbxContent>
                </v:textbox>
                <w10:wrap type="none"/>
                <w10:anchorlock/>
              </v:shape>
            </w:pict>
          </mc:Fallback>
        </mc:AlternateConten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4.1.2.3 业务逻辑层</w:t>
      </w:r>
    </w:p>
    <w:p>
      <w:pPr>
        <w:ind w:firstLine="420"/>
        <w:rPr>
          <w:rFonts w:ascii="幼圆" w:hAnsi="幼圆" w:eastAsia="幼圆" w:cs="幼圆"/>
          <w:sz w:val="24"/>
          <w:szCs w:val="24"/>
        </w:rPr>
      </w:pPr>
      <w:r>
        <w:rPr>
          <w:rFonts w:hint="eastAsia" w:ascii="幼圆" w:hAnsi="幼圆" w:eastAsia="幼圆" w:cs="幼圆"/>
          <w:sz w:val="24"/>
          <w:szCs w:val="24"/>
        </w:rPr>
        <w:t>学生填写、提交作业模块的业务逻辑层主要完成学生所填写的作业答案的数据获取，同时调用学生填写、提交作业模块的业务逻辑接口。比如说：在学生提交作业后，对其填写的作业内容进行获取，并将作业状态以及信息显示在表现层中。学生填写、提交作业业务逻辑层列表如表4-8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填写、提交作业</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调用StudentAssignmentMapper.java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ascii="幼圆" w:hAnsi="幼圆" w:eastAsia="幼圆" w:cs="幼圆"/>
          <w:sz w:val="24"/>
          <w:szCs w:val="24"/>
        </w:rPr>
      </w:pPr>
      <w:r>
        <w:rPr>
          <w:rFonts w:hint="eastAsia" w:ascii="幼圆" w:hAnsi="幼圆" w:eastAsia="幼圆" w:cs="幼圆"/>
          <w:sz w:val="24"/>
          <w:szCs w:val="24"/>
        </w:rPr>
        <w:t>表 4-8填写、提交作业模块业务逻辑层列表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在学生填写、提交作业模块的业务逻辑层是调用了StudentAssignmentMapper.java接口。</w:t>
      </w:r>
    </w:p>
    <w:p>
      <w:pPr>
        <w:rPr>
          <w:rFonts w:ascii="幼圆" w:hAnsi="幼圆" w:eastAsia="幼圆" w:cs="幼圆"/>
          <w:sz w:val="24"/>
          <w:szCs w:val="24"/>
        </w:rPr>
      </w:pPr>
      <w:r>
        <w:rPr>
          <w:rFonts w:hint="eastAsia" w:ascii="幼圆" w:hAnsi="幼圆" w:eastAsia="幼圆" w:cs="幼圆"/>
          <w:sz w:val="24"/>
          <w:szCs w:val="24"/>
        </w:rPr>
        <w:t>StudentAssignmentService.java接口：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b/>
                              </w:rPr>
                            </w:pPr>
                            <w:r>
                              <w:rPr>
                                <w:rFonts w:hint="eastAsia"/>
                                <w:b/>
                              </w:rPr>
                              <w:t>package com.gxun.jms.service;</w:t>
                            </w:r>
                          </w:p>
                          <w:p>
                            <w:r>
                              <w:rPr>
                                <w:rFonts w:hint="eastAsia"/>
                              </w:rPr>
                              <w:t>@Service</w:t>
                            </w:r>
                          </w:p>
                          <w:p>
                            <w:r>
                              <w:rPr>
                                <w:rFonts w:hint="eastAsia"/>
                              </w:rPr>
                              <w:t xml:space="preserve">public class StudentAssignmentService {     </w:t>
                            </w:r>
                          </w:p>
                          <w:p>
                            <w:r>
                              <w:rPr>
                                <w:rFonts w:hint="eastAsia"/>
                              </w:rPr>
                              <w:t xml:space="preserve">    @Autowired</w:t>
                            </w:r>
                          </w:p>
                          <w:p>
                            <w:r>
                              <w:rPr>
                                <w:rFonts w:hint="eastAsia"/>
                              </w:rPr>
                              <w:t xml:space="preserve">    private StudentAssignmentMapper studentAssignmentMapper;</w:t>
                            </w:r>
                          </w:p>
                          <w:p>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y&#10;U7XWAAAABQEAAA8AAAAAAAAAAQAgAAAAIgAAAGRycy9kb3ducmV2LnhtbFBLAQIUABQAAAAIAIdO&#10;4kBiyXD8JQIAADoEAAAOAAAAAAAAAAEAIAAAACUBAABkcnMvZTJvRG9jLnhtbFBLBQYAAAAABgAG&#10;AFkBAAC8BQAAAAA=&#10;">
                <v:fill on="t" focussize="0,0"/>
                <v:stroke color="#000000" miterlimit="8" joinstyle="miter"/>
                <v:imagedata o:title=""/>
                <o:lock v:ext="edit" aspectratio="f"/>
                <v:textbox>
                  <w:txbxContent>
                    <w:p>
                      <w:pPr>
                        <w:rPr>
                          <w:b/>
                        </w:rPr>
                      </w:pPr>
                      <w:r>
                        <w:rPr>
                          <w:rFonts w:hint="eastAsia"/>
                          <w:b/>
                        </w:rPr>
                        <w:t>package com.gxun.jms.service;</w:t>
                      </w:r>
                    </w:p>
                    <w:p>
                      <w:r>
                        <w:rPr>
                          <w:rFonts w:hint="eastAsia"/>
                        </w:rPr>
                        <w:t>@Service</w:t>
                      </w:r>
                    </w:p>
                    <w:p>
                      <w:r>
                        <w:rPr>
                          <w:rFonts w:hint="eastAsia"/>
                        </w:rPr>
                        <w:t xml:space="preserve">public class StudentAssignmentService {     </w:t>
                      </w:r>
                    </w:p>
                    <w:p>
                      <w:r>
                        <w:rPr>
                          <w:rFonts w:hint="eastAsia"/>
                        </w:rPr>
                        <w:t xml:space="preserve">    @Autowired</w:t>
                      </w:r>
                    </w:p>
                    <w:p>
                      <w:r>
                        <w:rPr>
                          <w:rFonts w:hint="eastAsia"/>
                        </w:rPr>
                        <w:t xml:space="preserve">    private StudentAssignmentMapper studentAssignmentMapper;</w:t>
                      </w:r>
                    </w:p>
                    <w:p>
                      <w:r>
                        <w:rPr>
                          <w:rFonts w:hint="eastAsia"/>
                        </w:rPr>
                        <w:t>}</w:t>
                      </w:r>
                    </w:p>
                  </w:txbxContent>
                </v:textbox>
                <w10:wrap type="none"/>
                <w10:anchorlock/>
              </v:shape>
            </w:pict>
          </mc:Fallback>
        </mc:AlternateContent>
      </w:r>
    </w:p>
    <w:p>
      <w:pPr>
        <w:rPr>
          <w:rFonts w:ascii="幼圆" w:hAnsi="幼圆" w:eastAsia="幼圆" w:cs="幼圆"/>
          <w:sz w:val="24"/>
          <w:szCs w:val="24"/>
        </w:rPr>
      </w:pPr>
      <w:r>
        <w:rPr>
          <w:rFonts w:hint="eastAsia" w:ascii="幼圆" w:hAnsi="幼圆" w:eastAsia="幼圆" w:cs="幼圆"/>
          <w:sz w:val="24"/>
          <w:szCs w:val="24"/>
        </w:rPr>
        <w:t>StudentAssignmentService.java调用数据持久层的StudentAssignmentMapper.java</w:t>
      </w:r>
    </w:p>
    <w:p>
      <w:pPr>
        <w:rPr>
          <w:rFonts w:ascii="幼圆" w:hAnsi="幼圆" w:eastAsia="幼圆" w:cs="幼圆"/>
          <w:sz w:val="24"/>
          <w:szCs w:val="24"/>
        </w:rPr>
      </w:pPr>
      <w:r>
        <w:rPr>
          <w:rFonts w:hint="eastAsia" w:ascii="幼圆" w:hAnsi="幼圆" w:eastAsia="幼圆" w:cs="幼圆"/>
          <w:sz w:val="24"/>
          <w:szCs w:val="24"/>
        </w:rPr>
        <w:t>StudentAssignmentMapper.java接口：</w:t>
      </w:r>
    </w:p>
    <w:p>
      <w:pPr>
        <w:rPr>
          <w:szCs w:val="21"/>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
                              <w:rPr>
                                <w:rFonts w:hint="eastAsia"/>
                              </w:rPr>
                              <w:t>package com.gxun.jms.dao;</w:t>
                            </w:r>
                          </w:p>
                          <w:p>
                            <w:r>
                              <w:rPr>
                                <w:rFonts w:hint="eastAsia"/>
                              </w:rPr>
                              <w:t>@Mapper</w:t>
                            </w:r>
                          </w:p>
                          <w:p>
                            <w:r>
                              <w:rPr>
                                <w:rFonts w:hint="eastAsia"/>
                              </w:rPr>
                              <w:t xml:space="preserve">public interface StudentAssignmentMapper {    </w:t>
                            </w:r>
                          </w:p>
                          <w:p>
                            <w:r>
                              <w:rPr>
                                <w:rFonts w:hint="eastAsia"/>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4R4&#10;lNQAAAAFAQAADwAAAAAAAAABACAAAAAiAAAAZHJzL2Rvd25yZXYueG1sUEsBAhQAFAAAAAgAh07i&#10;QHiECUwmAgAAPAQAAA4AAAAAAAAAAQAgAAAAIwEAAGRycy9lMm9Eb2MueG1sUEsFBgAAAAAGAAYA&#10;WQEAALsFAAAAAA==&#10;">
                <v:fill on="t" focussize="0,0"/>
                <v:stroke color="#000000" miterlimit="8" joinstyle="miter"/>
                <v:imagedata o:title=""/>
                <o:lock v:ext="edit" aspectratio="f"/>
                <v:textbox style="mso-fit-shape-to-text:t;">
                  <w:txbxContent>
                    <w:p>
                      <w:r>
                        <w:rPr>
                          <w:rFonts w:hint="eastAsia"/>
                        </w:rPr>
                        <w:t>package com.gxun.jms.dao;</w:t>
                      </w:r>
                    </w:p>
                    <w:p>
                      <w:r>
                        <w:rPr>
                          <w:rFonts w:hint="eastAsia"/>
                        </w:rPr>
                        <w:t>@Mapper</w:t>
                      </w:r>
                    </w:p>
                    <w:p>
                      <w:r>
                        <w:rPr>
                          <w:rFonts w:hint="eastAsia"/>
                        </w:rPr>
                        <w:t xml:space="preserve">public interface StudentAssignmentMapper {    </w:t>
                      </w:r>
                    </w:p>
                    <w:p>
                      <w:r>
                        <w:rPr>
                          <w:rFonts w:hint="eastAsia"/>
                        </w:rPr>
                        <w:t>}</w:t>
                      </w:r>
                    </w:p>
                  </w:txbxContent>
                </v:textbox>
                <w10:wrap type="none"/>
                <w10:anchorlock/>
              </v:shape>
            </w:pict>
          </mc:Fallback>
        </mc:AlternateConten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4.1.2.4 数据持久层</w:t>
      </w:r>
    </w:p>
    <w:p>
      <w:pPr>
        <w:ind w:firstLine="420"/>
        <w:rPr>
          <w:rFonts w:ascii="幼圆" w:hAnsi="幼圆" w:eastAsia="幼圆" w:cs="幼圆"/>
          <w:sz w:val="24"/>
          <w:szCs w:val="24"/>
        </w:rPr>
      </w:pPr>
      <w:r>
        <w:rPr>
          <w:rFonts w:hint="eastAsia" w:ascii="幼圆" w:hAnsi="幼圆" w:eastAsia="幼圆" w:cs="幼圆"/>
          <w:sz w:val="24"/>
          <w:szCs w:val="24"/>
        </w:rPr>
        <w:t>填写、提交作业模块的数据持久层可以在用户输入填写完作业答案，点击保存以后获取到作业的信息。填写、提交作业模块数据持久层列表见表4-9所示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1971"/>
        <w:gridCol w:w="2985"/>
        <w:gridCol w:w="2181"/>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1971" w:type="dxa"/>
            <w:shd w:val="solid" w:color="000080" w:fill="FFFFFF"/>
          </w:tcPr>
          <w:p>
            <w:pPr>
              <w:rPr>
                <w:rFonts w:ascii="幼圆" w:hAnsi="幼圆" w:eastAsia="幼圆" w:cs="幼圆"/>
                <w:sz w:val="24"/>
                <w:szCs w:val="24"/>
              </w:rPr>
            </w:pPr>
            <w:r>
              <w:rPr>
                <w:rFonts w:hint="eastAsia" w:ascii="幼圆" w:hAnsi="幼圆" w:eastAsia="幼圆" w:cs="幼圆"/>
                <w:sz w:val="24"/>
                <w:szCs w:val="24"/>
              </w:rPr>
              <w:t>DAO</w:t>
            </w:r>
          </w:p>
        </w:tc>
        <w:tc>
          <w:tcPr>
            <w:tcW w:w="2985"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调用数据模型</w:t>
            </w:r>
          </w:p>
        </w:tc>
        <w:tc>
          <w:tcPr>
            <w:tcW w:w="2181" w:type="dxa"/>
            <w:shd w:val="solid" w:color="000080" w:fill="FFFFFF"/>
          </w:tcPr>
          <w:p>
            <w:pPr>
              <w:rPr>
                <w:rFonts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填写、提交作业</w:t>
            </w:r>
          </w:p>
        </w:tc>
        <w:tc>
          <w:tcPr>
            <w:tcW w:w="1971"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StudentAssignmentMapper.java</w:t>
            </w:r>
          </w:p>
        </w:tc>
        <w:tc>
          <w:tcPr>
            <w:tcW w:w="298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 WriteQuestion.java</w:t>
            </w:r>
          </w:p>
          <w:p>
            <w:pPr>
              <w:rPr>
                <w:rFonts w:ascii="幼圆" w:hAnsi="幼圆" w:eastAsia="幼圆" w:cs="幼圆"/>
                <w:sz w:val="24"/>
                <w:szCs w:val="24"/>
              </w:rPr>
            </w:pPr>
            <w:r>
              <w:rPr>
                <w:rFonts w:hint="eastAsia" w:ascii="幼圆" w:hAnsi="幼圆" w:eastAsia="幼圆" w:cs="幼圆"/>
                <w:sz w:val="24"/>
                <w:szCs w:val="24"/>
              </w:rPr>
              <w:t>StudentAssignment.java</w:t>
            </w:r>
          </w:p>
        </w:tc>
        <w:tc>
          <w:tcPr>
            <w:tcW w:w="2181"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利用接口对用户信息进行操作</w:t>
            </w:r>
          </w:p>
        </w:tc>
      </w:tr>
    </w:tbl>
    <w:p>
      <w:pPr>
        <w:jc w:val="center"/>
        <w:rPr>
          <w:rFonts w:ascii="幼圆" w:hAnsi="幼圆" w:eastAsia="幼圆" w:cs="幼圆"/>
          <w:sz w:val="24"/>
          <w:szCs w:val="24"/>
        </w:rPr>
      </w:pPr>
      <w:r>
        <w:rPr>
          <w:rFonts w:hint="eastAsia" w:ascii="幼圆" w:hAnsi="幼圆" w:eastAsia="幼圆" w:cs="幼圆"/>
          <w:sz w:val="24"/>
          <w:szCs w:val="24"/>
        </w:rPr>
        <w:t>表 4-9填写、提交作业模块数据持久层列表</w:t>
      </w: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StudentAssignmentMapper.java定义了对用户信息操作的接口：</w:t>
      </w:r>
    </w:p>
    <w:p>
      <w:pPr>
        <w:rPr>
          <w:rFonts w:ascii="Times New Roman" w:hAnsi="Times New Roman" w:cs="Times New Roman"/>
          <w:sz w:val="24"/>
          <w:szCs w:val="24"/>
        </w:rPr>
      </w:pPr>
      <w:r>
        <w:rPr>
          <w:rFonts w:hint="eastAsia" w:ascii="幼圆" w:hAnsi="幼圆" w:eastAsia="幼圆" w:cs="幼圆"/>
          <w:sz w:val="24"/>
          <w:szCs w:val="24"/>
        </w:rPr>
        <mc:AlternateContent>
          <mc:Choice Requires="wps">
            <w:drawing>
              <wp:inline distT="0" distB="0" distL="0" distR="0">
                <wp:extent cx="5260975" cy="3988435"/>
                <wp:effectExtent l="4445" t="4445" r="11430" b="7620"/>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
                              <w:rPr>
                                <w:rFonts w:hint="eastAsia"/>
                              </w:rPr>
                              <w:t>package com.gxun.jms.dao;</w:t>
                            </w:r>
                          </w:p>
                          <w:p>
                            <w:r>
                              <w:t>/*</w:t>
                            </w:r>
                          </w:p>
                          <w:p>
                            <w:r>
                              <w:rPr>
                                <w:rFonts w:hint="eastAsia"/>
                              </w:rPr>
                              <w:t>* @description</w:t>
                            </w:r>
                            <w:r>
                              <w:rPr>
                                <w:rFonts w:hint="eastAsia"/>
                              </w:rPr>
                              <w:tab/>
                            </w:r>
                            <w:r>
                              <w:rPr>
                                <w:rFonts w:hint="eastAsia"/>
                              </w:rPr>
                              <w:t>数据持久层</w:t>
                            </w:r>
                          </w:p>
                          <w:p>
                            <w:r>
                              <w:t>*/</w:t>
                            </w:r>
                          </w:p>
                          <w:p>
                            <w:pPr>
                              <w:rPr>
                                <w:b/>
                              </w:rPr>
                            </w:pPr>
                            <w:r>
                              <w:rPr>
                                <w:rFonts w:hint="eastAsia"/>
                                <w:b/>
                              </w:rPr>
                              <w:t>@Mapper</w:t>
                            </w:r>
                          </w:p>
                          <w:p>
                            <w:pPr>
                              <w:rPr>
                                <w:b/>
                              </w:rPr>
                            </w:pPr>
                            <w:r>
                              <w:rPr>
                                <w:rFonts w:hint="eastAsia"/>
                                <w:b/>
                              </w:rPr>
                              <w:t xml:space="preserve">public interface StudentAssignmentMapper { </w:t>
                            </w:r>
                          </w:p>
                          <w:p>
                            <w:pPr>
                              <w:rPr>
                                <w:b/>
                              </w:rPr>
                            </w:pPr>
                            <w:r>
                              <w:rPr>
                                <w:rFonts w:hint="eastAsia"/>
                                <w:b/>
                              </w:rPr>
                              <w:t>public void submitHomework(@Param("studentID") int studentID, @Param("homeworkID") int homeworkID, @Param("questionID") int question, @Param("answer") String answer);// 提交作业模块</w:t>
                            </w:r>
                          </w:p>
                          <w:p>
                            <w:pPr>
                              <w:rPr>
                                <w:b/>
                              </w:rPr>
                            </w:pPr>
                            <w:r>
                              <w:rPr>
                                <w:rFonts w:hint="eastAsia"/>
                                <w:b/>
                              </w:rPr>
                              <w:t xml:space="preserve">public void confirmHomework(@Param("studentID") int studentID, @Param("homeworkID") int homeworkID, @Param("time") String time);//保存作业模块     </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PQh15icCAAA8BAAADgAAAAAAAAABACAAAAAkAQAAZHJzL2Uyb0RvYy54bWxQSwUGAAAAAAYA&#10;BgBZAQAAvQUAAAAA&#10;">
                <v:fill on="t" focussize="0,0"/>
                <v:stroke color="#000000" miterlimit="8" joinstyle="miter"/>
                <v:imagedata o:title=""/>
                <o:lock v:ext="edit" aspectratio="f"/>
                <v:textbox style="mso-fit-shape-to-text:t;">
                  <w:txbxContent>
                    <w:p>
                      <w:r>
                        <w:rPr>
                          <w:rFonts w:hint="eastAsia"/>
                        </w:rPr>
                        <w:t>package com.gxun.jms.dao;</w:t>
                      </w:r>
                    </w:p>
                    <w:p>
                      <w:r>
                        <w:t>/*</w:t>
                      </w:r>
                    </w:p>
                    <w:p>
                      <w:r>
                        <w:rPr>
                          <w:rFonts w:hint="eastAsia"/>
                        </w:rPr>
                        <w:t>* @description</w:t>
                      </w:r>
                      <w:r>
                        <w:rPr>
                          <w:rFonts w:hint="eastAsia"/>
                        </w:rPr>
                        <w:tab/>
                      </w:r>
                      <w:r>
                        <w:rPr>
                          <w:rFonts w:hint="eastAsia"/>
                        </w:rPr>
                        <w:t>数据持久层</w:t>
                      </w:r>
                    </w:p>
                    <w:p>
                      <w:r>
                        <w:t>*/</w:t>
                      </w:r>
                    </w:p>
                    <w:p>
                      <w:pPr>
                        <w:rPr>
                          <w:b/>
                        </w:rPr>
                      </w:pPr>
                      <w:r>
                        <w:rPr>
                          <w:rFonts w:hint="eastAsia"/>
                          <w:b/>
                        </w:rPr>
                        <w:t>@Mapper</w:t>
                      </w:r>
                    </w:p>
                    <w:p>
                      <w:pPr>
                        <w:rPr>
                          <w:b/>
                        </w:rPr>
                      </w:pPr>
                      <w:r>
                        <w:rPr>
                          <w:rFonts w:hint="eastAsia"/>
                          <w:b/>
                        </w:rPr>
                        <w:t xml:space="preserve">public interface StudentAssignmentMapper { </w:t>
                      </w:r>
                    </w:p>
                    <w:p>
                      <w:pPr>
                        <w:rPr>
                          <w:b/>
                        </w:rPr>
                      </w:pPr>
                      <w:r>
                        <w:rPr>
                          <w:rFonts w:hint="eastAsia"/>
                          <w:b/>
                        </w:rPr>
                        <w:t>public void submitHomework(@Param("studentID") int studentID, @Param("homeworkID") int homeworkID, @Param("questionID") int question, @Param("answer") String answer);// 提交作业模块</w:t>
                      </w:r>
                    </w:p>
                    <w:p>
                      <w:pPr>
                        <w:rPr>
                          <w:b/>
                        </w:rPr>
                      </w:pPr>
                      <w:r>
                        <w:rPr>
                          <w:rFonts w:hint="eastAsia"/>
                          <w:b/>
                        </w:rPr>
                        <w:t xml:space="preserve">public void confirmHomework(@Param("studentID") int studentID, @Param("homeworkID") int homeworkID, @Param("time") String time);//保存作业模块     </w:t>
                      </w:r>
                    </w:p>
                    <w:p>
                      <w:pPr>
                        <w:rPr>
                          <w:b/>
                        </w:rPr>
                      </w:pPr>
                      <w:r>
                        <w:rPr>
                          <w:rFonts w:hint="eastAsia"/>
                          <w:b/>
                        </w:rPr>
                        <w:t>}</w:t>
                      </w:r>
                    </w:p>
                  </w:txbxContent>
                </v:textbox>
                <w10:wrap type="none"/>
                <w10:anchorlock/>
              </v:shape>
            </w:pict>
          </mc:Fallback>
        </mc:AlternateConten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4.1.2.5 域模型层</w:t>
      </w:r>
    </w:p>
    <w:p>
      <w:pPr>
        <w:spacing w:line="240" w:lineRule="atLeast"/>
        <w:ind w:firstLine="480" w:firstLineChars="200"/>
        <w:rPr>
          <w:rFonts w:ascii="幼圆" w:hAnsi="幼圆" w:eastAsia="幼圆" w:cs="幼圆"/>
          <w:sz w:val="24"/>
          <w:szCs w:val="24"/>
        </w:rPr>
      </w:pPr>
      <w:r>
        <w:rPr>
          <w:rFonts w:hint="eastAsia" w:ascii="幼圆" w:hAnsi="幼圆" w:eastAsia="幼圆" w:cs="幼圆"/>
          <w:sz w:val="24"/>
          <w:szCs w:val="24"/>
        </w:rPr>
        <w:t>填写、提交作业模块用到域模型层中student.java和teacher.java，student.java和teacher.java是公用域模型，在涉及到用户信息操作时，就会调用到该模型，填写、提交作业模块域模型层列表如表4-10所示。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WriteQuestion.java</w:t>
            </w:r>
          </w:p>
          <w:p>
            <w:pPr>
              <w:rPr>
                <w:rFonts w:ascii="幼圆" w:hAnsi="幼圆" w:eastAsia="幼圆" w:cs="幼圆"/>
                <w:sz w:val="24"/>
                <w:szCs w:val="24"/>
              </w:rPr>
            </w:pPr>
            <w:r>
              <w:rPr>
                <w:rFonts w:hint="eastAsia" w:ascii="幼圆" w:hAnsi="幼圆" w:eastAsia="幼圆" w:cs="幼圆"/>
                <w:sz w:val="24"/>
                <w:szCs w:val="24"/>
              </w:rPr>
              <w:t>StudentAssignment.java</w:t>
            </w:r>
          </w:p>
        </w:tc>
        <w:tc>
          <w:tcPr>
            <w:tcW w:w="4802"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对数据库中的信息进行增、删、改操作</w:t>
            </w:r>
          </w:p>
        </w:tc>
      </w:tr>
    </w:tbl>
    <w:p>
      <w:pPr>
        <w:jc w:val="center"/>
        <w:rPr>
          <w:rFonts w:ascii="幼圆" w:hAnsi="幼圆" w:eastAsia="幼圆" w:cs="幼圆"/>
          <w:sz w:val="24"/>
          <w:szCs w:val="24"/>
        </w:rPr>
      </w:pPr>
      <w:r>
        <w:rPr>
          <w:rFonts w:hint="eastAsia" w:ascii="幼圆" w:hAnsi="幼圆" w:eastAsia="幼圆" w:cs="幼圆"/>
          <w:sz w:val="24"/>
          <w:szCs w:val="24"/>
        </w:rPr>
        <w:t>表 4-10填写、提交作业模块域模型层列表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WriteQuestion.java主要属性和方法：</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246755"/>
                <wp:effectExtent l="4445" t="5080" r="11430" b="5715"/>
                <wp:docPr id="15" name="文本框 15"/>
                <wp:cNvGraphicFramePr/>
                <a:graphic xmlns:a="http://schemas.openxmlformats.org/drawingml/2006/main">
                  <a:graphicData uri="http://schemas.microsoft.com/office/word/2010/wordprocessingShape">
                    <wps:wsp>
                      <wps:cNvSpPr txBox="1">
                        <a:spLocks noChangeArrowheads="1"/>
                      </wps:cNvSpPr>
                      <wps:spPr bwMode="auto">
                        <a:xfrm>
                          <a:off x="0" y="0"/>
                          <a:ext cx="5261356" cy="3246755"/>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pPr>
                              <w:rPr>
                                <w:b/>
                              </w:rPr>
                            </w:pPr>
                            <w:r>
                              <w:rPr>
                                <w:rFonts w:hint="eastAsia"/>
                                <w:b/>
                              </w:rPr>
                              <w:t>public class WriteQuestion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ind w:firstLine="440"/>
                              <w:rPr>
                                <w:b/>
                              </w:rPr>
                            </w:pPr>
                            <w:r>
                              <w:rPr>
                                <w:rFonts w:hint="eastAsia"/>
                                <w:b/>
                              </w:rPr>
                              <w:t>private float questionScore;</w:t>
                            </w:r>
                          </w:p>
                          <w:p>
                            <w:pPr>
                              <w:ind w:firstLine="440"/>
                            </w:pP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55.65pt;width:414.25pt;" fillcolor="#A5A5A5" filled="t" stroked="t" coordsize="21600,21600" o:gfxdata="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x3wpZ1wAAAAUBAAAPAAAAAAAAAAEAIAAAACIAAABkcnMvZG93bnJldi54bWxQSwECFAAUAAAA&#10;CACHTuJAKCZMCygCAAA8BAAADgAAAAAAAAABACAAAAAmAQAAZHJzL2Uyb0RvYy54bWxQSwUGAAAA&#10;AAYABgBZAQAAwAUAAAAA&#10;">
                <v:fill on="t" focussize="0,0"/>
                <v:stroke color="#000000" miterlimit="8" joinstyle="miter"/>
                <v:imagedata o:title=""/>
                <o:lock v:ext="edit" aspectratio="f"/>
                <v:textbox>
                  <w:txbxContent>
                    <w:p>
                      <w:pPr>
                        <w:rPr>
                          <w:b/>
                        </w:rPr>
                      </w:pPr>
                      <w:r>
                        <w:rPr>
                          <w:rFonts w:hint="eastAsia"/>
                          <w:b/>
                        </w:rPr>
                        <w:t>package com.gxun.jms.pojo;</w:t>
                      </w:r>
                    </w:p>
                    <w:p>
                      <w:pPr>
                        <w:rPr>
                          <w:b/>
                        </w:rPr>
                      </w:pPr>
                      <w:r>
                        <w:rPr>
                          <w:rFonts w:hint="eastAsia"/>
                          <w:b/>
                        </w:rPr>
                        <w:t>public class WriteQuestion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ind w:firstLine="440"/>
                        <w:rPr>
                          <w:b/>
                        </w:rPr>
                      </w:pPr>
                      <w:r>
                        <w:rPr>
                          <w:rFonts w:hint="eastAsia"/>
                          <w:b/>
                        </w:rPr>
                        <w:t>private float questionScore;</w:t>
                      </w:r>
                    </w:p>
                    <w:p>
                      <w:pPr>
                        <w:ind w:firstLine="440"/>
                      </w:pP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StudentAssignment.java主要属性和方法：</w:t>
      </w:r>
    </w:p>
    <w:p>
      <w:r>
        <w:rPr>
          <w:rFonts w:hint="eastAsia" w:ascii="幼圆" w:hAnsi="幼圆" w:eastAsia="幼圆" w:cs="幼圆"/>
          <w:sz w:val="24"/>
          <w:szCs w:val="24"/>
        </w:rPr>
        <mc:AlternateContent>
          <mc:Choice Requires="wps">
            <w:drawing>
              <wp:inline distT="0" distB="0" distL="0" distR="0">
                <wp:extent cx="5260975" cy="6388100"/>
                <wp:effectExtent l="4445" t="4445" r="11430" b="8255"/>
                <wp:docPr id="16"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5261356" cy="6388100"/>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pPr>
                              <w:ind w:firstLine="440"/>
                              <w:rPr>
                                <w:b/>
                              </w:rPr>
                            </w:pPr>
                            <w:r>
                              <w:rPr>
                                <w:rFonts w:hint="eastAsia"/>
                                <w:b/>
                              </w:rPr>
                              <w:t>public class StudentAssignment {</w:t>
                            </w:r>
                          </w:p>
                          <w:p>
                            <w:pPr>
                              <w:ind w:firstLine="440"/>
                              <w:rPr>
                                <w:b/>
                              </w:rPr>
                            </w:pPr>
                            <w:r>
                              <w:rPr>
                                <w:rFonts w:hint="eastAsia"/>
                                <w:b/>
                              </w:rPr>
                              <w:t xml:space="preserve">    private int teacherID;</w:t>
                            </w:r>
                          </w:p>
                          <w:p>
                            <w:pPr>
                              <w:ind w:firstLine="440"/>
                              <w:rPr>
                                <w:b/>
                              </w:rPr>
                            </w:pPr>
                            <w:r>
                              <w:rPr>
                                <w:rFonts w:hint="eastAsia"/>
                                <w:b/>
                              </w:rPr>
                              <w:t xml:space="preserve">    private String teacherName;</w:t>
                            </w:r>
                          </w:p>
                          <w:p>
                            <w:pPr>
                              <w:ind w:firstLine="440"/>
                              <w:rPr>
                                <w:b/>
                              </w:rPr>
                            </w:pPr>
                            <w:r>
                              <w:rPr>
                                <w:rFonts w:hint="eastAsia"/>
                                <w:b/>
                              </w:rPr>
                              <w:t xml:space="preserve">    private int studentID;</w:t>
                            </w:r>
                          </w:p>
                          <w:p>
                            <w:pPr>
                              <w:ind w:firstLine="440"/>
                              <w:rPr>
                                <w:b/>
                              </w:rPr>
                            </w:pPr>
                            <w:r>
                              <w:rPr>
                                <w:rFonts w:hint="eastAsia"/>
                                <w:b/>
                              </w:rPr>
                              <w:t xml:space="preserve">    private int courseID;</w:t>
                            </w:r>
                          </w:p>
                          <w:p>
                            <w:pPr>
                              <w:ind w:firstLine="440"/>
                              <w:rPr>
                                <w:b/>
                              </w:rPr>
                            </w:pPr>
                            <w:r>
                              <w:rPr>
                                <w:rFonts w:hint="eastAsia"/>
                                <w:b/>
                              </w:rPr>
                              <w:t xml:space="preserve">    private String courseName;</w:t>
                            </w:r>
                          </w:p>
                          <w:p>
                            <w:pPr>
                              <w:ind w:firstLine="440"/>
                              <w:rPr>
                                <w:b/>
                              </w:rPr>
                            </w:pPr>
                            <w:r>
                              <w:rPr>
                                <w:rFonts w:hint="eastAsia"/>
                                <w:b/>
                              </w:rPr>
                              <w:t xml:space="preserve">    private int homeworkID;</w:t>
                            </w:r>
                          </w:p>
                          <w:p>
                            <w:pPr>
                              <w:ind w:firstLine="440"/>
                              <w:rPr>
                                <w:b/>
                              </w:rPr>
                            </w:pPr>
                            <w:r>
                              <w:rPr>
                                <w:rFonts w:hint="eastAsia"/>
                                <w:b/>
                              </w:rPr>
                              <w:t xml:space="preserve">    private String homeworkDescribe;</w:t>
                            </w:r>
                          </w:p>
                          <w:p>
                            <w:pPr>
                              <w:ind w:firstLine="440"/>
                              <w:rPr>
                                <w:b/>
                              </w:rPr>
                            </w:pPr>
                            <w:r>
                              <w:rPr>
                                <w:rFonts w:hint="eastAsia"/>
                                <w:b/>
                              </w:rPr>
                              <w:t xml:space="preserve">    private String assignSubmissionTime;</w:t>
                            </w:r>
                          </w:p>
                          <w:p>
                            <w:pPr>
                              <w:ind w:firstLine="440"/>
                              <w:rPr>
                                <w:b/>
                              </w:rPr>
                            </w:pPr>
                            <w:r>
                              <w:rPr>
                                <w:rFonts w:hint="eastAsia"/>
                                <w:b/>
                              </w:rPr>
                              <w:t xml:space="preserve">    private String assignDeadTime;</w:t>
                            </w:r>
                          </w:p>
                          <w:p>
                            <w:pPr>
                              <w:ind w:firstLine="440"/>
                              <w:rPr>
                                <w:b/>
                              </w:rPr>
                            </w:pPr>
                            <w:r>
                              <w:rPr>
                                <w:rFonts w:hint="eastAsia"/>
                                <w:b/>
                              </w:rPr>
                              <w:t xml:space="preserve">    private float assignScore;</w:t>
                            </w:r>
                          </w:p>
                          <w:p>
                            <w:pPr>
                              <w:ind w:firstLine="440"/>
                              <w:rPr>
                                <w:b/>
                              </w:rPr>
                            </w:pPr>
                            <w:r>
                              <w:rPr>
                                <w:rFonts w:hint="eastAsia"/>
                                <w:b/>
                              </w:rPr>
                              <w:t xml:space="preserve">    private int assignSubmissionFlag;</w:t>
                            </w:r>
                          </w:p>
                          <w:p>
                            <w:pPr>
                              <w:ind w:firstLine="440"/>
                              <w:rPr>
                                <w:b/>
                              </w:rPr>
                            </w:pPr>
                            <w:r>
                              <w:rPr>
                                <w:rFonts w:hint="eastAsia"/>
                                <w:b/>
                              </w:rPr>
                              <w:t xml:space="preserve">    private  int assignCheckFlag;</w:t>
                            </w:r>
                          </w:p>
                          <w:p>
                            <w:pPr>
                              <w:ind w:firstLine="440"/>
                              <w:rPr>
                                <w:b/>
                              </w:rPr>
                            </w:pPr>
                            <w:r>
                              <w:rPr>
                                <w:rFonts w:hint="eastAsia"/>
                                <w:b/>
                              </w:rPr>
                              <w:t xml:space="preserve">    private String className;</w:t>
                            </w:r>
                          </w:p>
                          <w:p>
                            <w:pPr>
                              <w:ind w:firstLine="440"/>
                              <w:rPr>
                                <w:b/>
                              </w:rPr>
                            </w:pPr>
                            <w:r>
                              <w:rPr>
                                <w:rFonts w:hint="eastAsia"/>
                                <w:b/>
                              </w:rPr>
                              <w:t xml:space="preserve">    private String studentName;</w:t>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503pt;width:414.25pt;" fillcolor="#A5A5A5" filled="t" stroked="t" coordsize="21600,21600" o:gfxdata="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S8gnNUAAAAGAQAADwAAAAAAAAABACAAAAAiAAAAZHJzL2Rvd25yZXYueG1sUEsBAhQAFAAAAAgA&#10;h07iQKDBI5YoAgAAPAQAAA4AAAAAAAAAAQAgAAAAJAEAAGRycy9lMm9Eb2MueG1sUEsFBgAAAAAG&#10;AAYAWQEAAL4FAAAAAA==&#10;">
                <v:fill on="t" focussize="0,0"/>
                <v:stroke color="#000000" miterlimit="8" joinstyle="miter"/>
                <v:imagedata o:title=""/>
                <o:lock v:ext="edit" aspectratio="f"/>
                <v:textbox>
                  <w:txbxContent>
                    <w:p>
                      <w:pPr>
                        <w:rPr>
                          <w:b/>
                        </w:rPr>
                      </w:pPr>
                      <w:r>
                        <w:rPr>
                          <w:rFonts w:hint="eastAsia"/>
                          <w:b/>
                        </w:rPr>
                        <w:t>package com.gxun.jms.pojo;</w:t>
                      </w:r>
                    </w:p>
                    <w:p>
                      <w:pPr>
                        <w:ind w:firstLine="440"/>
                        <w:rPr>
                          <w:b/>
                        </w:rPr>
                      </w:pPr>
                      <w:r>
                        <w:rPr>
                          <w:rFonts w:hint="eastAsia"/>
                          <w:b/>
                        </w:rPr>
                        <w:t>public class StudentAssignment {</w:t>
                      </w:r>
                    </w:p>
                    <w:p>
                      <w:pPr>
                        <w:ind w:firstLine="440"/>
                        <w:rPr>
                          <w:b/>
                        </w:rPr>
                      </w:pPr>
                      <w:r>
                        <w:rPr>
                          <w:rFonts w:hint="eastAsia"/>
                          <w:b/>
                        </w:rPr>
                        <w:t xml:space="preserve">    private int teacherID;</w:t>
                      </w:r>
                    </w:p>
                    <w:p>
                      <w:pPr>
                        <w:ind w:firstLine="440"/>
                        <w:rPr>
                          <w:b/>
                        </w:rPr>
                      </w:pPr>
                      <w:r>
                        <w:rPr>
                          <w:rFonts w:hint="eastAsia"/>
                          <w:b/>
                        </w:rPr>
                        <w:t xml:space="preserve">    private String teacherName;</w:t>
                      </w:r>
                    </w:p>
                    <w:p>
                      <w:pPr>
                        <w:ind w:firstLine="440"/>
                        <w:rPr>
                          <w:b/>
                        </w:rPr>
                      </w:pPr>
                      <w:r>
                        <w:rPr>
                          <w:rFonts w:hint="eastAsia"/>
                          <w:b/>
                        </w:rPr>
                        <w:t xml:space="preserve">    private int studentID;</w:t>
                      </w:r>
                    </w:p>
                    <w:p>
                      <w:pPr>
                        <w:ind w:firstLine="440"/>
                        <w:rPr>
                          <w:b/>
                        </w:rPr>
                      </w:pPr>
                      <w:r>
                        <w:rPr>
                          <w:rFonts w:hint="eastAsia"/>
                          <w:b/>
                        </w:rPr>
                        <w:t xml:space="preserve">    private int courseID;</w:t>
                      </w:r>
                    </w:p>
                    <w:p>
                      <w:pPr>
                        <w:ind w:firstLine="440"/>
                        <w:rPr>
                          <w:b/>
                        </w:rPr>
                      </w:pPr>
                      <w:r>
                        <w:rPr>
                          <w:rFonts w:hint="eastAsia"/>
                          <w:b/>
                        </w:rPr>
                        <w:t xml:space="preserve">    private String courseName;</w:t>
                      </w:r>
                    </w:p>
                    <w:p>
                      <w:pPr>
                        <w:ind w:firstLine="440"/>
                        <w:rPr>
                          <w:b/>
                        </w:rPr>
                      </w:pPr>
                      <w:r>
                        <w:rPr>
                          <w:rFonts w:hint="eastAsia"/>
                          <w:b/>
                        </w:rPr>
                        <w:t xml:space="preserve">    private int homeworkID;</w:t>
                      </w:r>
                    </w:p>
                    <w:p>
                      <w:pPr>
                        <w:ind w:firstLine="440"/>
                        <w:rPr>
                          <w:b/>
                        </w:rPr>
                      </w:pPr>
                      <w:r>
                        <w:rPr>
                          <w:rFonts w:hint="eastAsia"/>
                          <w:b/>
                        </w:rPr>
                        <w:t xml:space="preserve">    private String homeworkDescribe;</w:t>
                      </w:r>
                    </w:p>
                    <w:p>
                      <w:pPr>
                        <w:ind w:firstLine="440"/>
                        <w:rPr>
                          <w:b/>
                        </w:rPr>
                      </w:pPr>
                      <w:r>
                        <w:rPr>
                          <w:rFonts w:hint="eastAsia"/>
                          <w:b/>
                        </w:rPr>
                        <w:t xml:space="preserve">    private String assignSubmissionTime;</w:t>
                      </w:r>
                    </w:p>
                    <w:p>
                      <w:pPr>
                        <w:ind w:firstLine="440"/>
                        <w:rPr>
                          <w:b/>
                        </w:rPr>
                      </w:pPr>
                      <w:r>
                        <w:rPr>
                          <w:rFonts w:hint="eastAsia"/>
                          <w:b/>
                        </w:rPr>
                        <w:t xml:space="preserve">    private String assignDeadTime;</w:t>
                      </w:r>
                    </w:p>
                    <w:p>
                      <w:pPr>
                        <w:ind w:firstLine="440"/>
                        <w:rPr>
                          <w:b/>
                        </w:rPr>
                      </w:pPr>
                      <w:r>
                        <w:rPr>
                          <w:rFonts w:hint="eastAsia"/>
                          <w:b/>
                        </w:rPr>
                        <w:t xml:space="preserve">    private float assignScore;</w:t>
                      </w:r>
                    </w:p>
                    <w:p>
                      <w:pPr>
                        <w:ind w:firstLine="440"/>
                        <w:rPr>
                          <w:b/>
                        </w:rPr>
                      </w:pPr>
                      <w:r>
                        <w:rPr>
                          <w:rFonts w:hint="eastAsia"/>
                          <w:b/>
                        </w:rPr>
                        <w:t xml:space="preserve">    private int assignSubmissionFlag;</w:t>
                      </w:r>
                    </w:p>
                    <w:p>
                      <w:pPr>
                        <w:ind w:firstLine="440"/>
                        <w:rPr>
                          <w:b/>
                        </w:rPr>
                      </w:pPr>
                      <w:r>
                        <w:rPr>
                          <w:rFonts w:hint="eastAsia"/>
                          <w:b/>
                        </w:rPr>
                        <w:t xml:space="preserve">    private  int assignCheckFlag;</w:t>
                      </w:r>
                    </w:p>
                    <w:p>
                      <w:pPr>
                        <w:ind w:firstLine="440"/>
                        <w:rPr>
                          <w:b/>
                        </w:rPr>
                      </w:pPr>
                      <w:r>
                        <w:rPr>
                          <w:rFonts w:hint="eastAsia"/>
                          <w:b/>
                        </w:rPr>
                        <w:t xml:space="preserve">    private String className;</w:t>
                      </w:r>
                    </w:p>
                    <w:p>
                      <w:pPr>
                        <w:ind w:firstLine="440"/>
                        <w:rPr>
                          <w:b/>
                        </w:rPr>
                      </w:pPr>
                      <w:r>
                        <w:rPr>
                          <w:rFonts w:hint="eastAsia"/>
                          <w:b/>
                        </w:rPr>
                        <w:t xml:space="preserve">    private String studentName;</w:t>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pStyle w:val="4"/>
        <w:rPr>
          <w:rFonts w:ascii="黑体" w:hAnsi="黑体" w:eastAsia="黑体" w:cs="黑体"/>
          <w:color w:val="auto"/>
          <w:sz w:val="28"/>
          <w:szCs w:val="28"/>
        </w:rPr>
      </w:pPr>
      <w:bookmarkStart w:id="55" w:name="_Toc12736"/>
      <w:r>
        <w:rPr>
          <w:rFonts w:hint="eastAsia" w:ascii="黑体" w:hAnsi="黑体" w:eastAsia="黑体" w:cs="黑体"/>
          <w:color w:val="auto"/>
          <w:sz w:val="28"/>
          <w:szCs w:val="28"/>
        </w:rPr>
        <w:t>4.1.3学生搜索作业</w:t>
      </w:r>
      <w:bookmarkEnd w:id="55"/>
    </w:p>
    <w:p>
      <w:pPr>
        <w:ind w:firstLine="420"/>
        <w:rPr>
          <w:rFonts w:ascii="幼圆" w:hAnsi="幼圆" w:eastAsia="幼圆" w:cs="幼圆"/>
          <w:sz w:val="24"/>
          <w:szCs w:val="24"/>
        </w:rPr>
      </w:pPr>
      <w:r>
        <w:rPr>
          <w:rFonts w:hint="eastAsia" w:ascii="幼圆" w:hAnsi="幼圆" w:eastAsia="幼圆" w:cs="幼圆"/>
          <w:sz w:val="24"/>
          <w:szCs w:val="24"/>
        </w:rPr>
        <w:t>在搜索作业模块时，系统内部的相应响应操作时序图如图4-3所示。</w:t>
      </w:r>
    </w:p>
    <w:p>
      <w:r>
        <w:rPr>
          <w:rFonts w:hint="eastAsia"/>
        </w:rPr>
        <w:drawing>
          <wp:inline distT="0" distB="0" distL="114300" distR="114300">
            <wp:extent cx="5274310" cy="2658745"/>
            <wp:effectExtent l="0" t="0" r="2540" b="8255"/>
            <wp:docPr id="21" name="图片 21" descr="学生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学生模块搜索时序图"/>
                    <pic:cNvPicPr>
                      <a:picLocks noChangeAspect="1"/>
                    </pic:cNvPicPr>
                  </pic:nvPicPr>
                  <pic:blipFill>
                    <a:blip r:embed="rId10"/>
                    <a:stretch>
                      <a:fillRect/>
                    </a:stretch>
                  </pic:blipFill>
                  <pic:spPr>
                    <a:xfrm>
                      <a:off x="0" y="0"/>
                      <a:ext cx="5274310" cy="2658745"/>
                    </a:xfrm>
                    <a:prstGeom prst="rect">
                      <a:avLst/>
                    </a:prstGeom>
                  </pic:spPr>
                </pic:pic>
              </a:graphicData>
            </a:graphic>
          </wp:inline>
        </w:drawing>
      </w:r>
    </w:p>
    <w:p>
      <w:pPr>
        <w:jc w:val="center"/>
        <w:rPr>
          <w:rFonts w:ascii="幼圆" w:hAnsi="幼圆" w:eastAsia="幼圆" w:cs="幼圆"/>
          <w:sz w:val="24"/>
          <w:szCs w:val="24"/>
        </w:rPr>
      </w:pPr>
      <w:r>
        <w:rPr>
          <w:rFonts w:hint="eastAsia" w:ascii="幼圆" w:hAnsi="幼圆" w:eastAsia="幼圆" w:cs="幼圆"/>
          <w:sz w:val="24"/>
          <w:szCs w:val="24"/>
        </w:rPr>
        <w:t>图 4-3搜索作业系统响应示意图</w: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4.1.2.1 表现层</w:t>
      </w:r>
    </w:p>
    <w:p>
      <w:pPr>
        <w:ind w:firstLine="420"/>
        <w:rPr>
          <w:rFonts w:ascii="幼圆" w:hAnsi="幼圆" w:eastAsia="幼圆" w:cs="幼圆"/>
          <w:sz w:val="24"/>
          <w:szCs w:val="24"/>
        </w:rPr>
      </w:pPr>
      <w:r>
        <w:rPr>
          <w:rFonts w:hint="eastAsia" w:ascii="幼圆" w:hAnsi="幼圆" w:eastAsia="幼圆" w:cs="幼圆"/>
          <w:sz w:val="24"/>
          <w:szCs w:val="24"/>
        </w:rPr>
        <w:t>搜索作业模块的表现层主要实现学生搜索作业的功能，学生在搜索框输入搜索的内容，点击搜索按钮后页面展示搜索结果。表现层对应的JSP页面列表见表4-11所示。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学生页面</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StudentIndex.jsp</w:t>
            </w: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学生用户界面，显示该学生的作业情况。</w:t>
            </w:r>
          </w:p>
        </w:tc>
      </w:tr>
    </w:tbl>
    <w:p>
      <w:pPr>
        <w:jc w:val="center"/>
      </w:pPr>
      <w:r>
        <w:rPr>
          <w:rFonts w:hint="eastAsia" w:ascii="幼圆" w:hAnsi="幼圆" w:eastAsia="幼圆" w:cs="幼圆"/>
          <w:sz w:val="24"/>
          <w:szCs w:val="24"/>
        </w:rPr>
        <w:t>表 4-11 搜索作业模块表现层JSP列表</w: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4.1.2.2 控制层</w:t>
      </w:r>
    </w:p>
    <w:p>
      <w:pPr>
        <w:ind w:firstLine="480" w:firstLineChars="200"/>
        <w:rPr>
          <w:rFonts w:ascii="幼圆" w:hAnsi="幼圆" w:eastAsia="幼圆" w:cs="幼圆"/>
          <w:sz w:val="24"/>
          <w:szCs w:val="24"/>
        </w:rPr>
      </w:pPr>
      <w:r>
        <w:rPr>
          <w:rFonts w:hint="eastAsia" w:ascii="幼圆" w:hAnsi="幼圆" w:eastAsia="幼圆" w:cs="幼圆"/>
          <w:sz w:val="24"/>
          <w:szCs w:val="24"/>
        </w:rPr>
        <w:t>搜索作业模块的控制层负责接收来自StudentIndex.jsp的学生用户输入，同时调用搜索作业模块的业务逻辑接口，查询与学生用户输入的搜索信息匹配的内容。等到查询完成之后，将相应信息传到表现层，并在页面显示。搜索作业模块控制层列表见表4-12所示。</w:t>
      </w:r>
    </w:p>
    <w:tbl>
      <w:tblPr>
        <w:tblStyle w:val="49"/>
        <w:tblW w:w="9291"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426"/>
        <w:gridCol w:w="2290"/>
        <w:gridCol w:w="2200"/>
        <w:gridCol w:w="33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426"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90" w:type="dxa"/>
            <w:shd w:val="solid" w:color="000080" w:fill="FFFFFF"/>
          </w:tcPr>
          <w:p>
            <w:pPr>
              <w:rPr>
                <w:rFonts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ascii="幼圆" w:hAnsi="幼圆" w:eastAsia="幼圆" w:cs="幼圆"/>
                <w:sz w:val="24"/>
                <w:szCs w:val="24"/>
              </w:rPr>
            </w:pPr>
            <w:r>
              <w:rPr>
                <w:rFonts w:hint="eastAsia" w:ascii="幼圆" w:hAnsi="幼圆" w:eastAsia="幼圆" w:cs="幼圆"/>
                <w:sz w:val="24"/>
                <w:szCs w:val="24"/>
              </w:rPr>
              <w:t>转移说明</w:t>
            </w:r>
          </w:p>
        </w:tc>
        <w:tc>
          <w:tcPr>
            <w:tcW w:w="3375"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051" w:hRule="atLeast"/>
          <w:jc w:val="center"/>
        </w:trPr>
        <w:tc>
          <w:tcPr>
            <w:tcW w:w="1426" w:type="dxa"/>
            <w:tcBorders>
              <w:top w:val="single" w:color="000080" w:sz="6" w:space="0"/>
              <w:left w:val="single" w:color="000080" w:sz="6" w:space="0"/>
              <w:right w:val="single" w:color="000080" w:sz="6" w:space="0"/>
            </w:tcBorders>
            <w:vAlign w:val="center"/>
          </w:tcPr>
          <w:p>
            <w:pPr>
              <w:ind w:firstLine="240" w:firstLineChars="100"/>
              <w:rPr>
                <w:rFonts w:ascii="幼圆" w:hAnsi="幼圆" w:eastAsia="幼圆" w:cs="幼圆"/>
                <w:sz w:val="24"/>
                <w:szCs w:val="24"/>
              </w:rPr>
            </w:pPr>
            <w:r>
              <w:rPr>
                <w:rFonts w:hint="eastAsia" w:ascii="幼圆" w:hAnsi="幼圆" w:eastAsia="幼圆" w:cs="幼圆"/>
                <w:sz w:val="24"/>
                <w:szCs w:val="24"/>
              </w:rPr>
              <w:t>搜索作业</w:t>
            </w:r>
          </w:p>
        </w:tc>
        <w:tc>
          <w:tcPr>
            <w:tcW w:w="2290"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SUCCESS</w:t>
            </w:r>
          </w:p>
        </w:tc>
        <w:tc>
          <w:tcPr>
            <w:tcW w:w="337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StudentIndex.jsp—搜索成功，页面显示出搜索结果。</w:t>
            </w:r>
          </w:p>
        </w:tc>
      </w:tr>
    </w:tbl>
    <w:p>
      <w:pPr>
        <w:jc w:val="center"/>
        <w:rPr>
          <w:rFonts w:ascii="幼圆" w:hAnsi="幼圆" w:eastAsia="幼圆" w:cs="幼圆"/>
          <w:sz w:val="24"/>
          <w:szCs w:val="24"/>
        </w:rPr>
      </w:pPr>
      <w:r>
        <w:rPr>
          <w:rFonts w:hint="eastAsia" w:ascii="幼圆" w:hAnsi="幼圆" w:eastAsia="幼圆" w:cs="幼圆"/>
          <w:sz w:val="24"/>
          <w:szCs w:val="24"/>
        </w:rPr>
        <w:t>表 4-12搜索作业模块控制层列表</w:t>
      </w:r>
    </w:p>
    <w:p>
      <w:pPr>
        <w:rPr>
          <w:rFonts w:ascii="幼圆" w:hAnsi="幼圆" w:eastAsia="幼圆" w:cs="幼圆"/>
          <w:sz w:val="24"/>
          <w:szCs w:val="24"/>
        </w:rPr>
      </w:pPr>
      <w:r>
        <w:rPr>
          <w:rFonts w:hint="eastAsia" w:ascii="幼圆" w:hAnsi="幼圆" w:eastAsia="幼圆" w:cs="幼圆"/>
          <w:sz w:val="24"/>
          <w:szCs w:val="24"/>
        </w:rPr>
        <w:t>在控制层中StudentAssignmentController.java的描述如下所示：</w:t>
      </w:r>
      <w:r>
        <w:rPr>
          <w:rFonts w:hint="eastAsia" w:ascii="幼圆" w:hAnsi="幼圆" w:eastAsia="幼圆" w:cs="幼圆"/>
          <w:sz w:val="24"/>
          <w:szCs w:val="24"/>
        </w:rPr>
        <mc:AlternateContent>
          <mc:Choice Requires="wps">
            <w:drawing>
              <wp:inline distT="0" distB="0" distL="0" distR="0">
                <wp:extent cx="5224780" cy="7056755"/>
                <wp:effectExtent l="5080" t="4445" r="8890" b="6350"/>
                <wp:docPr id="22"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5225143" cy="7056755"/>
                        </a:xfrm>
                        <a:prstGeom prst="rect">
                          <a:avLst/>
                        </a:prstGeom>
                        <a:solidFill>
                          <a:srgbClr val="A5A5A5"/>
                        </a:solidFill>
                        <a:ln w="9525">
                          <a:solidFill>
                            <a:srgbClr val="000000"/>
                          </a:solidFill>
                          <a:miter lim="800000"/>
                        </a:ln>
                      </wps:spPr>
                      <wps:txbx>
                        <w:txbxContent>
                          <w:p>
                            <w:r>
                              <w:rPr>
                                <w:rFonts w:hint="eastAsia"/>
                              </w:rPr>
                              <w:t xml:space="preserve">    @PostMapping("/searchDoneStudentAssignment")</w:t>
                            </w:r>
                          </w:p>
                          <w:p>
                            <w:r>
                              <w:rPr>
                                <w:rFonts w:hint="eastAsia"/>
                              </w:rPr>
                              <w:t xml:space="preserve">    public ModelAndView searchDoneStudentAssignment(HttpServletRequest request, HttpServletResponse response)</w:t>
                            </w:r>
                          </w:p>
                          <w:p>
                            <w:r>
                              <w:rPr>
                                <w:rFonts w:hint="eastAsia"/>
                              </w:rPr>
                              <w:t xml:space="preserve">    {</w:t>
                            </w:r>
                          </w:p>
                          <w:p>
                            <w:r>
                              <w:rPr>
                                <w:rFonts w:hint="eastAsia"/>
                              </w:rPr>
                              <w:t xml:space="preserve">        IsNumberUtil isNumberUtil = new IsNumberUtil();</w:t>
                            </w:r>
                          </w:p>
                          <w:p>
                            <w:r>
                              <w:rPr>
                                <w:rFonts w:hint="eastAsia"/>
                              </w:rPr>
                              <w:t xml:space="preserve">        StudentAssignment studentAssignment = new StudentAssignment();</w:t>
                            </w:r>
                          </w:p>
                          <w:p>
                            <w:r>
                              <w:rPr>
                                <w:rFonts w:hint="eastAsia"/>
                              </w:rPr>
                              <w:t xml:space="preserve">        studentAssignment.setStudentID((int)request.getSession().getAttribute("studentID"));</w:t>
                            </w:r>
                          </w:p>
                          <w:p/>
                          <w:p>
                            <w:r>
                              <w:rPr>
                                <w:rFonts w:hint="eastAsia"/>
                              </w:rPr>
                              <w:t xml:space="preserve">        Boolean flag = isNumberUtil.isInteger(request.getParameter("homeworkID"));</w:t>
                            </w:r>
                          </w:p>
                          <w:p>
                            <w:r>
                              <w:rPr>
                                <w:rFonts w:hint="eastAsia"/>
                              </w:rPr>
                              <w:t xml:space="preserve">        if(!request.getParameter("homeworkID").trim().equals("") &amp;&amp; flag)</w:t>
                            </w:r>
                          </w:p>
                          <w:p>
                            <w:r>
                              <w:rPr>
                                <w:rFonts w:hint="eastAsia"/>
                              </w:rPr>
                              <w:t xml:space="preserve">        {</w:t>
                            </w:r>
                          </w:p>
                          <w:p>
                            <w:r>
                              <w:rPr>
                                <w:rFonts w:hint="eastAsia"/>
                              </w:rPr>
                              <w:t xml:space="preserve">            studentAssignment.setHomeworkID(Integer.parseInt(request.getParameter("homeworkID")));</w:t>
                            </w:r>
                          </w:p>
                          <w:p>
                            <w:r>
                              <w:rPr>
                                <w:rFonts w:hint="eastAsia"/>
                              </w:rPr>
                              <w:t xml:space="preserve">        }</w:t>
                            </w:r>
                          </w:p>
                          <w:p>
                            <w:r>
                              <w:rPr>
                                <w:rFonts w:hint="eastAsia"/>
                              </w:rPr>
                              <w:t xml:space="preserve">        if(!request.getParameter("homeworkDescribe").trim().equals(""))</w:t>
                            </w:r>
                          </w:p>
                          <w:p>
                            <w:r>
                              <w:rPr>
                                <w:rFonts w:hint="eastAsia"/>
                              </w:rPr>
                              <w:t xml:space="preserve">        {</w:t>
                            </w:r>
                          </w:p>
                          <w:p>
                            <w:r>
                              <w:rPr>
                                <w:rFonts w:hint="eastAsia"/>
                              </w:rPr>
                              <w:t xml:space="preserve">            studentAssignment.setHomeworkDescribe(request.getParameter("homeworkDescribe"));</w:t>
                            </w:r>
                          </w:p>
                          <w:p>
                            <w:r>
                              <w:rPr>
                                <w:rFonts w:hint="eastAsia"/>
                              </w:rPr>
                              <w:t xml:space="preserve">        }</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555.65pt;width:411.4pt;" fillcolor="#A5A5A5" filled="t" stroked="t" coordsize="21600,21600" o:gfxdata="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07CjNUAAAAGAQAADwAAAAAAAAABACAAAAAiAAAAZHJzL2Rvd25yZXYueG1sUEsBAhQAFAAAAAgA&#10;h07iQA5/v/MoAgAAPAQAAA4AAAAAAAAAAQAgAAAAJAEAAGRycy9lMm9Eb2MueG1sUEsFBgAAAAAG&#10;AAYAWQEAAL4FAAAAAA==&#10;">
                <v:fill on="t" focussize="0,0"/>
                <v:stroke color="#000000" miterlimit="8" joinstyle="miter"/>
                <v:imagedata o:title=""/>
                <o:lock v:ext="edit" aspectratio="f"/>
                <v:textbox>
                  <w:txbxContent>
                    <w:p>
                      <w:r>
                        <w:rPr>
                          <w:rFonts w:hint="eastAsia"/>
                        </w:rPr>
                        <w:t xml:space="preserve">    @PostMapping("/searchDoneStudentAssignment")</w:t>
                      </w:r>
                    </w:p>
                    <w:p>
                      <w:r>
                        <w:rPr>
                          <w:rFonts w:hint="eastAsia"/>
                        </w:rPr>
                        <w:t xml:space="preserve">    public ModelAndView searchDoneStudentAssignment(HttpServletRequest request, HttpServletResponse response)</w:t>
                      </w:r>
                    </w:p>
                    <w:p>
                      <w:r>
                        <w:rPr>
                          <w:rFonts w:hint="eastAsia"/>
                        </w:rPr>
                        <w:t xml:space="preserve">    {</w:t>
                      </w:r>
                    </w:p>
                    <w:p>
                      <w:r>
                        <w:rPr>
                          <w:rFonts w:hint="eastAsia"/>
                        </w:rPr>
                        <w:t xml:space="preserve">        IsNumberUtil isNumberUtil = new IsNumberUtil();</w:t>
                      </w:r>
                    </w:p>
                    <w:p>
                      <w:r>
                        <w:rPr>
                          <w:rFonts w:hint="eastAsia"/>
                        </w:rPr>
                        <w:t xml:space="preserve">        StudentAssignment studentAssignment = new StudentAssignment();</w:t>
                      </w:r>
                    </w:p>
                    <w:p>
                      <w:r>
                        <w:rPr>
                          <w:rFonts w:hint="eastAsia"/>
                        </w:rPr>
                        <w:t xml:space="preserve">        studentAssignment.setStudentID((int)request.getSession().getAttribute("studentID"));</w:t>
                      </w:r>
                    </w:p>
                    <w:p/>
                    <w:p>
                      <w:r>
                        <w:rPr>
                          <w:rFonts w:hint="eastAsia"/>
                        </w:rPr>
                        <w:t xml:space="preserve">        Boolean flag = isNumberUtil.isInteger(request.getParameter("homeworkID"));</w:t>
                      </w:r>
                    </w:p>
                    <w:p>
                      <w:r>
                        <w:rPr>
                          <w:rFonts w:hint="eastAsia"/>
                        </w:rPr>
                        <w:t xml:space="preserve">        if(!request.getParameter("homeworkID").trim().equals("") &amp;&amp; flag)</w:t>
                      </w:r>
                    </w:p>
                    <w:p>
                      <w:r>
                        <w:rPr>
                          <w:rFonts w:hint="eastAsia"/>
                        </w:rPr>
                        <w:t xml:space="preserve">        {</w:t>
                      </w:r>
                    </w:p>
                    <w:p>
                      <w:r>
                        <w:rPr>
                          <w:rFonts w:hint="eastAsia"/>
                        </w:rPr>
                        <w:t xml:space="preserve">            studentAssignment.setHomeworkID(Integer.parseInt(request.getParameter("homeworkID")));</w:t>
                      </w:r>
                    </w:p>
                    <w:p>
                      <w:r>
                        <w:rPr>
                          <w:rFonts w:hint="eastAsia"/>
                        </w:rPr>
                        <w:t xml:space="preserve">        }</w:t>
                      </w:r>
                    </w:p>
                    <w:p>
                      <w:r>
                        <w:rPr>
                          <w:rFonts w:hint="eastAsia"/>
                        </w:rPr>
                        <w:t xml:space="preserve">        if(!request.getParameter("homeworkDescribe").trim().equals(""))</w:t>
                      </w:r>
                    </w:p>
                    <w:p>
                      <w:r>
                        <w:rPr>
                          <w:rFonts w:hint="eastAsia"/>
                        </w:rPr>
                        <w:t xml:space="preserve">        {</w:t>
                      </w:r>
                    </w:p>
                    <w:p>
                      <w:r>
                        <w:rPr>
                          <w:rFonts w:hint="eastAsia"/>
                        </w:rPr>
                        <w:t xml:space="preserve">            studentAssignment.setHomeworkDescribe(request.getParameter("homeworkDescribe"));</w:t>
                      </w:r>
                    </w:p>
                    <w:p>
                      <w:r>
                        <w:rPr>
                          <w:rFonts w:hint="eastAsia"/>
                        </w:rPr>
                        <w:t xml:space="preserve">        }</w:t>
                      </w:r>
                    </w:p>
                  </w:txbxContent>
                </v:textbox>
                <w10:wrap type="none"/>
                <w10:anchorlock/>
              </v:shape>
            </w:pict>
          </mc:Fallback>
        </mc:AlternateContent>
      </w:r>
    </w:p>
    <w:p>
      <w:pPr>
        <w:rPr>
          <w:rFonts w:ascii="幼圆" w:hAnsi="幼圆" w:eastAsia="幼圆" w:cs="幼圆"/>
          <w:sz w:val="24"/>
          <w:szCs w:val="24"/>
        </w:rPr>
      </w:pPr>
    </w:p>
    <w:p>
      <w:pPr>
        <w:rPr>
          <w:szCs w:val="21"/>
        </w:rPr>
      </w:pPr>
      <w:r>
        <w:rPr>
          <w:rFonts w:hint="eastAsia" w:ascii="幼圆" w:hAnsi="幼圆" w:eastAsia="幼圆" w:cs="幼圆"/>
          <w:sz w:val="24"/>
          <w:szCs w:val="24"/>
        </w:rPr>
        <mc:AlternateContent>
          <mc:Choice Requires="wps">
            <w:drawing>
              <wp:inline distT="0" distB="0" distL="0" distR="0">
                <wp:extent cx="5224780" cy="5252085"/>
                <wp:effectExtent l="4445" t="4445" r="9525" b="20320"/>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5225143" cy="5252085"/>
                        </a:xfrm>
                        <a:prstGeom prst="rect">
                          <a:avLst/>
                        </a:prstGeom>
                        <a:solidFill>
                          <a:srgbClr val="A5A5A5"/>
                        </a:solidFill>
                        <a:ln w="9525">
                          <a:solidFill>
                            <a:srgbClr val="000000"/>
                          </a:solidFill>
                          <a:miter lim="800000"/>
                        </a:ln>
                      </wps:spPr>
                      <wps:txbx>
                        <w:txbxContent>
                          <w:p>
                            <w:r>
                              <w:rPr>
                                <w:rFonts w:hint="eastAsia"/>
                              </w:rPr>
                              <w:t xml:space="preserve">        if(!request.getParameter("courseName").trim().equals(""))</w:t>
                            </w:r>
                          </w:p>
                          <w:p>
                            <w:r>
                              <w:rPr>
                                <w:rFonts w:hint="eastAsia"/>
                              </w:rPr>
                              <w:t xml:space="preserve">        {</w:t>
                            </w:r>
                          </w:p>
                          <w:p>
                            <w:r>
                              <w:rPr>
                                <w:rFonts w:hint="eastAsia"/>
                              </w:rPr>
                              <w:t xml:space="preserve">            studentAssignment.setCourseName(request.getParameter("courseName"));</w:t>
                            </w:r>
                          </w:p>
                          <w:p>
                            <w:r>
                              <w:rPr>
                                <w:rFonts w:hint="eastAsia"/>
                              </w:rPr>
                              <w:t xml:space="preserve">        }</w:t>
                            </w:r>
                          </w:p>
                          <w:p>
                            <w:r>
                              <w:rPr>
                                <w:rFonts w:hint="eastAsia"/>
                              </w:rPr>
                              <w:t xml:space="preserve">        if(!request.getParameter("teacherName").trim().equals(""))</w:t>
                            </w:r>
                          </w:p>
                          <w:p>
                            <w:r>
                              <w:rPr>
                                <w:rFonts w:hint="eastAsia"/>
                              </w:rPr>
                              <w:t xml:space="preserve">        {</w:t>
                            </w:r>
                          </w:p>
                          <w:p>
                            <w:r>
                              <w:rPr>
                                <w:rFonts w:hint="eastAsia"/>
                              </w:rPr>
                              <w:t xml:space="preserve">            studentAssignment.setTeacherName(request.getParameter("teacherName"));</w:t>
                            </w:r>
                          </w:p>
                          <w:p>
                            <w:r>
                              <w:rPr>
                                <w:rFonts w:hint="eastAsia"/>
                              </w:rPr>
                              <w:t xml:space="preserve">        }</w:t>
                            </w:r>
                          </w:p>
                          <w:p>
                            <w:r>
                              <w:rPr>
                                <w:rFonts w:hint="eastAsia"/>
                              </w:rPr>
                              <w:t xml:space="preserve">        ArrayList&lt;StudentAssignment&gt; searchedDoneStudentAssignments = studentAssignmentService.searchDoneAssignment(studentAssignment);</w:t>
                            </w:r>
                          </w:p>
                          <w:p>
                            <w:r>
                              <w:rPr>
                                <w:rFonts w:hint="eastAsia"/>
                              </w:rPr>
                              <w:t xml:space="preserve">        request.getSession().setAttribute("doneStudentAssignments", searchedDoneStudentAssignments);</w:t>
                            </w:r>
                          </w:p>
                          <w:p>
                            <w:r>
                              <w:rPr>
                                <w:rFonts w:hint="eastAsia"/>
                              </w:rPr>
                              <w:t xml:space="preserve">        return new ModelAndView("StudentIndex");</w:t>
                            </w:r>
                          </w:p>
                          <w:p>
                            <w:r>
                              <w:rPr>
                                <w:rFonts w:hint="eastAsia"/>
                              </w:rPr>
                              <w:t xml:space="preserve">    }</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13.55pt;width:411.4pt;" fillcolor="#A5A5A5" filled="t" stroked="t" coordsize="21600,21600" o:gfxdata="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2B&#10;V0LUAAAABQEAAA8AAAAAAAAAAQAgAAAAIgAAAGRycy9kb3ducmV2LnhtbFBLAQIUABQAAAAIAIdO&#10;4kCAhVZmJwIAADwEAAAOAAAAAAAAAAEAIAAAACMBAABkcnMvZTJvRG9jLnhtbFBLBQYAAAAABgAG&#10;AFkBAAC8BQAAAAA=&#10;">
                <v:fill on="t" focussize="0,0"/>
                <v:stroke color="#000000" miterlimit="8" joinstyle="miter"/>
                <v:imagedata o:title=""/>
                <o:lock v:ext="edit" aspectratio="f"/>
                <v:textbox>
                  <w:txbxContent>
                    <w:p>
                      <w:r>
                        <w:rPr>
                          <w:rFonts w:hint="eastAsia"/>
                        </w:rPr>
                        <w:t xml:space="preserve">        if(!request.getParameter("courseName").trim().equals(""))</w:t>
                      </w:r>
                    </w:p>
                    <w:p>
                      <w:r>
                        <w:rPr>
                          <w:rFonts w:hint="eastAsia"/>
                        </w:rPr>
                        <w:t xml:space="preserve">        {</w:t>
                      </w:r>
                    </w:p>
                    <w:p>
                      <w:r>
                        <w:rPr>
                          <w:rFonts w:hint="eastAsia"/>
                        </w:rPr>
                        <w:t xml:space="preserve">            studentAssignment.setCourseName(request.getParameter("courseName"));</w:t>
                      </w:r>
                    </w:p>
                    <w:p>
                      <w:r>
                        <w:rPr>
                          <w:rFonts w:hint="eastAsia"/>
                        </w:rPr>
                        <w:t xml:space="preserve">        }</w:t>
                      </w:r>
                    </w:p>
                    <w:p>
                      <w:r>
                        <w:rPr>
                          <w:rFonts w:hint="eastAsia"/>
                        </w:rPr>
                        <w:t xml:space="preserve">        if(!request.getParameter("teacherName").trim().equals(""))</w:t>
                      </w:r>
                    </w:p>
                    <w:p>
                      <w:r>
                        <w:rPr>
                          <w:rFonts w:hint="eastAsia"/>
                        </w:rPr>
                        <w:t xml:space="preserve">        {</w:t>
                      </w:r>
                    </w:p>
                    <w:p>
                      <w:r>
                        <w:rPr>
                          <w:rFonts w:hint="eastAsia"/>
                        </w:rPr>
                        <w:t xml:space="preserve">            studentAssignment.setTeacherName(request.getParameter("teacherName"));</w:t>
                      </w:r>
                    </w:p>
                    <w:p>
                      <w:r>
                        <w:rPr>
                          <w:rFonts w:hint="eastAsia"/>
                        </w:rPr>
                        <w:t xml:space="preserve">        }</w:t>
                      </w:r>
                    </w:p>
                    <w:p>
                      <w:r>
                        <w:rPr>
                          <w:rFonts w:hint="eastAsia"/>
                        </w:rPr>
                        <w:t xml:space="preserve">        ArrayList&lt;StudentAssignment&gt; searchedDoneStudentAssignments = studentAssignmentService.searchDoneAssignment(studentAssignment);</w:t>
                      </w:r>
                    </w:p>
                    <w:p>
                      <w:r>
                        <w:rPr>
                          <w:rFonts w:hint="eastAsia"/>
                        </w:rPr>
                        <w:t xml:space="preserve">        request.getSession().setAttribute("doneStudentAssignments", searchedDoneStudentAssignments);</w:t>
                      </w:r>
                    </w:p>
                    <w:p>
                      <w:r>
                        <w:rPr>
                          <w:rFonts w:hint="eastAsia"/>
                        </w:rPr>
                        <w:t xml:space="preserve">        return new ModelAndView("StudentIndex");</w:t>
                      </w:r>
                    </w:p>
                    <w:p>
                      <w:r>
                        <w:rPr>
                          <w:rFonts w:hint="eastAsia"/>
                        </w:rPr>
                        <w:t xml:space="preserve">    }</w:t>
                      </w:r>
                    </w:p>
                  </w:txbxContent>
                </v:textbox>
                <w10:wrap type="none"/>
                <w10:anchorlock/>
              </v:shape>
            </w:pict>
          </mc:Fallback>
        </mc:AlternateConten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4.1.2.3 业务逻辑层</w:t>
      </w:r>
    </w:p>
    <w:p>
      <w:pPr>
        <w:ind w:firstLine="480" w:firstLineChars="200"/>
        <w:rPr>
          <w:rFonts w:ascii="幼圆" w:hAnsi="幼圆" w:eastAsia="幼圆" w:cs="幼圆"/>
          <w:sz w:val="24"/>
          <w:szCs w:val="24"/>
        </w:rPr>
      </w:pPr>
      <w:r>
        <w:rPr>
          <w:rFonts w:hint="eastAsia" w:ascii="幼圆" w:hAnsi="幼圆" w:eastAsia="幼圆" w:cs="幼圆"/>
          <w:sz w:val="24"/>
          <w:szCs w:val="24"/>
        </w:rPr>
        <w:t>搜索作业模块的业务逻辑层主要完成对用户输入的搜索信息的获取，同时调用搜索作业模块的业务逻辑接口。比如说：在用户点击搜索后，对其输入的搜索信息进行获取，并将搜索结果显示在表现层中。搜索作业模块业务逻辑层列表如图4-13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搜索作业</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调用StudentAssignmentMapper.java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4-13搜索作业模块业务逻辑层列表</w:t>
      </w: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在搜索作业模块的业务逻辑层是调用了公用</w:t>
      </w:r>
      <w:r>
        <w:rPr>
          <w:rFonts w:hint="eastAsia" w:ascii="幼圆" w:hAnsi="幼圆" w:eastAsia="幼圆" w:cs="幼圆"/>
          <w:sz w:val="24"/>
          <w:szCs w:val="24"/>
        </w:rPr>
        <w:tab/>
      </w:r>
      <w:r>
        <w:rPr>
          <w:rFonts w:hint="eastAsia" w:ascii="幼圆" w:hAnsi="幼圆" w:eastAsia="幼圆" w:cs="幼圆"/>
          <w:sz w:val="24"/>
          <w:szCs w:val="24"/>
        </w:rPr>
        <w:t>StudentAssignmentMapper.java接口，同时在实现该接口。</w:t>
      </w:r>
    </w:p>
    <w:p>
      <w:pPr>
        <w:rPr>
          <w:rFonts w:ascii="幼圆" w:hAnsi="幼圆" w:eastAsia="幼圆" w:cs="幼圆"/>
          <w:sz w:val="24"/>
          <w:szCs w:val="24"/>
        </w:rPr>
      </w:pPr>
      <w:r>
        <w:rPr>
          <w:rFonts w:hint="eastAsia" w:ascii="幼圆" w:hAnsi="幼圆" w:eastAsia="幼圆" w:cs="幼圆"/>
          <w:sz w:val="24"/>
          <w:szCs w:val="24"/>
        </w:rPr>
        <w:t>StudentAssignmentService.java接口：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b/>
                              </w:rPr>
                            </w:pPr>
                            <w:r>
                              <w:rPr>
                                <w:rFonts w:hint="eastAsia"/>
                                <w:b/>
                              </w:rPr>
                              <w:t>package com.gxun.jms.service;</w:t>
                            </w:r>
                          </w:p>
                          <w:p>
                            <w:r>
                              <w:rPr>
                                <w:rFonts w:hint="eastAsia"/>
                              </w:rPr>
                              <w:t>@Service</w:t>
                            </w:r>
                          </w:p>
                          <w:p>
                            <w:r>
                              <w:rPr>
                                <w:rFonts w:hint="eastAsia"/>
                              </w:rPr>
                              <w:t>public class StudentAssignmentService{</w:t>
                            </w:r>
                          </w:p>
                          <w:p>
                            <w:r>
                              <w:rPr>
                                <w:rFonts w:hint="eastAsia"/>
                              </w:rPr>
                              <w:t xml:space="preserve">  @Autowired</w:t>
                            </w:r>
                          </w:p>
                          <w:p>
                            <w:r>
                              <w:rPr>
                                <w:rFonts w:hint="eastAsia"/>
                              </w:rPr>
                              <w:t xml:space="preserve">    private StudentAssignmentMapper studentAssignmentMapper;</w:t>
                            </w:r>
                          </w:p>
                          <w:p>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V&#10;MlO11gAAAAUBAAAPAAAAAAAAAAEAIAAAACIAAABkcnMvZG93bnJldi54bWxQSwECFAAUAAAACACH&#10;TuJAkHZ2xyYCAAA8BAAADgAAAAAAAAABACAAAAAlAQAAZHJzL2Uyb0RvYy54bWxQSwUGAAAAAAYA&#10;BgBZAQAAvQUAAAAA&#10;">
                <v:fill on="t" focussize="0,0"/>
                <v:stroke color="#000000" miterlimit="8" joinstyle="miter"/>
                <v:imagedata o:title=""/>
                <o:lock v:ext="edit" aspectratio="f"/>
                <v:textbox>
                  <w:txbxContent>
                    <w:p>
                      <w:pPr>
                        <w:rPr>
                          <w:b/>
                        </w:rPr>
                      </w:pPr>
                      <w:r>
                        <w:rPr>
                          <w:rFonts w:hint="eastAsia"/>
                          <w:b/>
                        </w:rPr>
                        <w:t>package com.gxun.jms.service;</w:t>
                      </w:r>
                    </w:p>
                    <w:p>
                      <w:r>
                        <w:rPr>
                          <w:rFonts w:hint="eastAsia"/>
                        </w:rPr>
                        <w:t>@Service</w:t>
                      </w:r>
                    </w:p>
                    <w:p>
                      <w:r>
                        <w:rPr>
                          <w:rFonts w:hint="eastAsia"/>
                        </w:rPr>
                        <w:t>public class StudentAssignmentService{</w:t>
                      </w:r>
                    </w:p>
                    <w:p>
                      <w:r>
                        <w:rPr>
                          <w:rFonts w:hint="eastAsia"/>
                        </w:rPr>
                        <w:t xml:space="preserve">  @Autowired</w:t>
                      </w:r>
                    </w:p>
                    <w:p>
                      <w:r>
                        <w:rPr>
                          <w:rFonts w:hint="eastAsia"/>
                        </w:rPr>
                        <w:t xml:space="preserve">    private StudentAssignmentMapper studentAssignmentMapper;</w:t>
                      </w:r>
                    </w:p>
                    <w:p>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ascii="幼圆" w:hAnsi="幼圆" w:eastAsia="幼圆" w:cs="幼圆"/>
          <w:sz w:val="24"/>
          <w:szCs w:val="24"/>
        </w:rPr>
      </w:pPr>
      <w:r>
        <w:rPr>
          <w:rFonts w:hint="eastAsia" w:ascii="幼圆" w:hAnsi="幼圆" w:eastAsia="幼圆" w:cs="幼圆"/>
          <w:sz w:val="24"/>
          <w:szCs w:val="24"/>
        </w:rPr>
        <w:t>StudentAssignmentService.java调用数据持久层的StudentAssignmentMapper.java</w:t>
      </w:r>
    </w:p>
    <w:p>
      <w:pPr>
        <w:rPr>
          <w:rFonts w:ascii="幼圆" w:hAnsi="幼圆" w:eastAsia="幼圆" w:cs="幼圆"/>
          <w:sz w:val="24"/>
          <w:szCs w:val="24"/>
        </w:rPr>
      </w:pPr>
      <w:r>
        <w:rPr>
          <w:rFonts w:hint="eastAsia" w:ascii="幼圆" w:hAnsi="幼圆" w:eastAsia="幼圆" w:cs="幼圆"/>
          <w:sz w:val="24"/>
          <w:szCs w:val="24"/>
        </w:rPr>
        <w:t>StudentAssignmentMapper.java接口：</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26"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
                              <w:rPr>
                                <w:rFonts w:hint="eastAsia"/>
                              </w:rPr>
                              <w:t>package com.gxun.jms.dao;</w:t>
                            </w:r>
                          </w:p>
                          <w:p>
                            <w:r>
                              <w:rPr>
                                <w:rFonts w:hint="eastAsia"/>
                              </w:rPr>
                              <w:t>@Mapper</w:t>
                            </w:r>
                          </w:p>
                          <w:p>
                            <w:r>
                              <w:rPr>
                                <w:rFonts w:hint="eastAsia"/>
                              </w:rPr>
                              <w:t>public interface StudentAssignmentMapper{</w:t>
                            </w:r>
                          </w:p>
                          <w:p>
                            <w:r>
                              <w:rPr>
                                <w:rFonts w:hint="eastAsia"/>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ASSD7xJwIAADwEAAAOAAAAAAAAAAEAIAAAACMBAABkcnMvZTJvRG9jLnhtbFBLBQYAAAAABgAG&#10;AFkBAAC8BQAAAAA=&#10;">
                <v:fill on="t" focussize="0,0"/>
                <v:stroke color="#000000" miterlimit="8" joinstyle="miter"/>
                <v:imagedata o:title=""/>
                <o:lock v:ext="edit" aspectratio="f"/>
                <v:textbox style="mso-fit-shape-to-text:t;">
                  <w:txbxContent>
                    <w:p>
                      <w:r>
                        <w:rPr>
                          <w:rFonts w:hint="eastAsia"/>
                        </w:rPr>
                        <w:t>package com.gxun.jms.dao;</w:t>
                      </w:r>
                    </w:p>
                    <w:p>
                      <w:r>
                        <w:rPr>
                          <w:rFonts w:hint="eastAsia"/>
                        </w:rPr>
                        <w:t>@Mapper</w:t>
                      </w:r>
                    </w:p>
                    <w:p>
                      <w:r>
                        <w:rPr>
                          <w:rFonts w:hint="eastAsia"/>
                        </w:rPr>
                        <w:t>public interface StudentAssignmentMapper{</w:t>
                      </w:r>
                    </w:p>
                    <w:p>
                      <w:r>
                        <w:rPr>
                          <w:rFonts w:hint="eastAsia"/>
                        </w:rPr>
                        <w:t>}</w:t>
                      </w:r>
                    </w:p>
                  </w:txbxContent>
                </v:textbox>
                <w10:wrap type="none"/>
                <w10:anchorlock/>
              </v:shape>
            </w:pict>
          </mc:Fallback>
        </mc:AlternateConten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4.1.2.4 数据持久层</w:t>
      </w:r>
    </w:p>
    <w:p>
      <w:pPr>
        <w:ind w:firstLine="420"/>
        <w:rPr>
          <w:rFonts w:ascii="幼圆" w:hAnsi="幼圆" w:eastAsia="幼圆" w:cs="幼圆"/>
          <w:sz w:val="24"/>
          <w:szCs w:val="24"/>
        </w:rPr>
      </w:pPr>
      <w:r>
        <w:rPr>
          <w:rFonts w:hint="eastAsia" w:ascii="幼圆" w:hAnsi="幼圆" w:eastAsia="幼圆" w:cs="幼圆"/>
          <w:sz w:val="24"/>
          <w:szCs w:val="24"/>
        </w:rPr>
        <w:t>搜索作业模块的数据持久层可以在用户输入搜索条件点击搜索按钮以后获取到与搜索条件匹配的信息。登入模块数据持久层列表见表4-14所示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搜索作业</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StudentAssignmentMapper.java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 HomeworkView.java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利用接口对作业信息进行查询</w:t>
            </w:r>
          </w:p>
        </w:tc>
      </w:tr>
    </w:tbl>
    <w:p>
      <w:pPr>
        <w:jc w:val="center"/>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4-14搜索作业模块数据持久层列表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StudentAssignmentMapper.java定义了对用户信息操作的接口：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27"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
                              <w:rPr>
                                <w:rFonts w:hint="eastAsia"/>
                              </w:rPr>
                              <w:t>package com.gxun.jms.dao;</w:t>
                            </w:r>
                          </w:p>
                          <w:p>
                            <w:pPr>
                              <w:rPr>
                                <w:b/>
                              </w:rPr>
                            </w:pPr>
                            <w:r>
                              <w:rPr>
                                <w:rFonts w:hint="eastAsia"/>
                                <w:b/>
                              </w:rPr>
                              <w:t>@Mapper</w:t>
                            </w:r>
                          </w:p>
                          <w:p>
                            <w:pPr>
                              <w:rPr>
                                <w:b/>
                              </w:rPr>
                            </w:pPr>
                            <w:r>
                              <w:rPr>
                                <w:rFonts w:hint="eastAsia"/>
                                <w:b/>
                              </w:rPr>
                              <w:t>public interface StudentAssignmentMapper{</w:t>
                            </w:r>
                          </w:p>
                          <w:p>
                            <w:pPr>
                              <w:ind w:firstLine="440"/>
                              <w:rPr>
                                <w:b/>
                              </w:rPr>
                            </w:pPr>
                            <w:r>
                              <w:rPr>
                                <w:rFonts w:hint="eastAsia"/>
                                <w:b/>
                              </w:rPr>
                              <w:t>public ArrayList&lt;StudentAssignment&gt; searchDoneAssignment</w:t>
                            </w:r>
                          </w:p>
                          <w:p>
                            <w:pPr>
                              <w:ind w:firstLine="440"/>
                              <w:rPr>
                                <w:b/>
                              </w:rPr>
                            </w:pPr>
                            <w:r>
                              <w:rPr>
                                <w:rFonts w:hint="eastAsia"/>
                                <w:b/>
                              </w:rPr>
                              <w:t>(@Param("studentAssignment") StudentAssignment studentAssignment);</w:t>
                            </w:r>
                          </w:p>
                          <w:p>
                            <w:pPr>
                              <w:rPr>
                                <w:b/>
                              </w:rPr>
                            </w:pPr>
                          </w:p>
                          <w:p>
                            <w:pPr>
                              <w:ind w:firstLine="440"/>
                              <w:rPr>
                                <w:b/>
                              </w:rPr>
                            </w:pPr>
                            <w:r>
                              <w:rPr>
                                <w:rFonts w:hint="eastAsia"/>
                                <w:b/>
                              </w:rPr>
                              <w:t>public ArrayList&lt;StudentAssignment&gt; searchUndoneAssignment</w:t>
                            </w:r>
                          </w:p>
                          <w:p>
                            <w:pPr>
                              <w:ind w:firstLine="440"/>
                              <w:rPr>
                                <w:b/>
                              </w:rPr>
                            </w:pPr>
                            <w:r>
                              <w:rPr>
                                <w:rFonts w:hint="eastAsia"/>
                                <w:b/>
                              </w:rPr>
                              <w:t>(@Param("studentAssignment")StudentAssignment studentAssignment);</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RHbS9UAAAAFAQAADwAAAAAAAAABACAAAAAiAAAAZHJzL2Rvd25yZXYueG1sUEsBAhQAFAAAAAgA&#10;h07iQFfEQlsoAgAAPAQAAA4AAAAAAAAAAQAgAAAAJAEAAGRycy9lMm9Eb2MueG1sUEsFBgAAAAAG&#10;AAYAWQEAAL4FAAAAAA==&#10;">
                <v:fill on="t" focussize="0,0"/>
                <v:stroke color="#000000" miterlimit="8" joinstyle="miter"/>
                <v:imagedata o:title=""/>
                <o:lock v:ext="edit" aspectratio="f"/>
                <v:textbox style="mso-fit-shape-to-text:t;">
                  <w:txbxContent>
                    <w:p>
                      <w:r>
                        <w:rPr>
                          <w:rFonts w:hint="eastAsia"/>
                        </w:rPr>
                        <w:t>package com.gxun.jms.dao;</w:t>
                      </w:r>
                    </w:p>
                    <w:p>
                      <w:pPr>
                        <w:rPr>
                          <w:b/>
                        </w:rPr>
                      </w:pPr>
                      <w:r>
                        <w:rPr>
                          <w:rFonts w:hint="eastAsia"/>
                          <w:b/>
                        </w:rPr>
                        <w:t>@Mapper</w:t>
                      </w:r>
                    </w:p>
                    <w:p>
                      <w:pPr>
                        <w:rPr>
                          <w:b/>
                        </w:rPr>
                      </w:pPr>
                      <w:r>
                        <w:rPr>
                          <w:rFonts w:hint="eastAsia"/>
                          <w:b/>
                        </w:rPr>
                        <w:t>public interface StudentAssignmentMapper{</w:t>
                      </w:r>
                    </w:p>
                    <w:p>
                      <w:pPr>
                        <w:ind w:firstLine="440"/>
                        <w:rPr>
                          <w:b/>
                        </w:rPr>
                      </w:pPr>
                      <w:r>
                        <w:rPr>
                          <w:rFonts w:hint="eastAsia"/>
                          <w:b/>
                        </w:rPr>
                        <w:t>public ArrayList&lt;StudentAssignment&gt; searchDoneAssignment</w:t>
                      </w:r>
                    </w:p>
                    <w:p>
                      <w:pPr>
                        <w:ind w:firstLine="440"/>
                        <w:rPr>
                          <w:b/>
                        </w:rPr>
                      </w:pPr>
                      <w:r>
                        <w:rPr>
                          <w:rFonts w:hint="eastAsia"/>
                          <w:b/>
                        </w:rPr>
                        <w:t>(@Param("studentAssignment") StudentAssignment studentAssignment);</w:t>
                      </w:r>
                    </w:p>
                    <w:p>
                      <w:pPr>
                        <w:rPr>
                          <w:b/>
                        </w:rPr>
                      </w:pPr>
                    </w:p>
                    <w:p>
                      <w:pPr>
                        <w:ind w:firstLine="440"/>
                        <w:rPr>
                          <w:b/>
                        </w:rPr>
                      </w:pPr>
                      <w:r>
                        <w:rPr>
                          <w:rFonts w:hint="eastAsia"/>
                          <w:b/>
                        </w:rPr>
                        <w:t>public ArrayList&lt;StudentAssignment&gt; searchUndoneAssignment</w:t>
                      </w:r>
                    </w:p>
                    <w:p>
                      <w:pPr>
                        <w:ind w:firstLine="440"/>
                        <w:rPr>
                          <w:b/>
                        </w:rPr>
                      </w:pPr>
                      <w:r>
                        <w:rPr>
                          <w:rFonts w:hint="eastAsia"/>
                          <w:b/>
                        </w:rPr>
                        <w:t>(@Param("studentAssignment")StudentAssignment studentAssignment);</w:t>
                      </w:r>
                    </w:p>
                    <w:p>
                      <w:pPr>
                        <w:rPr>
                          <w:b/>
                        </w:rPr>
                      </w:pPr>
                      <w:r>
                        <w:rPr>
                          <w:rFonts w:hint="eastAsia"/>
                          <w:b/>
                        </w:rPr>
                        <w:t>}</w:t>
                      </w:r>
                    </w:p>
                  </w:txbxContent>
                </v:textbox>
                <w10:wrap type="none"/>
                <w10:anchorlock/>
              </v:shape>
            </w:pict>
          </mc:Fallback>
        </mc:AlternateConten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4.1.2.5 域模型层</w:t>
      </w:r>
    </w:p>
    <w:p>
      <w:pPr>
        <w:ind w:firstLine="480" w:firstLineChars="200"/>
        <w:rPr>
          <w:rFonts w:ascii="幼圆" w:hAnsi="幼圆" w:eastAsia="幼圆" w:cs="幼圆"/>
          <w:sz w:val="24"/>
          <w:szCs w:val="24"/>
        </w:rPr>
      </w:pPr>
      <w:r>
        <w:rPr>
          <w:rFonts w:hint="eastAsia" w:ascii="幼圆" w:hAnsi="幼圆" w:eastAsia="幼圆" w:cs="幼圆"/>
          <w:sz w:val="24"/>
          <w:szCs w:val="24"/>
        </w:rPr>
        <w:t>搜索作业模块用到域模型层中HomeworkView.java。HomeworkView.java是公用域模型，在涉及到作业信息操作时，就会调用到该模型，搜索作业模块域模型层列表如表4-15所示。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HomeworkView.java</w:t>
            </w:r>
          </w:p>
        </w:tc>
        <w:tc>
          <w:tcPr>
            <w:tcW w:w="4802"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对数据库中的信息进行查和显示操作</w:t>
            </w:r>
          </w:p>
        </w:tc>
      </w:tr>
    </w:tbl>
    <w:p>
      <w:pPr>
        <w:jc w:val="center"/>
        <w:rPr>
          <w:rFonts w:ascii="幼圆" w:hAnsi="幼圆" w:eastAsia="幼圆" w:cs="幼圆"/>
          <w:sz w:val="24"/>
          <w:szCs w:val="24"/>
        </w:rPr>
      </w:pPr>
      <w:r>
        <w:rPr>
          <w:rFonts w:hint="eastAsia" w:ascii="幼圆" w:hAnsi="幼圆" w:eastAsia="幼圆" w:cs="幼圆"/>
          <w:sz w:val="24"/>
          <w:szCs w:val="24"/>
        </w:rPr>
        <w:t>表 4-15搜索作业模块域模型层列表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HomeworkView.java主要属性与方法：</w:t>
      </w:r>
    </w:p>
    <w:p>
      <w:pPr>
        <w:rPr>
          <w:szCs w:val="21"/>
        </w:rPr>
      </w:pPr>
      <w:r>
        <w:rPr>
          <w:rFonts w:hint="eastAsia" w:ascii="幼圆" w:hAnsi="幼圆" w:eastAsia="幼圆" w:cs="幼圆"/>
          <w:sz w:val="24"/>
          <w:szCs w:val="24"/>
        </w:rPr>
        <mc:AlternateContent>
          <mc:Choice Requires="wps">
            <w:drawing>
              <wp:inline distT="0" distB="0" distL="0" distR="0">
                <wp:extent cx="5260975" cy="4617085"/>
                <wp:effectExtent l="4445" t="5080" r="11430" b="6985"/>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5261356" cy="4617085"/>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pPr>
                              <w:rPr>
                                <w:b/>
                              </w:rPr>
                            </w:pPr>
                            <w:r>
                              <w:rPr>
                                <w:rFonts w:hint="eastAsia"/>
                                <w:b/>
                              </w:rPr>
                              <w:t>public class Student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rPr>
                                <w:b/>
                              </w:rPr>
                            </w:pPr>
                            <w:r>
                              <w:rPr>
                                <w:rFonts w:hint="eastAsia"/>
                                <w:b/>
                              </w:rPr>
                              <w:t xml:space="preserve">    private float questionScore;</w:t>
                            </w:r>
                          </w:p>
                          <w:p>
                            <w:pPr>
                              <w:rPr>
                                <w:b/>
                              </w:rPr>
                            </w:pPr>
                            <w:r>
                              <w:rPr>
                                <w:rFonts w:hint="eastAsia"/>
                                <w:b/>
                              </w:rPr>
                              <w:t xml:space="preserve">    private int questionType;</w:t>
                            </w:r>
                          </w:p>
                          <w:p>
                            <w:pPr>
                              <w:rPr>
                                <w:b/>
                              </w:rPr>
                            </w:pPr>
                            <w:r>
                              <w:rPr>
                                <w:rFonts w:hint="eastAsia"/>
                                <w:b/>
                              </w:rPr>
                              <w:t xml:space="preserve">    private int courseID;</w:t>
                            </w:r>
                          </w:p>
                          <w:p>
                            <w:pPr>
                              <w:rPr>
                                <w:b/>
                              </w:rPr>
                            </w:pPr>
                            <w:r>
                              <w:rPr>
                                <w:rFonts w:hint="eastAsia"/>
                                <w:b/>
                              </w:rPr>
                              <w:t xml:space="preserve">    private String questionContent;</w:t>
                            </w:r>
                          </w:p>
                          <w:p>
                            <w:pPr>
                              <w:rPr>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63.55pt;width:414.25pt;" fillcolor="#A5A5A5" filled="t" stroked="t" coordsize="21600,21600" o:gfxdata="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2D9P81gAAAAUBAAAPAAAAAAAAAAEAIAAAACIAAABkcnMvZG93bnJldi54bWxQSwECFAAUAAAA&#10;CACHTuJAEAcIdikCAAA8BAAADgAAAAAAAAABACAAAAAlAQAAZHJzL2Uyb0RvYy54bWxQSwUGAAAA&#10;AAYABgBZAQAAwAUAAAAA&#10;">
                <v:fill on="t" focussize="0,0"/>
                <v:stroke color="#000000" miterlimit="8" joinstyle="miter"/>
                <v:imagedata o:title=""/>
                <o:lock v:ext="edit" aspectratio="f"/>
                <v:textbox>
                  <w:txbxContent>
                    <w:p>
                      <w:pPr>
                        <w:rPr>
                          <w:b/>
                        </w:rPr>
                      </w:pPr>
                      <w:r>
                        <w:rPr>
                          <w:rFonts w:hint="eastAsia"/>
                          <w:b/>
                        </w:rPr>
                        <w:t>package com.gxun.jms.pojo;</w:t>
                      </w:r>
                    </w:p>
                    <w:p>
                      <w:pPr>
                        <w:rPr>
                          <w:b/>
                        </w:rPr>
                      </w:pPr>
                      <w:r>
                        <w:rPr>
                          <w:rFonts w:hint="eastAsia"/>
                          <w:b/>
                        </w:rPr>
                        <w:t>public class Student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rPr>
                          <w:b/>
                        </w:rPr>
                      </w:pPr>
                      <w:r>
                        <w:rPr>
                          <w:rFonts w:hint="eastAsia"/>
                          <w:b/>
                        </w:rPr>
                        <w:t xml:space="preserve">    private float questionScore;</w:t>
                      </w:r>
                    </w:p>
                    <w:p>
                      <w:pPr>
                        <w:rPr>
                          <w:b/>
                        </w:rPr>
                      </w:pPr>
                      <w:r>
                        <w:rPr>
                          <w:rFonts w:hint="eastAsia"/>
                          <w:b/>
                        </w:rPr>
                        <w:t xml:space="preserve">    private int questionType;</w:t>
                      </w:r>
                    </w:p>
                    <w:p>
                      <w:pPr>
                        <w:rPr>
                          <w:b/>
                        </w:rPr>
                      </w:pPr>
                      <w:r>
                        <w:rPr>
                          <w:rFonts w:hint="eastAsia"/>
                          <w:b/>
                        </w:rPr>
                        <w:t xml:space="preserve">    private int courseID;</w:t>
                      </w:r>
                    </w:p>
                    <w:p>
                      <w:pPr>
                        <w:rPr>
                          <w:b/>
                        </w:rPr>
                      </w:pPr>
                      <w:r>
                        <w:rPr>
                          <w:rFonts w:hint="eastAsia"/>
                          <w:b/>
                        </w:rPr>
                        <w:t xml:space="preserve">    private String questionContent;</w:t>
                      </w:r>
                    </w:p>
                    <w:p>
                      <w:pPr>
                        <w:rPr>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pStyle w:val="3"/>
        <w:rPr>
          <w:rFonts w:ascii="黑体" w:hAnsi="黑体" w:eastAsia="黑体" w:cs="黑体"/>
          <w:color w:val="auto"/>
          <w:sz w:val="30"/>
          <w:szCs w:val="30"/>
        </w:rPr>
      </w:pPr>
      <w:bookmarkStart w:id="56" w:name="_Toc1718"/>
      <w:r>
        <w:rPr>
          <w:rFonts w:hint="eastAsia" w:ascii="黑体" w:hAnsi="黑体" w:eastAsia="黑体" w:cs="黑体"/>
          <w:color w:val="auto"/>
          <w:sz w:val="30"/>
          <w:szCs w:val="30"/>
        </w:rPr>
        <w:t>4.2、教师模块</w:t>
      </w:r>
      <w:bookmarkEnd w:id="56"/>
    </w:p>
    <w:p>
      <w:pPr>
        <w:rPr>
          <w:rFonts w:ascii="幼圆" w:hAnsi="幼圆" w:eastAsia="幼圆" w:cs="幼圆"/>
          <w:sz w:val="24"/>
          <w:szCs w:val="24"/>
        </w:rPr>
      </w:pPr>
      <w:r>
        <w:rPr>
          <w:rFonts w:hint="eastAsia" w:ascii="幼圆" w:hAnsi="幼圆" w:eastAsia="幼圆" w:cs="幼圆"/>
          <w:sz w:val="24"/>
          <w:szCs w:val="24"/>
        </w:rPr>
        <w:t>教师模块分为：查看作业模块，搜索作业模块和填布置作业模块和批改作业模块。</w:t>
      </w:r>
    </w:p>
    <w:p>
      <w:pPr>
        <w:pStyle w:val="4"/>
        <w:rPr>
          <w:rFonts w:ascii="黑体" w:hAnsi="黑体" w:eastAsia="黑体" w:cs="黑体"/>
          <w:color w:val="000000" w:themeColor="text1"/>
          <w:sz w:val="28"/>
          <w:szCs w:val="28"/>
          <w14:textFill>
            <w14:solidFill>
              <w14:schemeClr w14:val="tx1"/>
            </w14:solidFill>
          </w14:textFill>
        </w:rPr>
      </w:pPr>
      <w:bookmarkStart w:id="57" w:name="_Toc24469"/>
      <w:r>
        <w:rPr>
          <w:rFonts w:hint="eastAsia" w:ascii="黑体" w:hAnsi="黑体" w:eastAsia="黑体" w:cs="黑体"/>
          <w:color w:val="000000" w:themeColor="text1"/>
          <w:sz w:val="28"/>
          <w:szCs w:val="28"/>
          <w14:textFill>
            <w14:solidFill>
              <w14:schemeClr w14:val="tx1"/>
            </w14:solidFill>
          </w14:textFill>
        </w:rPr>
        <w:t>4.2.1教师搜索作业</w:t>
      </w:r>
      <w:bookmarkEnd w:id="57"/>
    </w:p>
    <w:p>
      <w:pPr>
        <w:ind w:firstLine="420"/>
        <w:rPr>
          <w:rFonts w:ascii="幼圆" w:hAnsi="幼圆" w:eastAsia="幼圆" w:cs="幼圆"/>
          <w:sz w:val="24"/>
          <w:szCs w:val="24"/>
        </w:rPr>
      </w:pPr>
      <w:r>
        <w:rPr>
          <w:rFonts w:hint="eastAsia" w:ascii="幼圆" w:hAnsi="幼圆" w:eastAsia="幼圆" w:cs="幼圆"/>
          <w:sz w:val="24"/>
          <w:szCs w:val="24"/>
        </w:rPr>
        <w:t>在搜索作业模块时，系统内部的相应响应操作时序图如图4-4所示。</w:t>
      </w:r>
    </w:p>
    <w:p>
      <w:pPr>
        <w:ind w:firstLine="420"/>
        <w:rPr>
          <w:rFonts w:ascii="Times New Roman" w:hAnsi="Times New Roman" w:cs="Times New Roman"/>
          <w:sz w:val="24"/>
          <w:szCs w:val="24"/>
        </w:rPr>
      </w:pPr>
      <w:r>
        <w:rPr>
          <w:rFonts w:hint="eastAsia" w:ascii="Times New Roman" w:hAnsi="Times New Roman" w:cs="Times New Roman"/>
          <w:sz w:val="24"/>
          <w:szCs w:val="24"/>
        </w:rPr>
        <w:t xml:space="preserve"> </w:t>
      </w:r>
      <w:r>
        <w:rPr>
          <w:color w:val="000000" w:themeColor="text1"/>
          <w14:textFill>
            <w14:solidFill>
              <w14:schemeClr w14:val="tx1"/>
            </w14:solidFill>
          </w14:textFill>
        </w:rPr>
        <w:drawing>
          <wp:inline distT="0" distB="0" distL="114300" distR="114300">
            <wp:extent cx="5269865" cy="2276475"/>
            <wp:effectExtent l="0" t="0" r="6985" b="9525"/>
            <wp:docPr id="30" name="图片 30" descr="教师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教师模块搜索时序图"/>
                    <pic:cNvPicPr>
                      <a:picLocks noChangeAspect="1"/>
                    </pic:cNvPicPr>
                  </pic:nvPicPr>
                  <pic:blipFill>
                    <a:blip r:embed="rId11"/>
                    <a:stretch>
                      <a:fillRect/>
                    </a:stretch>
                  </pic:blipFill>
                  <pic:spPr>
                    <a:xfrm>
                      <a:off x="0" y="0"/>
                      <a:ext cx="5269865" cy="2276475"/>
                    </a:xfrm>
                    <a:prstGeom prst="rect">
                      <a:avLst/>
                    </a:prstGeom>
                  </pic:spPr>
                </pic:pic>
              </a:graphicData>
            </a:graphic>
          </wp:inline>
        </w:drawing>
      </w:r>
    </w:p>
    <w:p>
      <w:pPr>
        <w:jc w:val="center"/>
        <w:rPr>
          <w:rFonts w:ascii="幼圆" w:hAnsi="幼圆" w:eastAsia="幼圆" w:cs="幼圆"/>
          <w:sz w:val="24"/>
          <w:szCs w:val="24"/>
        </w:rPr>
      </w:pPr>
      <w:r>
        <w:rPr>
          <w:rFonts w:hint="eastAsia" w:ascii="幼圆" w:hAnsi="幼圆" w:eastAsia="幼圆" w:cs="幼圆"/>
          <w:sz w:val="24"/>
          <w:szCs w:val="24"/>
        </w:rPr>
        <w:t>图 4-4搜索作业系统响应示意图</w:t>
      </w:r>
    </w:p>
    <w:p/>
    <w:p>
      <w:pPr>
        <w:pStyle w:val="5"/>
        <w:ind w:firstLine="723" w:firstLineChars="3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4.2.1.1 表现层</w:t>
      </w:r>
    </w:p>
    <w:p>
      <w:pPr>
        <w:ind w:firstLine="420"/>
        <w:rPr>
          <w:rFonts w:ascii="幼圆" w:hAnsi="幼圆" w:eastAsia="幼圆" w:cs="幼圆"/>
          <w:sz w:val="24"/>
          <w:szCs w:val="24"/>
        </w:rPr>
      </w:pPr>
      <w:r>
        <w:rPr>
          <w:rFonts w:hint="eastAsia" w:ascii="幼圆" w:hAnsi="幼圆" w:eastAsia="幼圆" w:cs="幼圆"/>
          <w:sz w:val="24"/>
          <w:szCs w:val="24"/>
        </w:rPr>
        <w:t>搜索作业模块的表现层主要完成查询信息的显示。表现层对应的JSP页面列表见表4-16所示。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作业</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TeacherIndex.jsp和TeacherIndex1.jsp。</w:t>
            </w: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用户（教师）搜索已经批改的作业，和未批改的作业。</w:t>
            </w:r>
          </w:p>
        </w:tc>
      </w:tr>
    </w:tbl>
    <w:p>
      <w:pPr>
        <w:ind w:firstLine="240" w:firstLineChars="100"/>
        <w:jc w:val="center"/>
        <w:rPr>
          <w:rFonts w:ascii="幼圆" w:hAnsi="幼圆" w:eastAsia="幼圆" w:cs="幼圆"/>
          <w:sz w:val="24"/>
          <w:szCs w:val="24"/>
        </w:rPr>
      </w:pPr>
      <w:r>
        <w:rPr>
          <w:rFonts w:hint="eastAsia" w:ascii="幼圆" w:hAnsi="幼圆" w:eastAsia="幼圆" w:cs="幼圆"/>
          <w:sz w:val="24"/>
          <w:szCs w:val="24"/>
        </w:rPr>
        <w:t>表 4-16 搜索作业模块表现层JSP列表</w: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4.2.1.2 控制层</w:t>
      </w:r>
    </w:p>
    <w:p>
      <w:pPr>
        <w:ind w:firstLine="420"/>
        <w:rPr>
          <w:rFonts w:ascii="幼圆" w:hAnsi="幼圆" w:eastAsia="幼圆" w:cs="幼圆"/>
          <w:sz w:val="24"/>
          <w:szCs w:val="24"/>
        </w:rPr>
      </w:pPr>
      <w:r>
        <w:rPr>
          <w:rFonts w:hint="eastAsia" w:ascii="幼圆" w:hAnsi="幼圆" w:eastAsia="幼圆" w:cs="幼圆"/>
          <w:sz w:val="24"/>
          <w:szCs w:val="24"/>
        </w:rPr>
        <w:t>搜索作业模块的控制层负责接收来自TeacherIndex.jsp或者TeacherIndex1.jsp的用户输入，同时调用搜索作业模块的业务逻辑接口，将相应信息传到表现层，并决定显示页面。搜索作业模块控制层列表见表4-17所示。</w:t>
      </w:r>
    </w:p>
    <w:p>
      <w:pPr>
        <w:ind w:firstLine="420"/>
        <w:rPr>
          <w:rFonts w:ascii="幼圆" w:hAnsi="幼圆" w:eastAsia="幼圆" w:cs="幼圆"/>
          <w:sz w:val="24"/>
          <w:szCs w:val="24"/>
        </w:rPr>
      </w:pPr>
    </w:p>
    <w:p>
      <w:pPr>
        <w:ind w:firstLine="420"/>
        <w:rPr>
          <w:rFonts w:ascii="幼圆" w:hAnsi="幼圆" w:eastAsia="幼圆" w:cs="幼圆"/>
          <w:sz w:val="24"/>
          <w:szCs w:val="24"/>
        </w:rPr>
      </w:pPr>
    </w:p>
    <w:p>
      <w:pPr>
        <w:ind w:firstLine="420"/>
        <w:rPr>
          <w:rFonts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ind w:firstLine="240" w:firstLineChars="100"/>
              <w:rPr>
                <w:rFonts w:ascii="幼圆" w:hAnsi="幼圆" w:eastAsia="幼圆" w:cs="幼圆"/>
                <w:sz w:val="24"/>
                <w:szCs w:val="24"/>
              </w:rPr>
            </w:pPr>
            <w:r>
              <w:rPr>
                <w:rFonts w:hint="eastAsia" w:ascii="幼圆" w:hAnsi="幼圆" w:eastAsia="幼圆" w:cs="幼圆"/>
                <w:sz w:val="24"/>
                <w:szCs w:val="24"/>
              </w:rPr>
              <w:t>搜索</w:t>
            </w:r>
          </w:p>
        </w:tc>
        <w:tc>
          <w:tcPr>
            <w:tcW w:w="2404"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TeacherIndex.jsp、TeacherIndex1.jsp—搜索成功，显示对应的作业。</w:t>
            </w:r>
          </w:p>
        </w:tc>
      </w:tr>
    </w:tbl>
    <w:p>
      <w:pPr>
        <w:ind w:firstLine="2613" w:firstLineChars="1089"/>
        <w:rPr>
          <w:rFonts w:ascii="幼圆" w:hAnsi="幼圆" w:eastAsia="幼圆" w:cs="幼圆"/>
          <w:sz w:val="24"/>
          <w:szCs w:val="24"/>
        </w:rPr>
      </w:pPr>
      <w:r>
        <w:rPr>
          <w:rFonts w:hint="eastAsia" w:ascii="幼圆" w:hAnsi="幼圆" w:eastAsia="幼圆" w:cs="幼圆"/>
          <w:sz w:val="24"/>
          <w:szCs w:val="24"/>
        </w:rPr>
        <w:t>表 4-17搜索作业模块控制层列表</w:t>
      </w:r>
    </w:p>
    <w:p>
      <w:pPr>
        <w:rPr>
          <w:rFonts w:ascii="幼圆" w:hAnsi="幼圆" w:eastAsia="幼圆" w:cs="幼圆"/>
          <w:sz w:val="24"/>
          <w:szCs w:val="24"/>
        </w:rPr>
      </w:pPr>
      <w:r>
        <w:rPr>
          <w:rFonts w:hint="eastAsia" w:ascii="幼圆" w:hAnsi="幼圆" w:eastAsia="幼圆" w:cs="幼圆"/>
          <w:sz w:val="24"/>
          <w:szCs w:val="24"/>
        </w:rPr>
        <w:t>在控制层中StudentAssignmentController.java的描述如下所示：</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3056255"/>
                <wp:effectExtent l="4445" t="4445" r="9525" b="6350"/>
                <wp:docPr id="31" name="文本框 31"/>
                <wp:cNvGraphicFramePr/>
                <a:graphic xmlns:a="http://schemas.openxmlformats.org/drawingml/2006/main">
                  <a:graphicData uri="http://schemas.microsoft.com/office/word/2010/wordprocessingShape">
                    <wps:wsp>
                      <wps:cNvSpPr txBox="1">
                        <a:spLocks noChangeArrowheads="1"/>
                      </wps:cNvSpPr>
                      <wps:spPr bwMode="auto">
                        <a:xfrm>
                          <a:off x="0" y="0"/>
                          <a:ext cx="5225143" cy="3056255"/>
                        </a:xfrm>
                        <a:prstGeom prst="rect">
                          <a:avLst/>
                        </a:prstGeom>
                        <a:solidFill>
                          <a:srgbClr val="A5A5A5"/>
                        </a:solidFill>
                        <a:ln w="9525">
                          <a:solidFill>
                            <a:srgbClr val="000000"/>
                          </a:solidFill>
                          <a:miter lim="800000"/>
                        </a:ln>
                      </wps:spPr>
                      <wps:txb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实现登录页面</w:t>
                            </w:r>
                            <w:r>
                              <w:rPr>
                                <w:rFonts w:hint="eastAsia"/>
                              </w:rPr>
                              <w:t>的控制</w:t>
                            </w:r>
                          </w:p>
                          <w:p>
                            <w:pPr>
                              <w:spacing w:line="180" w:lineRule="auto"/>
                            </w:pPr>
                            <w:r>
                              <w:t>*/</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 xml:space="preserve">public class </w:t>
                            </w:r>
                            <w:r>
                              <w:rPr>
                                <w:rFonts w:hint="eastAsia"/>
                              </w:rPr>
                              <w:t>TeacherAssignmentController</w:t>
                            </w:r>
                            <w:r>
                              <w:rPr>
                                <w:rFonts w:hint="eastAsia"/>
                                <w:bCs/>
                              </w:rPr>
                              <w:t>{</w:t>
                            </w:r>
                          </w:p>
                          <w:p>
                            <w:pPr>
                              <w:spacing w:line="180" w:lineRule="auto"/>
                            </w:pPr>
                            <w:r>
                              <w:tab/>
                            </w:r>
                            <w:r>
                              <w:rPr>
                                <w:rFonts w:hint="eastAsia"/>
                              </w:rPr>
                              <w:t>/*对用户输入数据的获取*/</w:t>
                            </w:r>
                          </w:p>
                          <w:p>
                            <w:pPr>
                              <w:spacing w:line="180" w:lineRule="auto"/>
                              <w:ind w:firstLine="440" w:firstLineChars="200"/>
                            </w:pPr>
                            <w:r>
                              <w:rPr>
                                <w:rFonts w:hint="eastAsia"/>
                              </w:rPr>
                              <w:t>/* 对数据进行简单的处理*/</w:t>
                            </w:r>
                          </w:p>
                          <w:p>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40.65pt;width:411.4pt;" fillcolor="#A5A5A5" filled="t" stroked="t" coordsize="21600,21600" o:gfxdata="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ypxSW1gAAAAUBAAAPAAAAAAAAAAEAIAAAACIAAABkcnMvZG93bnJldi54bWxQSwECFAAUAAAA&#10;CACHTuJARb9WJCkCAAA8BAAADgAAAAAAAAABACAAAAAlAQAAZHJzL2Uyb0RvYy54bWxQSwUGAAAA&#10;AAYABgBZAQAAwAUAAAAA&#10;">
                <v:fill on="t" focussize="0,0"/>
                <v:stroke color="#000000" miterlimit="8" joinstyle="miter"/>
                <v:imagedata o:title=""/>
                <o:lock v:ext="edit" aspectratio="f"/>
                <v:textbo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实现登录页面</w:t>
                      </w:r>
                      <w:r>
                        <w:rPr>
                          <w:rFonts w:hint="eastAsia"/>
                        </w:rPr>
                        <w:t>的控制</w:t>
                      </w:r>
                    </w:p>
                    <w:p>
                      <w:pPr>
                        <w:spacing w:line="180" w:lineRule="auto"/>
                      </w:pPr>
                      <w:r>
                        <w:t>*/</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 xml:space="preserve">public class </w:t>
                      </w:r>
                      <w:r>
                        <w:rPr>
                          <w:rFonts w:hint="eastAsia"/>
                        </w:rPr>
                        <w:t>TeacherAssignmentController</w:t>
                      </w:r>
                      <w:r>
                        <w:rPr>
                          <w:rFonts w:hint="eastAsia"/>
                          <w:bCs/>
                        </w:rPr>
                        <w:t>{</w:t>
                      </w:r>
                    </w:p>
                    <w:p>
                      <w:pPr>
                        <w:spacing w:line="180" w:lineRule="auto"/>
                      </w:pPr>
                      <w:r>
                        <w:tab/>
                      </w:r>
                      <w:r>
                        <w:rPr>
                          <w:rFonts w:hint="eastAsia"/>
                        </w:rPr>
                        <w:t>/*对用户输入数据的获取*/</w:t>
                      </w:r>
                    </w:p>
                    <w:p>
                      <w:pPr>
                        <w:spacing w:line="180" w:lineRule="auto"/>
                        <w:ind w:firstLine="440" w:firstLineChars="200"/>
                      </w:pPr>
                      <w:r>
                        <w:rPr>
                          <w:rFonts w:hint="eastAsia"/>
                        </w:rPr>
                        <w:t>/* 对数据进行简单的处理*/</w:t>
                      </w:r>
                    </w:p>
                    <w:p>
                      <w:pPr>
                        <w:spacing w:line="180" w:lineRule="auto"/>
                      </w:pPr>
                      <w:r>
                        <w:rPr>
                          <w:rFonts w:hint="eastAsia"/>
                        </w:rPr>
                        <w:t>}</w:t>
                      </w:r>
                    </w:p>
                  </w:txbxContent>
                </v:textbox>
                <w10:wrap type="none"/>
                <w10:anchorlock/>
              </v:shape>
            </w:pict>
          </mc:Fallback>
        </mc:AlternateConten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4.2.1.3 业务逻辑层</w:t>
      </w:r>
    </w:p>
    <w:p>
      <w:pPr>
        <w:ind w:firstLine="480" w:firstLineChars="200"/>
        <w:rPr>
          <w:rFonts w:ascii="幼圆" w:hAnsi="幼圆" w:eastAsia="幼圆" w:cs="幼圆"/>
          <w:sz w:val="24"/>
          <w:szCs w:val="24"/>
        </w:rPr>
      </w:pPr>
      <w:r>
        <w:rPr>
          <w:rFonts w:hint="eastAsia" w:ascii="幼圆" w:hAnsi="幼圆" w:eastAsia="幼圆" w:cs="幼圆"/>
          <w:sz w:val="24"/>
          <w:szCs w:val="24"/>
        </w:rPr>
        <w:t>搜索作业模块的业务逻辑层主要完成对用户所需作业信息的获取，同时调用查看模块的业务逻辑接口。搜索作业模块业务逻辑层列表如图4-18所示。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搜索</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调用TeacherAssignmentMapper.java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返回给Action</w:t>
            </w:r>
          </w:p>
        </w:tc>
      </w:tr>
    </w:tbl>
    <w:p>
      <w:pPr>
        <w:ind w:firstLine="1920" w:firstLineChars="800"/>
        <w:jc w:val="both"/>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4-18搜索作业模块业务逻辑层列表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在登入模块的业务逻辑层是调用了公用的TeacherAssignmentMapper .java接口，同时在实现该接口。</w:t>
      </w:r>
    </w:p>
    <w:p>
      <w:pPr>
        <w:rPr>
          <w:rFonts w:ascii="幼圆" w:hAnsi="幼圆" w:eastAsia="幼圆" w:cs="幼圆"/>
          <w:sz w:val="24"/>
          <w:szCs w:val="24"/>
        </w:rPr>
      </w:pPr>
      <w:r>
        <w:rPr>
          <w:rFonts w:hint="eastAsia" w:ascii="幼圆" w:hAnsi="幼圆" w:eastAsia="幼圆" w:cs="幼圆"/>
          <w:sz w:val="24"/>
          <w:szCs w:val="24"/>
        </w:rPr>
        <w:t>TeacherAssignmentService.java接口：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32" name="文本框 32"/>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
                              <w:rPr>
                                <w:rFonts w:hint="eastAsia"/>
                              </w:rPr>
                              <w:t>package com.gxun.jms.service;</w:t>
                            </w:r>
                          </w:p>
                          <w:p>
                            <w:r>
                              <w:rPr>
                                <w:rFonts w:hint="eastAsia"/>
                              </w:rPr>
                              <w:t>@Service</w:t>
                            </w:r>
                          </w:p>
                          <w:p>
                            <w:r>
                              <w:rPr>
                                <w:rFonts w:hint="eastAsia"/>
                              </w:rPr>
                              <w:t>public class TeacherAssignmentService{</w:t>
                            </w:r>
                          </w:p>
                          <w:p>
                            <w:r>
                              <w:rPr>
                                <w:rFonts w:hint="eastAsia"/>
                              </w:rPr>
                              <w:t xml:space="preserve">  @Autowired</w:t>
                            </w:r>
                            <w:r>
                              <w:rPr>
                                <w:rFonts w:hint="eastAsia"/>
                              </w:rPr>
                              <w:br w:type="textWrapping"/>
                            </w:r>
                            <w:r>
                              <w:rPr>
                                <w:rFonts w:hint="eastAsia"/>
                              </w:rPr>
                              <w:t>private TeacherAssignmentMapper teacherAssignmentMapper;</w:t>
                            </w:r>
                          </w:p>
                          <w:p>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TJTtdYAAAAFAQAADwAAAAAAAAABACAAAAAiAAAAZHJzL2Rvd25yZXYueG1sUEsBAhQAFAAAAAgA&#10;h07iQODhnQ4nAgAAPAQAAA4AAAAAAAAAAQAgAAAAJQEAAGRycy9lMm9Eb2MueG1sUEsFBgAAAAAG&#10;AAYAWQEAAL4FAAAAAA==&#10;">
                <v:fill on="t" focussize="0,0"/>
                <v:stroke color="#000000" miterlimit="8" joinstyle="miter"/>
                <v:imagedata o:title=""/>
                <o:lock v:ext="edit" aspectratio="f"/>
                <v:textbox>
                  <w:txbxContent>
                    <w:p>
                      <w:r>
                        <w:rPr>
                          <w:rFonts w:hint="eastAsia"/>
                        </w:rPr>
                        <w:t>package com.gxun.jms.service;</w:t>
                      </w:r>
                    </w:p>
                    <w:p>
                      <w:r>
                        <w:rPr>
                          <w:rFonts w:hint="eastAsia"/>
                        </w:rPr>
                        <w:t>@Service</w:t>
                      </w:r>
                    </w:p>
                    <w:p>
                      <w:r>
                        <w:rPr>
                          <w:rFonts w:hint="eastAsia"/>
                        </w:rPr>
                        <w:t>public class TeacherAssignmentService{</w:t>
                      </w:r>
                    </w:p>
                    <w:p>
                      <w:r>
                        <w:rPr>
                          <w:rFonts w:hint="eastAsia"/>
                        </w:rPr>
                        <w:t xml:space="preserve">  @Autowired</w:t>
                      </w:r>
                      <w:r>
                        <w:rPr>
                          <w:rFonts w:hint="eastAsia"/>
                        </w:rPr>
                        <w:br w:type="textWrapping"/>
                      </w:r>
                      <w:r>
                        <w:rPr>
                          <w:rFonts w:hint="eastAsia"/>
                        </w:rPr>
                        <w:t>private TeacherAssignmentMapper teacherAssignmentMapper;</w:t>
                      </w:r>
                    </w:p>
                    <w:p>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ascii="幼圆" w:hAnsi="幼圆" w:eastAsia="幼圆" w:cs="幼圆"/>
          <w:sz w:val="24"/>
          <w:szCs w:val="24"/>
        </w:rPr>
      </w:pPr>
      <w:r>
        <w:rPr>
          <w:rFonts w:hint="eastAsia" w:ascii="幼圆" w:hAnsi="幼圆" w:eastAsia="幼圆" w:cs="幼圆"/>
          <w:sz w:val="24"/>
          <w:szCs w:val="24"/>
        </w:rPr>
        <w:t>TeacherAssignmentService.java调用数据持久层的TeacherAssignmentMapper .java</w:t>
      </w:r>
    </w:p>
    <w:p>
      <w:pPr>
        <w:rPr>
          <w:rFonts w:ascii="幼圆" w:hAnsi="幼圆" w:eastAsia="幼圆" w:cs="幼圆"/>
          <w:sz w:val="24"/>
          <w:szCs w:val="24"/>
        </w:rPr>
      </w:pPr>
      <w:r>
        <w:rPr>
          <w:rFonts w:hint="eastAsia" w:ascii="幼圆" w:hAnsi="幼圆" w:eastAsia="幼圆" w:cs="幼圆"/>
          <w:sz w:val="24"/>
          <w:szCs w:val="24"/>
        </w:rPr>
        <w:t>TeacherAssignmentMapper .java接口：</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33" name="文本框 33"/>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
                              <w:rPr>
                                <w:rFonts w:hint="eastAsia"/>
                              </w:rPr>
                              <w:t>package com.gxun.jms.dao;</w:t>
                            </w:r>
                          </w:p>
                          <w:p>
                            <w:r>
                              <w:rPr>
                                <w:rFonts w:hint="eastAsia"/>
                              </w:rPr>
                              <w:t>@Mapper</w:t>
                            </w:r>
                          </w:p>
                          <w:p>
                            <w:r>
                              <w:rPr>
                                <w:rFonts w:hint="eastAsia"/>
                              </w:rPr>
                              <w:t>public interface TeacherAssignmentMapper {</w:t>
                            </w:r>
                          </w:p>
                          <w:p>
                            <w:r>
                              <w:rPr>
                                <w:rFonts w:hint="eastAsia"/>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H&#10;hHiU1AAAAAUBAAAPAAAAAAAAAAEAIAAAACIAAABkcnMvZG93bnJldi54bWxQSwECFAAUAAAACACH&#10;TuJAcqml6ygCAAA8BAAADgAAAAAAAAABACAAAAAjAQAAZHJzL2Uyb0RvYy54bWxQSwUGAAAAAAYA&#10;BgBZAQAAvQUAAAAA&#10;">
                <v:fill on="t" focussize="0,0"/>
                <v:stroke color="#000000" miterlimit="8" joinstyle="miter"/>
                <v:imagedata o:title=""/>
                <o:lock v:ext="edit" aspectratio="f"/>
                <v:textbox style="mso-fit-shape-to-text:t;">
                  <w:txbxContent>
                    <w:p>
                      <w:r>
                        <w:rPr>
                          <w:rFonts w:hint="eastAsia"/>
                        </w:rPr>
                        <w:t>package com.gxun.jms.dao;</w:t>
                      </w:r>
                    </w:p>
                    <w:p>
                      <w:r>
                        <w:rPr>
                          <w:rFonts w:hint="eastAsia"/>
                        </w:rPr>
                        <w:t>@Mapper</w:t>
                      </w:r>
                    </w:p>
                    <w:p>
                      <w:r>
                        <w:rPr>
                          <w:rFonts w:hint="eastAsia"/>
                        </w:rPr>
                        <w:t>public interface TeacherAssignmentMapper {</w:t>
                      </w:r>
                    </w:p>
                    <w:p>
                      <w:r>
                        <w:rPr>
                          <w:rFonts w:hint="eastAsia"/>
                        </w:rPr>
                        <w:t>}</w:t>
                      </w:r>
                    </w:p>
                  </w:txbxContent>
                </v:textbox>
                <w10:wrap type="none"/>
                <w10:anchorlock/>
              </v:shape>
            </w:pict>
          </mc:Fallback>
        </mc:AlternateConten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4.2.1.4 数据持久层</w:t>
      </w:r>
    </w:p>
    <w:p>
      <w:pPr>
        <w:ind w:firstLine="420"/>
        <w:rPr>
          <w:rFonts w:ascii="幼圆" w:hAnsi="幼圆" w:eastAsia="幼圆" w:cs="幼圆"/>
          <w:sz w:val="24"/>
          <w:szCs w:val="24"/>
        </w:rPr>
      </w:pPr>
      <w:r>
        <w:rPr>
          <w:rFonts w:hint="eastAsia" w:ascii="幼圆" w:hAnsi="幼圆" w:eastAsia="幼圆" w:cs="幼圆"/>
          <w:sz w:val="24"/>
          <w:szCs w:val="24"/>
        </w:rPr>
        <w:t>搜索作业模块的数据持久层可以在选择查看作业类型后系统获取相应的作业数据，搜索作业模块数据持久层列表见表4-19所示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查看</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TeacherAssignmentMapper .java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HomeworkView.java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利用接口对用户信息进行操作</w:t>
            </w:r>
          </w:p>
        </w:tc>
      </w:tr>
    </w:tbl>
    <w:p>
      <w:pPr>
        <w:jc w:val="center"/>
        <w:rPr>
          <w:rFonts w:ascii="幼圆" w:hAnsi="幼圆" w:eastAsia="幼圆" w:cs="幼圆"/>
          <w:sz w:val="24"/>
          <w:szCs w:val="24"/>
        </w:rPr>
      </w:pPr>
      <w:r>
        <w:rPr>
          <w:rFonts w:hint="eastAsia" w:ascii="幼圆" w:hAnsi="幼圆" w:eastAsia="幼圆" w:cs="幼圆"/>
          <w:sz w:val="24"/>
          <w:szCs w:val="24"/>
        </w:rPr>
        <w:t>表 4-19搜索作业模块数据持久层列表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TeacherAssignmentMapper .java定义了对用户信息操作的接口：</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988435"/>
                <wp:effectExtent l="4445" t="4445" r="11430" b="7620"/>
                <wp:docPr id="34" name="文本框 34"/>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
                              <w:rPr>
                                <w:rFonts w:hint="eastAsia"/>
                              </w:rPr>
                              <w:t>package com.gxun.jms.dao;</w:t>
                            </w:r>
                          </w:p>
                          <w:p>
                            <w:r>
                              <w:t>/*</w:t>
                            </w:r>
                          </w:p>
                          <w:p>
                            <w:r>
                              <w:rPr>
                                <w:rFonts w:hint="eastAsia"/>
                              </w:rPr>
                              <w:t>* @description</w:t>
                            </w:r>
                            <w:r>
                              <w:rPr>
                                <w:rFonts w:hint="eastAsia"/>
                              </w:rPr>
                              <w:tab/>
                            </w:r>
                            <w:r>
                              <w:rPr>
                                <w:rFonts w:hint="eastAsia"/>
                              </w:rPr>
                              <w:t>信息持久层接口定义，包括查询。</w:t>
                            </w:r>
                          </w:p>
                          <w:p>
                            <w:r>
                              <w:t>*/</w:t>
                            </w:r>
                          </w:p>
                          <w:p>
                            <w:pPr>
                              <w:rPr>
                                <w:b/>
                              </w:rPr>
                            </w:pPr>
                            <w:r>
                              <w:rPr>
                                <w:rFonts w:hint="eastAsia"/>
                                <w:b/>
                              </w:rPr>
                              <w:t>@Mapper</w:t>
                            </w:r>
                          </w:p>
                          <w:p>
                            <w:pPr>
                              <w:rPr>
                                <w:b/>
                              </w:rPr>
                            </w:pPr>
                            <w:r>
                              <w:rPr>
                                <w:rFonts w:hint="eastAsia"/>
                                <w:b/>
                              </w:rPr>
                              <w:t xml:space="preserve">public interface </w:t>
                            </w:r>
                            <w:r>
                              <w:rPr>
                                <w:rFonts w:hint="eastAsia"/>
                              </w:rPr>
                              <w:t xml:space="preserve">TeacherAssignmentMapper </w:t>
                            </w:r>
                            <w:r>
                              <w:rPr>
                                <w:rFonts w:hint="eastAsia"/>
                                <w:b/>
                              </w:rPr>
                              <w:t>{</w:t>
                            </w:r>
                          </w:p>
                          <w:p>
                            <w:pPr>
                              <w:rPr>
                                <w:rFonts w:ascii="宋体" w:hAnsi="宋体" w:eastAsia="宋体" w:cs="宋体"/>
                                <w:color w:val="000000"/>
                                <w:shd w:val="clear" w:color="auto" w:fill="FFFFFF"/>
                              </w:rPr>
                            </w:pPr>
                            <w:r>
                              <w:rPr>
                                <w:rFonts w:hint="eastAsia" w:ascii="宋体" w:hAnsi="宋体" w:eastAsia="宋体" w:cs="宋体"/>
                                <w:b/>
                                <w:color w:val="000000" w:themeColor="text1"/>
                                <w:shd w:val="clear" w:color="auto" w:fill="FFFFFF"/>
                                <w14:textFill>
                                  <w14:solidFill>
                                    <w14:schemeClr w14:val="tx1"/>
                                  </w14:solidFill>
                                </w14:textFill>
                              </w:rPr>
                              <w:t>public</w:t>
                            </w:r>
                            <w:r>
                              <w:rPr>
                                <w:rFonts w:hint="eastAsia" w:ascii="宋体" w:hAnsi="宋体" w:eastAsia="宋体" w:cs="宋体"/>
                                <w:b/>
                                <w:color w:val="000080"/>
                                <w:shd w:val="clear" w:color="auto" w:fill="FFFFFF"/>
                              </w:rPr>
                              <w:t xml:space="preserve"> </w:t>
                            </w:r>
                            <w:r>
                              <w:rPr>
                                <w:rFonts w:hint="eastAsia" w:ascii="宋体" w:hAnsi="宋体" w:eastAsia="宋体" w:cs="宋体"/>
                                <w:color w:val="000000"/>
                                <w:shd w:val="clear" w:color="auto" w:fill="FFFFFF"/>
                              </w:rPr>
                              <w:t>ArrayList&lt;StudentAssignment&gt; searchDoneTeacherAssignment(StudentAssignment teacherAssignment)</w:t>
                            </w:r>
                          </w:p>
                          <w:p>
                            <w:pPr>
                              <w:rPr>
                                <w:rFonts w:ascii="宋体" w:hAnsi="宋体" w:eastAsia="宋体" w:cs="宋体"/>
                                <w:color w:val="000000"/>
                              </w:rPr>
                            </w:pPr>
                            <w:r>
                              <w:rPr>
                                <w:rFonts w:hint="eastAsia" w:ascii="宋体" w:hAnsi="宋体" w:eastAsia="宋体" w:cs="宋体"/>
                                <w:color w:val="000000"/>
                                <w:shd w:val="clear" w:color="auto" w:fill="FFFFFF"/>
                              </w:rPr>
                              <w:br w:type="textWrapping"/>
                            </w:r>
                            <w:r>
                              <w:rPr>
                                <w:rFonts w:hint="eastAsia" w:ascii="宋体" w:hAnsi="宋体" w:eastAsia="宋体" w:cs="宋体"/>
                                <w:b/>
                                <w:color w:val="000000" w:themeColor="text1"/>
                                <w:shd w:val="clear" w:color="auto" w:fill="FFFFFF"/>
                                <w14:textFill>
                                  <w14:solidFill>
                                    <w14:schemeClr w14:val="tx1"/>
                                  </w14:solidFill>
                                </w14:textFill>
                              </w:rPr>
                              <w:t>public</w:t>
                            </w:r>
                            <w:r>
                              <w:rPr>
                                <w:rFonts w:hint="eastAsia" w:ascii="宋体" w:hAnsi="宋体" w:eastAsia="宋体" w:cs="宋体"/>
                                <w:b/>
                                <w:color w:val="000080"/>
                                <w:shd w:val="clear" w:color="auto" w:fill="FFFFFF"/>
                              </w:rPr>
                              <w:t xml:space="preserve"> </w:t>
                            </w:r>
                            <w:r>
                              <w:rPr>
                                <w:rFonts w:hint="eastAsia" w:ascii="宋体" w:hAnsi="宋体" w:eastAsia="宋体" w:cs="宋体"/>
                                <w:color w:val="000000"/>
                                <w:shd w:val="clear" w:color="auto" w:fill="FFFFFF"/>
                              </w:rPr>
                              <w:t>ArrayList&lt;StudentAssignment&gt; searchUndoneTeacherAssignment(StudentAssignment teacherAssignment)</w:t>
                            </w:r>
                          </w:p>
                          <w:p>
                            <w:pPr>
                              <w:rPr>
                                <w:b/>
                              </w:rPr>
                            </w:pP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Rrk47ycCAAA8BAAADgAAAAAAAAABACAAAAAkAQAAZHJzL2Uyb0RvYy54bWxQSwUGAAAAAAYA&#10;BgBZAQAAvQUAAAAA&#10;">
                <v:fill on="t" focussize="0,0"/>
                <v:stroke color="#000000" miterlimit="8" joinstyle="miter"/>
                <v:imagedata o:title=""/>
                <o:lock v:ext="edit" aspectratio="f"/>
                <v:textbox style="mso-fit-shape-to-text:t;">
                  <w:txbxContent>
                    <w:p>
                      <w:r>
                        <w:rPr>
                          <w:rFonts w:hint="eastAsia"/>
                        </w:rPr>
                        <w:t>package com.gxun.jms.dao;</w:t>
                      </w:r>
                    </w:p>
                    <w:p>
                      <w:r>
                        <w:t>/*</w:t>
                      </w:r>
                    </w:p>
                    <w:p>
                      <w:r>
                        <w:rPr>
                          <w:rFonts w:hint="eastAsia"/>
                        </w:rPr>
                        <w:t>* @description</w:t>
                      </w:r>
                      <w:r>
                        <w:rPr>
                          <w:rFonts w:hint="eastAsia"/>
                        </w:rPr>
                        <w:tab/>
                      </w:r>
                      <w:r>
                        <w:rPr>
                          <w:rFonts w:hint="eastAsia"/>
                        </w:rPr>
                        <w:t>信息持久层接口定义，包括查询。</w:t>
                      </w:r>
                    </w:p>
                    <w:p>
                      <w:r>
                        <w:t>*/</w:t>
                      </w:r>
                    </w:p>
                    <w:p>
                      <w:pPr>
                        <w:rPr>
                          <w:b/>
                        </w:rPr>
                      </w:pPr>
                      <w:r>
                        <w:rPr>
                          <w:rFonts w:hint="eastAsia"/>
                          <w:b/>
                        </w:rPr>
                        <w:t>@Mapper</w:t>
                      </w:r>
                    </w:p>
                    <w:p>
                      <w:pPr>
                        <w:rPr>
                          <w:b/>
                        </w:rPr>
                      </w:pPr>
                      <w:r>
                        <w:rPr>
                          <w:rFonts w:hint="eastAsia"/>
                          <w:b/>
                        </w:rPr>
                        <w:t xml:space="preserve">public interface </w:t>
                      </w:r>
                      <w:r>
                        <w:rPr>
                          <w:rFonts w:hint="eastAsia"/>
                        </w:rPr>
                        <w:t xml:space="preserve">TeacherAssignmentMapper </w:t>
                      </w:r>
                      <w:r>
                        <w:rPr>
                          <w:rFonts w:hint="eastAsia"/>
                          <w:b/>
                        </w:rPr>
                        <w:t>{</w:t>
                      </w:r>
                    </w:p>
                    <w:p>
                      <w:pPr>
                        <w:rPr>
                          <w:rFonts w:ascii="宋体" w:hAnsi="宋体" w:eastAsia="宋体" w:cs="宋体"/>
                          <w:color w:val="000000"/>
                          <w:shd w:val="clear" w:color="auto" w:fill="FFFFFF"/>
                        </w:rPr>
                      </w:pPr>
                      <w:r>
                        <w:rPr>
                          <w:rFonts w:hint="eastAsia" w:ascii="宋体" w:hAnsi="宋体" w:eastAsia="宋体" w:cs="宋体"/>
                          <w:b/>
                          <w:color w:val="000000" w:themeColor="text1"/>
                          <w:shd w:val="clear" w:color="auto" w:fill="FFFFFF"/>
                          <w14:textFill>
                            <w14:solidFill>
                              <w14:schemeClr w14:val="tx1"/>
                            </w14:solidFill>
                          </w14:textFill>
                        </w:rPr>
                        <w:t>public</w:t>
                      </w:r>
                      <w:r>
                        <w:rPr>
                          <w:rFonts w:hint="eastAsia" w:ascii="宋体" w:hAnsi="宋体" w:eastAsia="宋体" w:cs="宋体"/>
                          <w:b/>
                          <w:color w:val="000080"/>
                          <w:shd w:val="clear" w:color="auto" w:fill="FFFFFF"/>
                        </w:rPr>
                        <w:t xml:space="preserve"> </w:t>
                      </w:r>
                      <w:r>
                        <w:rPr>
                          <w:rFonts w:hint="eastAsia" w:ascii="宋体" w:hAnsi="宋体" w:eastAsia="宋体" w:cs="宋体"/>
                          <w:color w:val="000000"/>
                          <w:shd w:val="clear" w:color="auto" w:fill="FFFFFF"/>
                        </w:rPr>
                        <w:t>ArrayList&lt;StudentAssignment&gt; searchDoneTeacherAssignment(StudentAssignment teacherAssignment)</w:t>
                      </w:r>
                    </w:p>
                    <w:p>
                      <w:pPr>
                        <w:rPr>
                          <w:rFonts w:ascii="宋体" w:hAnsi="宋体" w:eastAsia="宋体" w:cs="宋体"/>
                          <w:color w:val="000000"/>
                        </w:rPr>
                      </w:pPr>
                      <w:r>
                        <w:rPr>
                          <w:rFonts w:hint="eastAsia" w:ascii="宋体" w:hAnsi="宋体" w:eastAsia="宋体" w:cs="宋体"/>
                          <w:color w:val="000000"/>
                          <w:shd w:val="clear" w:color="auto" w:fill="FFFFFF"/>
                        </w:rPr>
                        <w:br w:type="textWrapping"/>
                      </w:r>
                      <w:r>
                        <w:rPr>
                          <w:rFonts w:hint="eastAsia" w:ascii="宋体" w:hAnsi="宋体" w:eastAsia="宋体" w:cs="宋体"/>
                          <w:b/>
                          <w:color w:val="000000" w:themeColor="text1"/>
                          <w:shd w:val="clear" w:color="auto" w:fill="FFFFFF"/>
                          <w14:textFill>
                            <w14:solidFill>
                              <w14:schemeClr w14:val="tx1"/>
                            </w14:solidFill>
                          </w14:textFill>
                        </w:rPr>
                        <w:t>public</w:t>
                      </w:r>
                      <w:r>
                        <w:rPr>
                          <w:rFonts w:hint="eastAsia" w:ascii="宋体" w:hAnsi="宋体" w:eastAsia="宋体" w:cs="宋体"/>
                          <w:b/>
                          <w:color w:val="000080"/>
                          <w:shd w:val="clear" w:color="auto" w:fill="FFFFFF"/>
                        </w:rPr>
                        <w:t xml:space="preserve"> </w:t>
                      </w:r>
                      <w:r>
                        <w:rPr>
                          <w:rFonts w:hint="eastAsia" w:ascii="宋体" w:hAnsi="宋体" w:eastAsia="宋体" w:cs="宋体"/>
                          <w:color w:val="000000"/>
                          <w:shd w:val="clear" w:color="auto" w:fill="FFFFFF"/>
                        </w:rPr>
                        <w:t>ArrayList&lt;StudentAssignment&gt; searchUndoneTeacherAssignment(StudentAssignment teacherAssignment)</w:t>
                      </w:r>
                    </w:p>
                    <w:p>
                      <w:pPr>
                        <w:rPr>
                          <w:b/>
                        </w:rPr>
                      </w:pPr>
                    </w:p>
                    <w:p>
                      <w:pPr>
                        <w:rPr>
                          <w:b/>
                        </w:rPr>
                      </w:pPr>
                      <w:r>
                        <w:rPr>
                          <w:rFonts w:hint="eastAsia"/>
                          <w:b/>
                        </w:rPr>
                        <w:t>}</w:t>
                      </w:r>
                    </w:p>
                  </w:txbxContent>
                </v:textbox>
                <w10:wrap type="none"/>
                <w10:anchorlock/>
              </v:shape>
            </w:pict>
          </mc:Fallback>
        </mc:AlternateContent>
      </w:r>
    </w:p>
    <w:p>
      <w:pPr>
        <w:pStyle w:val="5"/>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4.2.1.5 域模型层</w:t>
      </w:r>
    </w:p>
    <w:p>
      <w:pPr>
        <w:ind w:firstLine="480" w:firstLineChars="200"/>
        <w:rPr>
          <w:rFonts w:ascii="幼圆" w:hAnsi="幼圆" w:eastAsia="幼圆" w:cs="幼圆"/>
          <w:sz w:val="24"/>
          <w:szCs w:val="24"/>
        </w:rPr>
      </w:pPr>
      <w:r>
        <w:rPr>
          <w:rFonts w:hint="eastAsia" w:ascii="幼圆" w:hAnsi="幼圆" w:eastAsia="幼圆" w:cs="幼圆"/>
          <w:sz w:val="24"/>
          <w:szCs w:val="24"/>
        </w:rPr>
        <w:t>教师搜索作业模块用到域模型层中HomeworkView.java，并且它也是是公用域模型，在涉及到作业信息调用操作时，就会调用到该模型，教师搜索作业模块域模型层列表如表4-20所示。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HomeworkView.java</w:t>
            </w:r>
          </w:p>
        </w:tc>
        <w:tc>
          <w:tcPr>
            <w:tcW w:w="4802"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对数据库中的信息进行显示</w:t>
            </w:r>
          </w:p>
        </w:tc>
      </w:tr>
    </w:tbl>
    <w:p>
      <w:pPr>
        <w:jc w:val="center"/>
        <w:rPr>
          <w:rFonts w:ascii="幼圆" w:hAnsi="幼圆" w:eastAsia="幼圆" w:cs="幼圆"/>
          <w:sz w:val="24"/>
          <w:szCs w:val="24"/>
        </w:rPr>
      </w:pPr>
      <w:r>
        <w:rPr>
          <w:rFonts w:hint="eastAsia" w:ascii="幼圆" w:hAnsi="幼圆" w:eastAsia="幼圆" w:cs="幼圆"/>
          <w:sz w:val="24"/>
          <w:szCs w:val="24"/>
        </w:rPr>
        <w:t>表 4-20教师搜索作业模块域模型层列表</w:t>
      </w: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HomeworkView.java主要属性与方法：</w:t>
      </w:r>
    </w:p>
    <w:p>
      <w:r>
        <w:rPr>
          <w:rFonts w:hint="eastAsia" w:ascii="幼圆" w:hAnsi="幼圆" w:eastAsia="幼圆" w:cs="幼圆"/>
          <w:sz w:val="24"/>
          <w:szCs w:val="24"/>
        </w:rPr>
        <mc:AlternateContent>
          <mc:Choice Requires="wps">
            <w:drawing>
              <wp:inline distT="0" distB="0" distL="0" distR="0">
                <wp:extent cx="5260975" cy="6106795"/>
                <wp:effectExtent l="4445" t="4445" r="11430" b="22860"/>
                <wp:docPr id="51" name="文本框 51"/>
                <wp:cNvGraphicFramePr/>
                <a:graphic xmlns:a="http://schemas.openxmlformats.org/drawingml/2006/main">
                  <a:graphicData uri="http://schemas.microsoft.com/office/word/2010/wordprocessingShape">
                    <wps:wsp>
                      <wps:cNvSpPr txBox="1">
                        <a:spLocks noChangeArrowheads="1"/>
                      </wps:cNvSpPr>
                      <wps:spPr bwMode="auto">
                        <a:xfrm>
                          <a:off x="0" y="0"/>
                          <a:ext cx="5261356" cy="6106795"/>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pPr>
                              <w:rPr>
                                <w:b/>
                              </w:rPr>
                            </w:pPr>
                            <w:r>
                              <w:rPr>
                                <w:rFonts w:hint="eastAsia"/>
                                <w:b/>
                              </w:rPr>
                              <w:t>public class HomeworkView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rPr>
                                <w:b/>
                              </w:rPr>
                            </w:pPr>
                            <w:r>
                              <w:rPr>
                                <w:rFonts w:hint="eastAsia"/>
                                <w:b/>
                              </w:rPr>
                              <w:t xml:space="preserve">    private float questionScore;</w:t>
                            </w:r>
                          </w:p>
                          <w:p>
                            <w:pPr>
                              <w:rPr>
                                <w:b/>
                              </w:rPr>
                            </w:pPr>
                            <w:r>
                              <w:rPr>
                                <w:rFonts w:hint="eastAsia"/>
                                <w:b/>
                              </w:rPr>
                              <w:t xml:space="preserve">    private int questionType;</w:t>
                            </w:r>
                          </w:p>
                          <w:p>
                            <w:pPr>
                              <w:rPr>
                                <w:b/>
                              </w:rPr>
                            </w:pPr>
                            <w:r>
                              <w:rPr>
                                <w:rFonts w:hint="eastAsia"/>
                                <w:b/>
                              </w:rPr>
                              <w:t xml:space="preserve">    private int courseID;</w:t>
                            </w:r>
                          </w:p>
                          <w:p>
                            <w:pPr>
                              <w:rPr>
                                <w:b/>
                              </w:rPr>
                            </w:pPr>
                            <w:r>
                              <w:rPr>
                                <w:rFonts w:hint="eastAsia"/>
                                <w:b/>
                              </w:rPr>
                              <w:t xml:space="preserve">    private String questionContent;</w:t>
                            </w:r>
                          </w:p>
                          <w:p>
                            <w:pPr>
                              <w:rPr>
                                <w:b/>
                              </w:rPr>
                            </w:pPr>
                            <w:r>
                              <w:rPr>
                                <w:rFonts w:hint="eastAsia"/>
                                <w:b/>
                              </w:rPr>
                              <w:t xml:space="preserve">    private  String questionOptionA;</w:t>
                            </w:r>
                          </w:p>
                          <w:p>
                            <w:pPr>
                              <w:rPr>
                                <w:b/>
                              </w:rPr>
                            </w:pPr>
                            <w:r>
                              <w:rPr>
                                <w:rFonts w:hint="eastAsia"/>
                                <w:b/>
                              </w:rPr>
                              <w:t xml:space="preserve">    private String questionOptionB;</w:t>
                            </w:r>
                          </w:p>
                          <w:p>
                            <w:pPr>
                              <w:rPr>
                                <w:b/>
                              </w:rPr>
                            </w:pPr>
                            <w:r>
                              <w:rPr>
                                <w:rFonts w:hint="eastAsia"/>
                                <w:b/>
                              </w:rPr>
                              <w:t xml:space="preserve">    private String questionOptionC;</w:t>
                            </w:r>
                          </w:p>
                          <w:p>
                            <w:pPr>
                              <w:rPr>
                                <w:b/>
                              </w:rPr>
                            </w:pPr>
                            <w:r>
                              <w:rPr>
                                <w:rFonts w:hint="eastAsia"/>
                                <w:b/>
                              </w:rPr>
                              <w:t xml:space="preserve">    private String questionOptionD;</w:t>
                            </w:r>
                          </w:p>
                          <w:p>
                            <w:pPr>
                              <w:rPr>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80.85pt;width:414.25pt;" fillcolor="#A5A5A5" filled="t" stroked="t" coordsize="21600,21600" o:gfxdata="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FnPNcAAAAFAQAADwAAAAAAAAABACAAAAAiAAAAZHJzL2Rvd25yZXYueG1sUEsBAhQAFAAA&#10;AAgAh07iQGhUl+wpAgAAPAQAAA4AAAAAAAAAAQAgAAAAJgEAAGRycy9lMm9Eb2MueG1sUEsFBgAA&#10;AAAGAAYAWQEAAMEFAAAAAA==&#10;">
                <v:fill on="t" focussize="0,0"/>
                <v:stroke color="#000000" miterlimit="8" joinstyle="miter"/>
                <v:imagedata o:title=""/>
                <o:lock v:ext="edit" aspectratio="f"/>
                <v:textbox>
                  <w:txbxContent>
                    <w:p>
                      <w:pPr>
                        <w:rPr>
                          <w:b/>
                        </w:rPr>
                      </w:pPr>
                      <w:r>
                        <w:rPr>
                          <w:rFonts w:hint="eastAsia"/>
                          <w:b/>
                        </w:rPr>
                        <w:t>package com.gxun.jms.pojo;</w:t>
                      </w:r>
                    </w:p>
                    <w:p>
                      <w:pPr>
                        <w:rPr>
                          <w:b/>
                        </w:rPr>
                      </w:pPr>
                      <w:r>
                        <w:rPr>
                          <w:rFonts w:hint="eastAsia"/>
                          <w:b/>
                        </w:rPr>
                        <w:t>public class HomeworkView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rPr>
                          <w:b/>
                        </w:rPr>
                      </w:pPr>
                      <w:r>
                        <w:rPr>
                          <w:rFonts w:hint="eastAsia"/>
                          <w:b/>
                        </w:rPr>
                        <w:t xml:space="preserve">    private float questionScore;</w:t>
                      </w:r>
                    </w:p>
                    <w:p>
                      <w:pPr>
                        <w:rPr>
                          <w:b/>
                        </w:rPr>
                      </w:pPr>
                      <w:r>
                        <w:rPr>
                          <w:rFonts w:hint="eastAsia"/>
                          <w:b/>
                        </w:rPr>
                        <w:t xml:space="preserve">    private int questionType;</w:t>
                      </w:r>
                    </w:p>
                    <w:p>
                      <w:pPr>
                        <w:rPr>
                          <w:b/>
                        </w:rPr>
                      </w:pPr>
                      <w:r>
                        <w:rPr>
                          <w:rFonts w:hint="eastAsia"/>
                          <w:b/>
                        </w:rPr>
                        <w:t xml:space="preserve">    private int courseID;</w:t>
                      </w:r>
                    </w:p>
                    <w:p>
                      <w:pPr>
                        <w:rPr>
                          <w:b/>
                        </w:rPr>
                      </w:pPr>
                      <w:r>
                        <w:rPr>
                          <w:rFonts w:hint="eastAsia"/>
                          <w:b/>
                        </w:rPr>
                        <w:t xml:space="preserve">    private String questionContent;</w:t>
                      </w:r>
                    </w:p>
                    <w:p>
                      <w:pPr>
                        <w:rPr>
                          <w:b/>
                        </w:rPr>
                      </w:pPr>
                      <w:r>
                        <w:rPr>
                          <w:rFonts w:hint="eastAsia"/>
                          <w:b/>
                        </w:rPr>
                        <w:t xml:space="preserve">    private  String questionOptionA;</w:t>
                      </w:r>
                    </w:p>
                    <w:p>
                      <w:pPr>
                        <w:rPr>
                          <w:b/>
                        </w:rPr>
                      </w:pPr>
                      <w:r>
                        <w:rPr>
                          <w:rFonts w:hint="eastAsia"/>
                          <w:b/>
                        </w:rPr>
                        <w:t xml:space="preserve">    private String questionOptionB;</w:t>
                      </w:r>
                    </w:p>
                    <w:p>
                      <w:pPr>
                        <w:rPr>
                          <w:b/>
                        </w:rPr>
                      </w:pPr>
                      <w:r>
                        <w:rPr>
                          <w:rFonts w:hint="eastAsia"/>
                          <w:b/>
                        </w:rPr>
                        <w:t xml:space="preserve">    private String questionOptionC;</w:t>
                      </w:r>
                    </w:p>
                    <w:p>
                      <w:pPr>
                        <w:rPr>
                          <w:b/>
                        </w:rPr>
                      </w:pPr>
                      <w:r>
                        <w:rPr>
                          <w:rFonts w:hint="eastAsia"/>
                          <w:b/>
                        </w:rPr>
                        <w:t xml:space="preserve">    private String questionOptionD;</w:t>
                      </w:r>
                    </w:p>
                    <w:p>
                      <w:pPr>
                        <w:rPr>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pStyle w:val="4"/>
        <w:rPr>
          <w:rFonts w:ascii="黑体" w:hAnsi="黑体" w:eastAsia="黑体" w:cs="黑体"/>
          <w:color w:val="000000" w:themeColor="text1"/>
          <w:sz w:val="28"/>
          <w:szCs w:val="28"/>
          <w14:textFill>
            <w14:solidFill>
              <w14:schemeClr w14:val="tx1"/>
            </w14:solidFill>
          </w14:textFill>
        </w:rPr>
      </w:pPr>
      <w:bookmarkStart w:id="58" w:name="_Toc21925"/>
      <w:r>
        <w:rPr>
          <w:rFonts w:hint="eastAsia" w:ascii="黑体" w:hAnsi="黑体" w:eastAsia="黑体" w:cs="黑体"/>
          <w:color w:val="000000" w:themeColor="text1"/>
          <w:sz w:val="28"/>
          <w:szCs w:val="28"/>
          <w14:textFill>
            <w14:solidFill>
              <w14:schemeClr w14:val="tx1"/>
            </w14:solidFill>
          </w14:textFill>
        </w:rPr>
        <w:t>4.2.2教师布置作业</w:t>
      </w:r>
      <w:bookmarkEnd w:id="58"/>
    </w:p>
    <w:p>
      <w:pPr>
        <w:ind w:firstLine="420"/>
        <w:rPr>
          <w:rFonts w:ascii="幼圆" w:hAnsi="幼圆" w:eastAsia="幼圆" w:cs="幼圆"/>
          <w:sz w:val="24"/>
          <w:szCs w:val="24"/>
        </w:rPr>
      </w:pPr>
      <w:r>
        <w:rPr>
          <w:rFonts w:hint="eastAsia" w:ascii="幼圆" w:hAnsi="幼圆" w:eastAsia="幼圆" w:cs="幼圆"/>
          <w:sz w:val="24"/>
          <w:szCs w:val="24"/>
        </w:rPr>
        <w:t>在布置作业模块时，系统内部的相应响应操作时序图如图4-5所示。</w:t>
      </w:r>
    </w:p>
    <w:p>
      <w:pPr>
        <w:ind w:firstLine="420"/>
        <w:rPr>
          <w:rFonts w:ascii="Times New Roman" w:hAnsi="Times New Roman" w:cs="Times New Roman"/>
          <w:sz w:val="24"/>
          <w:szCs w:val="24"/>
        </w:rPr>
      </w:pPr>
      <w:r>
        <w:rPr>
          <w:rFonts w:hint="eastAsia" w:ascii="Times New Roman" w:hAnsi="Times New Roman" w:cs="Times New Roman"/>
          <w:sz w:val="24"/>
          <w:szCs w:val="24"/>
        </w:rPr>
        <w:drawing>
          <wp:inline distT="0" distB="0" distL="114300" distR="114300">
            <wp:extent cx="5265420" cy="2188845"/>
            <wp:effectExtent l="0" t="0" r="11430" b="1905"/>
            <wp:docPr id="35" name="图片 35" descr="教师模块布置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教师模块布置作业时序图"/>
                    <pic:cNvPicPr>
                      <a:picLocks noChangeAspect="1"/>
                    </pic:cNvPicPr>
                  </pic:nvPicPr>
                  <pic:blipFill>
                    <a:blip r:embed="rId12"/>
                    <a:stretch>
                      <a:fillRect/>
                    </a:stretch>
                  </pic:blipFill>
                  <pic:spPr>
                    <a:xfrm>
                      <a:off x="0" y="0"/>
                      <a:ext cx="5265420" cy="2188845"/>
                    </a:xfrm>
                    <a:prstGeom prst="rect">
                      <a:avLst/>
                    </a:prstGeom>
                  </pic:spPr>
                </pic:pic>
              </a:graphicData>
            </a:graphic>
          </wp:inline>
        </w:drawing>
      </w:r>
    </w:p>
    <w:p>
      <w:pPr>
        <w:ind w:firstLine="420"/>
        <w:rPr>
          <w:rFonts w:ascii="Times New Roman" w:hAnsi="Times New Roman" w:cs="Times New Roman"/>
          <w:sz w:val="24"/>
          <w:szCs w:val="24"/>
        </w:rPr>
      </w:pPr>
    </w:p>
    <w:p>
      <w:pPr>
        <w:jc w:val="center"/>
        <w:rPr>
          <w:rFonts w:ascii="幼圆" w:hAnsi="幼圆" w:eastAsia="幼圆" w:cs="幼圆"/>
          <w:sz w:val="24"/>
          <w:szCs w:val="24"/>
        </w:rPr>
      </w:pPr>
      <w:r>
        <w:rPr>
          <w:rFonts w:hint="eastAsia" w:ascii="幼圆" w:hAnsi="幼圆" w:eastAsia="幼圆" w:cs="幼圆"/>
          <w:sz w:val="24"/>
          <w:szCs w:val="24"/>
        </w:rPr>
        <w:t>图 4-5教师布置作业系统响应示意图</w:t>
      </w:r>
    </w:p>
    <w:p>
      <w:pPr>
        <w:pStyle w:val="5"/>
        <w:ind w:firstLine="723" w:firstLineChars="3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4.2.2.1 表现层</w:t>
      </w:r>
    </w:p>
    <w:p>
      <w:pPr>
        <w:ind w:firstLine="420"/>
        <w:rPr>
          <w:rFonts w:ascii="幼圆" w:hAnsi="幼圆" w:eastAsia="幼圆" w:cs="幼圆"/>
          <w:sz w:val="24"/>
          <w:szCs w:val="24"/>
        </w:rPr>
      </w:pPr>
      <w:r>
        <w:rPr>
          <w:rFonts w:hint="eastAsia" w:ascii="幼圆" w:hAnsi="幼圆" w:eastAsia="幼圆" w:cs="幼圆"/>
          <w:sz w:val="24"/>
          <w:szCs w:val="24"/>
        </w:rPr>
        <w:t>教师布置作业模块的表现层主要实现教师布置作业的功能，教师用户在布置作业页面内输入要布置的作业的内容以及选择作业的题目，点击布置作业按钮后页面给出响应消息，提示布置成功或失败的提示。表现层对应的JSP页面列表见表4-21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659"/>
        <w:gridCol w:w="3240"/>
        <w:gridCol w:w="3606"/>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659"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界面</w:t>
            </w:r>
          </w:p>
        </w:tc>
        <w:tc>
          <w:tcPr>
            <w:tcW w:w="3240"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JSP</w:t>
            </w:r>
          </w:p>
        </w:tc>
        <w:tc>
          <w:tcPr>
            <w:tcW w:w="3606"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659" w:type="dxa"/>
            <w:vAlign w:val="center"/>
          </w:tcPr>
          <w:p>
            <w:pPr>
              <w:rPr>
                <w:rFonts w:ascii="幼圆" w:hAnsi="幼圆" w:eastAsia="幼圆" w:cs="幼圆"/>
                <w:sz w:val="24"/>
                <w:szCs w:val="24"/>
              </w:rPr>
            </w:pPr>
            <w:r>
              <w:rPr>
                <w:rFonts w:hint="eastAsia" w:ascii="幼圆" w:hAnsi="幼圆" w:eastAsia="幼圆" w:cs="幼圆"/>
                <w:sz w:val="24"/>
                <w:szCs w:val="24"/>
              </w:rPr>
              <w:t>布置作业页面</w:t>
            </w:r>
          </w:p>
        </w:tc>
        <w:tc>
          <w:tcPr>
            <w:tcW w:w="3240" w:type="dxa"/>
            <w:vAlign w:val="center"/>
          </w:tcPr>
          <w:p>
            <w:pPr>
              <w:rPr>
                <w:rFonts w:ascii="幼圆" w:hAnsi="幼圆" w:eastAsia="幼圆" w:cs="幼圆"/>
                <w:sz w:val="24"/>
                <w:szCs w:val="24"/>
              </w:rPr>
            </w:pPr>
            <w:r>
              <w:rPr>
                <w:rFonts w:hint="eastAsia" w:ascii="幼圆" w:hAnsi="幼圆" w:eastAsia="幼圆" w:cs="幼圆"/>
                <w:sz w:val="24"/>
                <w:szCs w:val="24"/>
              </w:rPr>
              <w:t>AssignHomeworkStepOne.jsp以及AssignHomeworkStepTwo.jsp</w:t>
            </w:r>
          </w:p>
        </w:tc>
        <w:tc>
          <w:tcPr>
            <w:tcW w:w="3606" w:type="dxa"/>
            <w:vAlign w:val="center"/>
          </w:tcPr>
          <w:p>
            <w:pPr>
              <w:rPr>
                <w:rFonts w:ascii="幼圆" w:hAnsi="幼圆" w:eastAsia="幼圆" w:cs="幼圆"/>
                <w:sz w:val="24"/>
                <w:szCs w:val="24"/>
              </w:rPr>
            </w:pPr>
            <w:r>
              <w:rPr>
                <w:rFonts w:hint="eastAsia" w:ascii="幼圆" w:hAnsi="幼圆" w:eastAsia="幼圆" w:cs="幼圆"/>
                <w:sz w:val="24"/>
                <w:szCs w:val="24"/>
              </w:rPr>
              <w:t>布置作业界面，实现教师布置作业的功能。</w:t>
            </w:r>
          </w:p>
        </w:tc>
      </w:tr>
    </w:tbl>
    <w:p>
      <w:pPr>
        <w:ind w:firstLine="240" w:firstLineChars="100"/>
        <w:jc w:val="center"/>
        <w:rPr>
          <w:rFonts w:ascii="幼圆" w:hAnsi="幼圆" w:eastAsia="幼圆" w:cs="幼圆"/>
          <w:sz w:val="24"/>
          <w:szCs w:val="24"/>
        </w:rPr>
      </w:pPr>
      <w:r>
        <w:rPr>
          <w:rFonts w:hint="eastAsia" w:ascii="幼圆" w:hAnsi="幼圆" w:eastAsia="幼圆" w:cs="幼圆"/>
          <w:sz w:val="24"/>
          <w:szCs w:val="24"/>
        </w:rPr>
        <w:t>表 4-21 布置作业模块表现层JSP列表</w:t>
      </w:r>
    </w:p>
    <w:p/>
    <w:p>
      <w:pPr>
        <w:pStyle w:val="5"/>
        <w:ind w:firstLine="723" w:firstLineChars="3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4.2.2.2 控制层</w:t>
      </w:r>
    </w:p>
    <w:p>
      <w:pPr>
        <w:ind w:firstLine="420"/>
        <w:rPr>
          <w:rFonts w:ascii="幼圆" w:hAnsi="幼圆" w:eastAsia="幼圆" w:cs="幼圆"/>
          <w:sz w:val="24"/>
          <w:szCs w:val="24"/>
        </w:rPr>
      </w:pPr>
      <w:r>
        <w:rPr>
          <w:rFonts w:hint="eastAsia" w:ascii="幼圆" w:hAnsi="幼圆" w:eastAsia="幼圆" w:cs="幼圆"/>
          <w:sz w:val="24"/>
          <w:szCs w:val="24"/>
        </w:rPr>
        <w:t>教师布置作业模块的控制层负责接收来自AssignHomeworkStepOne.jsp以及AssignHomeworkStepTwo.jsp的输入，同时调用布置作业模块的业务逻辑接口。布置作业模块控制层列表见表4-22所示。</w:t>
      </w:r>
    </w:p>
    <w:p>
      <w:pPr>
        <w:ind w:firstLine="420"/>
        <w:rPr>
          <w:rFonts w:ascii="幼圆" w:hAnsi="幼圆" w:eastAsia="幼圆" w:cs="幼圆"/>
          <w:sz w:val="24"/>
          <w:szCs w:val="24"/>
        </w:rPr>
      </w:pPr>
    </w:p>
    <w:p>
      <w:pPr>
        <w:ind w:firstLine="420"/>
        <w:rPr>
          <w:rFonts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426"/>
        <w:gridCol w:w="2290"/>
        <w:gridCol w:w="1762"/>
        <w:gridCol w:w="35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426"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90" w:type="dxa"/>
            <w:shd w:val="solid" w:color="000080" w:fill="FFFFFF"/>
          </w:tcPr>
          <w:p>
            <w:pPr>
              <w:rPr>
                <w:rFonts w:ascii="幼圆" w:hAnsi="幼圆" w:eastAsia="幼圆" w:cs="幼圆"/>
                <w:sz w:val="24"/>
                <w:szCs w:val="24"/>
              </w:rPr>
            </w:pPr>
            <w:r>
              <w:rPr>
                <w:rFonts w:hint="eastAsia" w:ascii="幼圆" w:hAnsi="幼圆" w:eastAsia="幼圆" w:cs="幼圆"/>
                <w:sz w:val="24"/>
                <w:szCs w:val="24"/>
              </w:rPr>
              <w:t>Action</w:t>
            </w:r>
          </w:p>
        </w:tc>
        <w:tc>
          <w:tcPr>
            <w:tcW w:w="1762" w:type="dxa"/>
            <w:shd w:val="solid" w:color="000080" w:fill="FFFFFF"/>
          </w:tcPr>
          <w:p>
            <w:pPr>
              <w:rPr>
                <w:rFonts w:ascii="幼圆" w:hAnsi="幼圆" w:eastAsia="幼圆" w:cs="幼圆"/>
                <w:sz w:val="24"/>
                <w:szCs w:val="24"/>
              </w:rPr>
            </w:pPr>
            <w:r>
              <w:rPr>
                <w:rFonts w:hint="eastAsia" w:ascii="幼圆" w:hAnsi="幼圆" w:eastAsia="幼圆" w:cs="幼圆"/>
                <w:sz w:val="24"/>
                <w:szCs w:val="24"/>
              </w:rPr>
              <w:t>转移说明</w:t>
            </w:r>
          </w:p>
        </w:tc>
        <w:tc>
          <w:tcPr>
            <w:tcW w:w="3502"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rPr>
          <w:trHeight w:val="1260" w:hRule="atLeast"/>
          <w:jc w:val="center"/>
        </w:trPr>
        <w:tc>
          <w:tcPr>
            <w:tcW w:w="1426" w:type="dxa"/>
            <w:vMerge w:val="restart"/>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布置作业</w:t>
            </w:r>
          </w:p>
        </w:tc>
        <w:tc>
          <w:tcPr>
            <w:tcW w:w="2290" w:type="dxa"/>
            <w:vMerge w:val="restart"/>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TeacherAssignmentController.java</w:t>
            </w:r>
          </w:p>
        </w:tc>
        <w:tc>
          <w:tcPr>
            <w:tcW w:w="176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SUCCESS</w:t>
            </w:r>
          </w:p>
        </w:tc>
        <w:tc>
          <w:tcPr>
            <w:tcW w:w="350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AssignHomeworkStepOne.jsp、AssignHomeworkStepTwo.jsp--显示布置成功的提示。</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24" w:hRule="atLeast"/>
          <w:jc w:val="center"/>
        </w:trPr>
        <w:tc>
          <w:tcPr>
            <w:tcW w:w="1426" w:type="dxa"/>
            <w:vMerge w:val="continue"/>
            <w:tcBorders>
              <w:left w:val="single" w:color="000080" w:sz="6" w:space="0"/>
              <w:bottom w:val="single" w:color="000080" w:sz="6" w:space="0"/>
              <w:right w:val="single" w:color="000080" w:sz="6" w:space="0"/>
            </w:tcBorders>
            <w:vAlign w:val="center"/>
          </w:tcPr>
          <w:p>
            <w:pPr>
              <w:rPr>
                <w:rFonts w:ascii="幼圆" w:hAnsi="幼圆" w:eastAsia="幼圆" w:cs="幼圆"/>
                <w:sz w:val="24"/>
                <w:szCs w:val="24"/>
              </w:rPr>
            </w:pPr>
          </w:p>
        </w:tc>
        <w:tc>
          <w:tcPr>
            <w:tcW w:w="2290" w:type="dxa"/>
            <w:vMerge w:val="continue"/>
            <w:tcBorders>
              <w:left w:val="single" w:color="000080" w:sz="6" w:space="0"/>
              <w:bottom w:val="single" w:color="000080" w:sz="6" w:space="0"/>
              <w:right w:val="single" w:color="000080" w:sz="6" w:space="0"/>
            </w:tcBorders>
            <w:vAlign w:val="center"/>
          </w:tcPr>
          <w:p>
            <w:pPr>
              <w:rPr>
                <w:rFonts w:ascii="幼圆" w:hAnsi="幼圆" w:eastAsia="幼圆" w:cs="幼圆"/>
                <w:sz w:val="24"/>
                <w:szCs w:val="24"/>
              </w:rPr>
            </w:pPr>
          </w:p>
        </w:tc>
        <w:tc>
          <w:tcPr>
            <w:tcW w:w="176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ERROR</w:t>
            </w:r>
          </w:p>
        </w:tc>
        <w:tc>
          <w:tcPr>
            <w:tcW w:w="350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AssignHomeworkStepOne.jsp、AssignHomeworkStepTwo.jsp--显示布置失败的提示。</w:t>
            </w:r>
          </w:p>
        </w:tc>
      </w:tr>
    </w:tbl>
    <w:p>
      <w:pPr>
        <w:ind w:firstLine="2613" w:firstLineChars="1089"/>
        <w:rPr>
          <w:rFonts w:ascii="幼圆" w:hAnsi="幼圆" w:eastAsia="幼圆" w:cs="幼圆"/>
          <w:sz w:val="24"/>
          <w:szCs w:val="24"/>
        </w:rPr>
      </w:pPr>
      <w:r>
        <w:rPr>
          <w:rFonts w:hint="eastAsia" w:ascii="幼圆" w:hAnsi="幼圆" w:eastAsia="幼圆" w:cs="幼圆"/>
          <w:sz w:val="24"/>
          <w:szCs w:val="24"/>
        </w:rPr>
        <w:t>表 4-22布置作业模块控制层列表</w:t>
      </w: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在控制层中TeacherAssignmentController.java的描述如下所示：</w:t>
      </w:r>
      <w:r>
        <w:rPr>
          <w:rFonts w:hint="eastAsia" w:ascii="幼圆" w:hAnsi="幼圆" w:eastAsia="幼圆" w:cs="幼圆"/>
          <w:sz w:val="24"/>
          <w:szCs w:val="24"/>
        </w:rPr>
        <mc:AlternateContent>
          <mc:Choice Requires="wps">
            <w:drawing>
              <wp:inline distT="0" distB="0" distL="0" distR="0">
                <wp:extent cx="5224780" cy="3289935"/>
                <wp:effectExtent l="4445" t="4445" r="9525" b="20320"/>
                <wp:docPr id="36" name="文本框 36"/>
                <wp:cNvGraphicFramePr/>
                <a:graphic xmlns:a="http://schemas.openxmlformats.org/drawingml/2006/main">
                  <a:graphicData uri="http://schemas.microsoft.com/office/word/2010/wordprocessingShape">
                    <wps:wsp>
                      <wps:cNvSpPr txBox="1">
                        <a:spLocks noChangeArrowheads="1"/>
                      </wps:cNvSpPr>
                      <wps:spPr bwMode="auto">
                        <a:xfrm>
                          <a:off x="0" y="0"/>
                          <a:ext cx="5225143" cy="3289935"/>
                        </a:xfrm>
                        <a:prstGeom prst="rect">
                          <a:avLst/>
                        </a:prstGeom>
                        <a:solidFill>
                          <a:srgbClr val="A5A5A5"/>
                        </a:solidFill>
                        <a:ln w="9525">
                          <a:solidFill>
                            <a:srgbClr val="000000"/>
                          </a:solidFill>
                          <a:miter lim="800000"/>
                        </a:ln>
                      </wps:spPr>
                      <wps:txbx>
                        <w:txbxContent>
                          <w:p>
                            <w:r>
                              <w:rPr>
                                <w:rFonts w:hint="eastAsia"/>
                              </w:rPr>
                              <w:t xml:space="preserve">    @PostMapping("/AssignHomeworkStepOne")</w:t>
                            </w:r>
                          </w:p>
                          <w:p>
                            <w:r>
                              <w:rPr>
                                <w:rFonts w:hint="eastAsia"/>
                              </w:rPr>
                              <w:t xml:space="preserve">    public ModelAndView assignHomeworkStepOne(HttpServletRequest request, HttpServletResponse response)</w:t>
                            </w:r>
                          </w:p>
                          <w:p>
                            <w:pPr>
                              <w:ind w:firstLine="440"/>
                            </w:pPr>
                            <w:r>
                              <w:rPr>
                                <w:rFonts w:hint="eastAsia"/>
                              </w:rPr>
                              <w:t>{</w:t>
                            </w:r>
                          </w:p>
                          <w:p>
                            <w:pPr>
                              <w:ind w:firstLine="440" w:firstLineChars="200"/>
                            </w:pPr>
                            <w:r>
                              <w:rPr>
                                <w:rFonts w:hint="eastAsia"/>
                              </w:rPr>
                              <w:t>}</w:t>
                            </w:r>
                          </w:p>
                          <w:p>
                            <w:r>
                              <w:t xml:space="preserve">     @PostMapping("/addQuestion")</w:t>
                            </w:r>
                          </w:p>
                          <w:p>
                            <w:r>
                              <w:t xml:space="preserve">    </w:t>
                            </w:r>
                            <w:r>
                              <w:rPr>
                                <w:rFonts w:hint="eastAsia"/>
                              </w:rPr>
                              <w:t xml:space="preserve"> </w:t>
                            </w:r>
                            <w:r>
                              <w:t>public ModelAndView addQuestion(HttpServletRequest request, HttpServletResponse response)</w:t>
                            </w:r>
                          </w:p>
                          <w:p>
                            <w:r>
                              <w:t xml:space="preserve">        {</w:t>
                            </w:r>
                          </w:p>
                          <w:p>
                            <w:pPr>
                              <w:ind w:firstLine="880" w:firstLineChars="400"/>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59.05pt;width:411.4pt;" fillcolor="#A5A5A5" filled="t" stroked="t" coordsize="21600,21600" o:gfxdata="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fohy31gAAAAUBAAAPAAAAAAAAAAEAIAAAACIAAABkcnMvZG93bnJldi54bWxQSwECFAAUAAAA&#10;CACHTuJA9pcdZCkCAAA8BAAADgAAAAAAAAABACAAAAAlAQAAZHJzL2Uyb0RvYy54bWxQSwUGAAAA&#10;AAYABgBZAQAAwAUAAAAA&#10;">
                <v:fill on="t" focussize="0,0"/>
                <v:stroke color="#000000" miterlimit="8" joinstyle="miter"/>
                <v:imagedata o:title=""/>
                <o:lock v:ext="edit" aspectratio="f"/>
                <v:textbox>
                  <w:txbxContent>
                    <w:p>
                      <w:r>
                        <w:rPr>
                          <w:rFonts w:hint="eastAsia"/>
                        </w:rPr>
                        <w:t xml:space="preserve">    @PostMapping("/AssignHomeworkStepOne")</w:t>
                      </w:r>
                    </w:p>
                    <w:p>
                      <w:r>
                        <w:rPr>
                          <w:rFonts w:hint="eastAsia"/>
                        </w:rPr>
                        <w:t xml:space="preserve">    public ModelAndView assignHomeworkStepOne(HttpServletRequest request, HttpServletResponse response)</w:t>
                      </w:r>
                    </w:p>
                    <w:p>
                      <w:pPr>
                        <w:ind w:firstLine="440"/>
                      </w:pPr>
                      <w:r>
                        <w:rPr>
                          <w:rFonts w:hint="eastAsia"/>
                        </w:rPr>
                        <w:t>{</w:t>
                      </w:r>
                    </w:p>
                    <w:p>
                      <w:pPr>
                        <w:ind w:firstLine="440" w:firstLineChars="200"/>
                      </w:pPr>
                      <w:r>
                        <w:rPr>
                          <w:rFonts w:hint="eastAsia"/>
                        </w:rPr>
                        <w:t>}</w:t>
                      </w:r>
                    </w:p>
                    <w:p>
                      <w:r>
                        <w:t xml:space="preserve">     @PostMapping("/addQuestion")</w:t>
                      </w:r>
                    </w:p>
                    <w:p>
                      <w:r>
                        <w:t xml:space="preserve">    </w:t>
                      </w:r>
                      <w:r>
                        <w:rPr>
                          <w:rFonts w:hint="eastAsia"/>
                        </w:rPr>
                        <w:t xml:space="preserve"> </w:t>
                      </w:r>
                      <w:r>
                        <w:t>public ModelAndView addQuestion(HttpServletRequest request, HttpServletResponse response)</w:t>
                      </w:r>
                    </w:p>
                    <w:p>
                      <w:r>
                        <w:t xml:space="preserve">        {</w:t>
                      </w:r>
                    </w:p>
                    <w:p>
                      <w:pPr>
                        <w:ind w:firstLine="880" w:firstLineChars="400"/>
                      </w:pPr>
                      <w:r>
                        <w:rPr>
                          <w:rFonts w:hint="eastAsia"/>
                        </w:rPr>
                        <w:t>}</w:t>
                      </w:r>
                    </w:p>
                  </w:txbxContent>
                </v:textbox>
                <w10:wrap type="none"/>
                <w10:anchorlock/>
              </v:shape>
            </w:pict>
          </mc:Fallback>
        </mc:AlternateContent>
      </w:r>
    </w:p>
    <w:p/>
    <w:p>
      <w:pPr>
        <w:pStyle w:val="5"/>
        <w:ind w:firstLine="723" w:firstLineChars="3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4.2.2.3 业务逻辑层</w:t>
      </w:r>
    </w:p>
    <w:p>
      <w:pPr>
        <w:ind w:firstLine="420"/>
        <w:rPr>
          <w:rFonts w:ascii="幼圆" w:hAnsi="幼圆" w:eastAsia="幼圆" w:cs="幼圆"/>
          <w:sz w:val="24"/>
          <w:szCs w:val="24"/>
        </w:rPr>
      </w:pPr>
      <w:r>
        <w:rPr>
          <w:rFonts w:hint="eastAsia" w:ascii="幼圆" w:hAnsi="幼圆" w:eastAsia="幼圆" w:cs="幼圆"/>
          <w:sz w:val="24"/>
          <w:szCs w:val="24"/>
        </w:rPr>
        <w:t>布置作业模块的业务逻辑层主要完成对教师要布置的作业的信息的获取，同时调用布置作业模块的业务逻辑接口。比如说：在教师用户点击布置作业后，对其勾选的题目信息进行获取。布置作业模块业务逻辑层列表如图4-23所示。</w:t>
      </w:r>
    </w:p>
    <w:p>
      <w:pPr>
        <w:ind w:firstLine="420"/>
        <w:rPr>
          <w:rFonts w:ascii="幼圆" w:hAnsi="幼圆" w:eastAsia="幼圆" w:cs="幼圆"/>
          <w:sz w:val="24"/>
          <w:szCs w:val="24"/>
        </w:rPr>
      </w:pP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布置作业</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调用TeacherAssignmentMapper.java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ascii="幼圆" w:hAnsi="幼圆" w:eastAsia="幼圆" w:cs="幼圆"/>
          <w:sz w:val="24"/>
          <w:szCs w:val="24"/>
        </w:rPr>
      </w:pPr>
      <w:r>
        <w:rPr>
          <w:rFonts w:hint="eastAsia" w:ascii="幼圆" w:hAnsi="幼圆" w:eastAsia="幼圆" w:cs="幼圆"/>
          <w:sz w:val="24"/>
          <w:szCs w:val="24"/>
        </w:rPr>
        <w:t>表 4-23布置作业模块业务逻辑层列表</w:t>
      </w:r>
    </w:p>
    <w:p>
      <w:pPr>
        <w:rPr>
          <w:rFonts w:ascii="幼圆" w:hAnsi="幼圆" w:eastAsia="幼圆" w:cs="幼圆"/>
          <w:sz w:val="24"/>
          <w:szCs w:val="24"/>
        </w:rPr>
      </w:pPr>
      <w:r>
        <w:rPr>
          <w:rFonts w:hint="eastAsia" w:ascii="幼圆" w:hAnsi="幼圆" w:eastAsia="幼圆" w:cs="幼圆"/>
          <w:sz w:val="24"/>
          <w:szCs w:val="24"/>
        </w:rPr>
        <w:tab/>
      </w:r>
    </w:p>
    <w:p>
      <w:pPr>
        <w:rPr>
          <w:rFonts w:ascii="幼圆" w:hAnsi="幼圆" w:eastAsia="幼圆" w:cs="幼圆"/>
          <w:sz w:val="24"/>
          <w:szCs w:val="24"/>
        </w:rPr>
      </w:pPr>
      <w:r>
        <w:rPr>
          <w:rFonts w:hint="eastAsia" w:ascii="幼圆" w:hAnsi="幼圆" w:eastAsia="幼圆" w:cs="幼圆"/>
          <w:sz w:val="24"/>
          <w:szCs w:val="24"/>
        </w:rPr>
        <w:t>在布置作业模块的业务逻辑层是调用了公用</w:t>
      </w:r>
      <w:r>
        <w:rPr>
          <w:rFonts w:hint="eastAsia" w:ascii="幼圆" w:hAnsi="幼圆" w:eastAsia="幼圆" w:cs="幼圆"/>
          <w:sz w:val="24"/>
          <w:szCs w:val="24"/>
        </w:rPr>
        <w:tab/>
      </w:r>
      <w:r>
        <w:rPr>
          <w:rFonts w:hint="eastAsia" w:ascii="幼圆" w:hAnsi="幼圆" w:eastAsia="幼圆" w:cs="幼圆"/>
          <w:sz w:val="24"/>
          <w:szCs w:val="24"/>
        </w:rPr>
        <w:t>TeacherAssignmentMapper.java接口，同时在实现该接口。</w:t>
      </w:r>
    </w:p>
    <w:p>
      <w:pPr>
        <w:rPr>
          <w:rFonts w:ascii="幼圆" w:hAnsi="幼圆" w:eastAsia="幼圆" w:cs="幼圆"/>
          <w:sz w:val="24"/>
          <w:szCs w:val="24"/>
        </w:rPr>
      </w:pPr>
      <w:r>
        <w:rPr>
          <w:rFonts w:hint="eastAsia" w:ascii="幼圆" w:hAnsi="幼圆" w:eastAsia="幼圆" w:cs="幼圆"/>
          <w:sz w:val="24"/>
          <w:szCs w:val="24"/>
        </w:rPr>
        <w:t>TeacherAssignmentService.java接口：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37" name="文本框 37"/>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b/>
                              </w:rPr>
                            </w:pPr>
                            <w:r>
                              <w:rPr>
                                <w:rFonts w:hint="eastAsia"/>
                                <w:b/>
                              </w:rPr>
                              <w:t>package com.gxun.jms.service;</w:t>
                            </w:r>
                          </w:p>
                          <w:p>
                            <w:r>
                              <w:rPr>
                                <w:rFonts w:hint="eastAsia"/>
                              </w:rPr>
                              <w:t>@Service</w:t>
                            </w:r>
                          </w:p>
                          <w:p>
                            <w:r>
                              <w:rPr>
                                <w:rFonts w:hint="eastAsia"/>
                              </w:rPr>
                              <w:t>public class TeacherAssignmentService{</w:t>
                            </w:r>
                          </w:p>
                          <w:p>
                            <w:r>
                              <w:rPr>
                                <w:rFonts w:hint="eastAsia"/>
                              </w:rPr>
                              <w:t xml:space="preserve">  @Autowired</w:t>
                            </w:r>
                          </w:p>
                          <w:p>
                            <w:r>
                              <w:rPr>
                                <w:rFonts w:hint="eastAsia"/>
                              </w:rPr>
                              <w:t xml:space="preserve">    private TeacherAssignmentMapper   teacherAssignmentMapper;</w:t>
                            </w:r>
                          </w:p>
                          <w:p>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UyU7XWAAAABQEAAA8AAAAAAAAAAQAgAAAAIgAAAGRycy9kb3ducmV2LnhtbFBLAQIUABQAAAAI&#10;AIdO4kCJMLQaKAIAADwEAAAOAAAAAAAAAAEAIAAAACUBAABkcnMvZTJvRG9jLnhtbFBLBQYAAAAA&#10;BgAGAFkBAAC/BQAAAAA=&#10;">
                <v:fill on="t" focussize="0,0"/>
                <v:stroke color="#000000" miterlimit="8" joinstyle="miter"/>
                <v:imagedata o:title=""/>
                <o:lock v:ext="edit" aspectratio="f"/>
                <v:textbox>
                  <w:txbxContent>
                    <w:p>
                      <w:pPr>
                        <w:rPr>
                          <w:b/>
                        </w:rPr>
                      </w:pPr>
                      <w:r>
                        <w:rPr>
                          <w:rFonts w:hint="eastAsia"/>
                          <w:b/>
                        </w:rPr>
                        <w:t>package com.gxun.jms.service;</w:t>
                      </w:r>
                    </w:p>
                    <w:p>
                      <w:r>
                        <w:rPr>
                          <w:rFonts w:hint="eastAsia"/>
                        </w:rPr>
                        <w:t>@Service</w:t>
                      </w:r>
                    </w:p>
                    <w:p>
                      <w:r>
                        <w:rPr>
                          <w:rFonts w:hint="eastAsia"/>
                        </w:rPr>
                        <w:t>public class TeacherAssignmentService{</w:t>
                      </w:r>
                    </w:p>
                    <w:p>
                      <w:r>
                        <w:rPr>
                          <w:rFonts w:hint="eastAsia"/>
                        </w:rPr>
                        <w:t xml:space="preserve">  @Autowired</w:t>
                      </w:r>
                    </w:p>
                    <w:p>
                      <w:r>
                        <w:rPr>
                          <w:rFonts w:hint="eastAsia"/>
                        </w:rPr>
                        <w:t xml:space="preserve">    private TeacherAssignmentMapper   teacherAssignmentMapper;</w:t>
                      </w:r>
                    </w:p>
                    <w:p>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ascii="幼圆" w:hAnsi="幼圆" w:eastAsia="幼圆" w:cs="幼圆"/>
          <w:sz w:val="24"/>
          <w:szCs w:val="24"/>
        </w:rPr>
      </w:pPr>
      <w:r>
        <w:rPr>
          <w:rFonts w:hint="eastAsia" w:ascii="幼圆" w:hAnsi="幼圆" w:eastAsia="幼圆" w:cs="幼圆"/>
          <w:sz w:val="24"/>
          <w:szCs w:val="24"/>
        </w:rPr>
        <w:t>TeacherAssignmentService.java调用数据持久层的TeacherAssignmentMapper.java</w:t>
      </w:r>
    </w:p>
    <w:p>
      <w:pPr>
        <w:rPr>
          <w:rFonts w:ascii="幼圆" w:hAnsi="幼圆" w:eastAsia="幼圆" w:cs="幼圆"/>
          <w:sz w:val="24"/>
          <w:szCs w:val="24"/>
        </w:rPr>
      </w:pPr>
      <w:r>
        <w:rPr>
          <w:rFonts w:hint="eastAsia" w:ascii="幼圆" w:hAnsi="幼圆" w:eastAsia="幼圆" w:cs="幼圆"/>
          <w:sz w:val="24"/>
          <w:szCs w:val="24"/>
        </w:rPr>
        <w:t>TeacherAssignmentService.java接口：</w:t>
      </w:r>
    </w:p>
    <w:p>
      <w:pPr>
        <w:rPr>
          <w:rFonts w:ascii="宋体" w:hAnsi="宋体"/>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38" name="文本框 38"/>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
                              <w:rPr>
                                <w:rFonts w:hint="eastAsia"/>
                              </w:rPr>
                              <w:t>package com.gxun.jms.dao;</w:t>
                            </w:r>
                          </w:p>
                          <w:p>
                            <w:r>
                              <w:rPr>
                                <w:rFonts w:hint="eastAsia"/>
                              </w:rPr>
                              <w:t>@Mapper</w:t>
                            </w:r>
                          </w:p>
                          <w:p>
                            <w:r>
                              <w:rPr>
                                <w:rFonts w:hint="eastAsia"/>
                              </w:rPr>
                              <w:t>public interface TeacherAssignmentMapper{</w:t>
                            </w:r>
                          </w:p>
                          <w:p>
                            <w:r>
                              <w:rPr>
                                <w:rFonts w:hint="eastAsia"/>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H&#10;hHiU1AAAAAUBAAAPAAAAAAAAAAEAIAAAACIAAABkcnMvZG93bnJldi54bWxQSwECFAAUAAAACACH&#10;TuJAqDBOqigCAAA8BAAADgAAAAAAAAABACAAAAAjAQAAZHJzL2Uyb0RvYy54bWxQSwUGAAAAAAYA&#10;BgBZAQAAvQUAAAAA&#10;">
                <v:fill on="t" focussize="0,0"/>
                <v:stroke color="#000000" miterlimit="8" joinstyle="miter"/>
                <v:imagedata o:title=""/>
                <o:lock v:ext="edit" aspectratio="f"/>
                <v:textbox style="mso-fit-shape-to-text:t;">
                  <w:txbxContent>
                    <w:p>
                      <w:r>
                        <w:rPr>
                          <w:rFonts w:hint="eastAsia"/>
                        </w:rPr>
                        <w:t>package com.gxun.jms.dao;</w:t>
                      </w:r>
                    </w:p>
                    <w:p>
                      <w:r>
                        <w:rPr>
                          <w:rFonts w:hint="eastAsia"/>
                        </w:rPr>
                        <w:t>@Mapper</w:t>
                      </w:r>
                    </w:p>
                    <w:p>
                      <w:r>
                        <w:rPr>
                          <w:rFonts w:hint="eastAsia"/>
                        </w:rPr>
                        <w:t>public interface TeacherAssignmentMapper{</w:t>
                      </w:r>
                    </w:p>
                    <w:p>
                      <w:r>
                        <w:rPr>
                          <w:rFonts w:hint="eastAsia"/>
                        </w:rPr>
                        <w:t>}</w:t>
                      </w:r>
                    </w:p>
                  </w:txbxContent>
                </v:textbox>
                <w10:wrap type="none"/>
                <w10:anchorlock/>
              </v:shape>
            </w:pict>
          </mc:Fallback>
        </mc:AlternateContent>
      </w:r>
    </w:p>
    <w:p/>
    <w:p>
      <w:pPr>
        <w:pStyle w:val="5"/>
        <w:ind w:firstLine="723" w:firstLineChars="3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4.2.2.4 数据持久层</w:t>
      </w:r>
    </w:p>
    <w:p>
      <w:pPr>
        <w:ind w:firstLine="420"/>
        <w:rPr>
          <w:rFonts w:ascii="幼圆" w:hAnsi="幼圆" w:eastAsia="幼圆" w:cs="幼圆"/>
          <w:sz w:val="24"/>
          <w:szCs w:val="24"/>
        </w:rPr>
      </w:pPr>
      <w:r>
        <w:rPr>
          <w:rFonts w:hint="eastAsia" w:ascii="幼圆" w:hAnsi="幼圆" w:eastAsia="幼圆" w:cs="幼圆"/>
          <w:sz w:val="24"/>
          <w:szCs w:val="24"/>
        </w:rPr>
        <w:t>布置作业模块的数据持久层可以在教师输入布置作业的信息和勾选题目接着点击布置作业以后获取到与教师要布置的作业的信息。布置作业模块数据持久层列表见表4-24所示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布置作业</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 Assign.java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利用接口对布置作业信息进行插入</w:t>
            </w:r>
          </w:p>
        </w:tc>
      </w:tr>
    </w:tbl>
    <w:p>
      <w:pPr>
        <w:ind w:firstLine="960" w:firstLineChars="400"/>
        <w:jc w:val="center"/>
        <w:rPr>
          <w:rFonts w:ascii="幼圆" w:hAnsi="幼圆" w:eastAsia="幼圆" w:cs="幼圆"/>
          <w:sz w:val="24"/>
          <w:szCs w:val="24"/>
        </w:rPr>
      </w:pPr>
      <w:r>
        <w:rPr>
          <w:rFonts w:hint="eastAsia" w:ascii="幼圆" w:hAnsi="幼圆" w:eastAsia="幼圆" w:cs="幼圆"/>
          <w:sz w:val="24"/>
          <w:szCs w:val="24"/>
        </w:rPr>
        <w:t>表 4-24布置作业模块数据持久层列表</w:t>
      </w:r>
    </w:p>
    <w:p>
      <w:pPr>
        <w:rPr>
          <w:rFonts w:ascii="幼圆" w:hAnsi="幼圆" w:eastAsia="幼圆" w:cs="幼圆"/>
          <w:sz w:val="24"/>
          <w:szCs w:val="24"/>
        </w:rPr>
      </w:pPr>
      <w:r>
        <w:rPr>
          <w:rFonts w:hint="eastAsia" w:ascii="幼圆" w:hAnsi="幼圆" w:eastAsia="幼圆" w:cs="幼圆"/>
          <w:sz w:val="24"/>
          <w:szCs w:val="24"/>
        </w:rPr>
        <w:t>TeacherAssignmentMapper.java定义了对用户信息操作的接口：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39" name="文本框 39"/>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
                              <w:rPr>
                                <w:rFonts w:hint="eastAsia"/>
                              </w:rPr>
                              <w:t>package com.gxun.jms.dao;</w:t>
                            </w:r>
                          </w:p>
                          <w:p>
                            <w:pPr>
                              <w:rPr>
                                <w:b/>
                              </w:rPr>
                            </w:pPr>
                            <w:r>
                              <w:rPr>
                                <w:rFonts w:hint="eastAsia"/>
                                <w:b/>
                              </w:rPr>
                              <w:t>@Mapper</w:t>
                            </w:r>
                          </w:p>
                          <w:p>
                            <w:pPr>
                              <w:rPr>
                                <w:b/>
                              </w:rPr>
                            </w:pPr>
                            <w:r>
                              <w:rPr>
                                <w:rFonts w:hint="eastAsia"/>
                                <w:b/>
                              </w:rPr>
                              <w:t>public interface StudentAssignmentMapper{</w:t>
                            </w:r>
                          </w:p>
                          <w:p>
                            <w:pPr>
                              <w:ind w:firstLine="420"/>
                              <w:rPr>
                                <w:b/>
                              </w:rPr>
                            </w:pPr>
                            <w:r>
                              <w:rPr>
                                <w:rFonts w:hint="eastAsia"/>
                                <w:b/>
                              </w:rPr>
                              <w:t xml:space="preserve">    public void insertHomework(@Param("homework") Homework homework);</w:t>
                            </w:r>
                          </w:p>
                          <w:p>
                            <w:pPr>
                              <w:ind w:firstLine="420"/>
                              <w:rPr>
                                <w:b/>
                              </w:rPr>
                            </w:pPr>
                          </w:p>
                          <w:p>
                            <w:pPr>
                              <w:ind w:firstLine="420"/>
                              <w:rPr>
                                <w:b/>
                              </w:rPr>
                            </w:pPr>
                            <w:r>
                              <w:rPr>
                                <w:rFonts w:hint="eastAsia"/>
                                <w:b/>
                              </w:rPr>
                              <w:t xml:space="preserve">    public void insertAssign(@Param("assignment") Assign assign);</w:t>
                            </w:r>
                          </w:p>
                          <w:p>
                            <w:pPr>
                              <w:ind w:firstLine="420"/>
                              <w:rPr>
                                <w:b/>
                              </w:rPr>
                            </w:pPr>
                          </w:p>
                          <w:p>
                            <w:pPr>
                              <w:ind w:firstLine="420"/>
                              <w:rPr>
                                <w:b/>
                              </w:rPr>
                            </w:pPr>
                            <w:r>
                              <w:rPr>
                                <w:rFonts w:hint="eastAsia"/>
                                <w:b/>
                              </w:rPr>
                              <w:t xml:space="preserve">    public Homework getHomework(@Param("courseID") int courseID, @Param("homeworkName") String homeworkName);</w:t>
                            </w:r>
                          </w:p>
                          <w:p>
                            <w:pPr>
                              <w:ind w:firstLine="420"/>
                              <w:rPr>
                                <w:b/>
                              </w:rPr>
                            </w:pPr>
                          </w:p>
                          <w:p>
                            <w:pPr>
                              <w:ind w:firstLine="420"/>
                              <w:rPr>
                                <w:b/>
                              </w:rPr>
                            </w:pPr>
                            <w:r>
                              <w:rPr>
                                <w:rFonts w:hint="eastAsia"/>
                                <w:b/>
                              </w:rPr>
                              <w:t xml:space="preserve">    public ArrayList&lt;Question&gt; getQuestion(@Param("question") Question question);</w:t>
                            </w:r>
                          </w:p>
                          <w:p>
                            <w:pPr>
                              <w:ind w:firstLine="420"/>
                              <w:rPr>
                                <w:b/>
                              </w:rPr>
                            </w:pPr>
                          </w:p>
                          <w:p>
                            <w:pPr>
                              <w:ind w:firstLine="420"/>
                              <w:rPr>
                                <w:b/>
                              </w:rPr>
                            </w:pPr>
                            <w:r>
                              <w:rPr>
                                <w:rFonts w:hint="eastAsia"/>
                                <w:b/>
                              </w:rPr>
                              <w:t xml:space="preserve">    public void insertHomeworkContent(@Param("homeworkID") int homeworkID, @Param("questionNum") int questionNum);</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7bwyACcCAAA8BAAADgAAAAAAAAABACAAAAAkAQAAZHJzL2Uyb0RvYy54bWxQSwUGAAAAAAYA&#10;BgBZAQAAvQUAAAAA&#10;">
                <v:fill on="t" focussize="0,0"/>
                <v:stroke color="#000000" miterlimit="8" joinstyle="miter"/>
                <v:imagedata o:title=""/>
                <o:lock v:ext="edit" aspectratio="f"/>
                <v:textbox style="mso-fit-shape-to-text:t;">
                  <w:txbxContent>
                    <w:p>
                      <w:r>
                        <w:rPr>
                          <w:rFonts w:hint="eastAsia"/>
                        </w:rPr>
                        <w:t>package com.gxun.jms.dao;</w:t>
                      </w:r>
                    </w:p>
                    <w:p>
                      <w:pPr>
                        <w:rPr>
                          <w:b/>
                        </w:rPr>
                      </w:pPr>
                      <w:r>
                        <w:rPr>
                          <w:rFonts w:hint="eastAsia"/>
                          <w:b/>
                        </w:rPr>
                        <w:t>@Mapper</w:t>
                      </w:r>
                    </w:p>
                    <w:p>
                      <w:pPr>
                        <w:rPr>
                          <w:b/>
                        </w:rPr>
                      </w:pPr>
                      <w:r>
                        <w:rPr>
                          <w:rFonts w:hint="eastAsia"/>
                          <w:b/>
                        </w:rPr>
                        <w:t>public interface StudentAssignmentMapper{</w:t>
                      </w:r>
                    </w:p>
                    <w:p>
                      <w:pPr>
                        <w:ind w:firstLine="420"/>
                        <w:rPr>
                          <w:b/>
                        </w:rPr>
                      </w:pPr>
                      <w:r>
                        <w:rPr>
                          <w:rFonts w:hint="eastAsia"/>
                          <w:b/>
                        </w:rPr>
                        <w:t xml:space="preserve">    public void insertHomework(@Param("homework") Homework homework);</w:t>
                      </w:r>
                    </w:p>
                    <w:p>
                      <w:pPr>
                        <w:ind w:firstLine="420"/>
                        <w:rPr>
                          <w:b/>
                        </w:rPr>
                      </w:pPr>
                    </w:p>
                    <w:p>
                      <w:pPr>
                        <w:ind w:firstLine="420"/>
                        <w:rPr>
                          <w:b/>
                        </w:rPr>
                      </w:pPr>
                      <w:r>
                        <w:rPr>
                          <w:rFonts w:hint="eastAsia"/>
                          <w:b/>
                        </w:rPr>
                        <w:t xml:space="preserve">    public void insertAssign(@Param("assignment") Assign assign);</w:t>
                      </w:r>
                    </w:p>
                    <w:p>
                      <w:pPr>
                        <w:ind w:firstLine="420"/>
                        <w:rPr>
                          <w:b/>
                        </w:rPr>
                      </w:pPr>
                    </w:p>
                    <w:p>
                      <w:pPr>
                        <w:ind w:firstLine="420"/>
                        <w:rPr>
                          <w:b/>
                        </w:rPr>
                      </w:pPr>
                      <w:r>
                        <w:rPr>
                          <w:rFonts w:hint="eastAsia"/>
                          <w:b/>
                        </w:rPr>
                        <w:t xml:space="preserve">    public Homework getHomework(@Param("courseID") int courseID, @Param("homeworkName") String homeworkName);</w:t>
                      </w:r>
                    </w:p>
                    <w:p>
                      <w:pPr>
                        <w:ind w:firstLine="420"/>
                        <w:rPr>
                          <w:b/>
                        </w:rPr>
                      </w:pPr>
                    </w:p>
                    <w:p>
                      <w:pPr>
                        <w:ind w:firstLine="420"/>
                        <w:rPr>
                          <w:b/>
                        </w:rPr>
                      </w:pPr>
                      <w:r>
                        <w:rPr>
                          <w:rFonts w:hint="eastAsia"/>
                          <w:b/>
                        </w:rPr>
                        <w:t xml:space="preserve">    public ArrayList&lt;Question&gt; getQuestion(@Param("question") Question question);</w:t>
                      </w:r>
                    </w:p>
                    <w:p>
                      <w:pPr>
                        <w:ind w:firstLine="420"/>
                        <w:rPr>
                          <w:b/>
                        </w:rPr>
                      </w:pPr>
                    </w:p>
                    <w:p>
                      <w:pPr>
                        <w:ind w:firstLine="420"/>
                        <w:rPr>
                          <w:b/>
                        </w:rPr>
                      </w:pPr>
                      <w:r>
                        <w:rPr>
                          <w:rFonts w:hint="eastAsia"/>
                          <w:b/>
                        </w:rPr>
                        <w:t xml:space="preserve">    public void insertHomeworkContent(@Param("homeworkID") int homeworkID, @Param("questionNum") int questionNum);</w:t>
                      </w:r>
                    </w:p>
                    <w:p>
                      <w:pPr>
                        <w:rPr>
                          <w:b/>
                        </w:rPr>
                      </w:pPr>
                      <w:r>
                        <w:rPr>
                          <w:rFonts w:hint="eastAsia"/>
                          <w:b/>
                        </w:rPr>
                        <w:t>}</w:t>
                      </w:r>
                    </w:p>
                  </w:txbxContent>
                </v:textbox>
                <w10:wrap type="none"/>
                <w10:anchorlock/>
              </v:shape>
            </w:pict>
          </mc:Fallback>
        </mc:AlternateContent>
      </w:r>
    </w:p>
    <w:p>
      <w:pPr>
        <w:pStyle w:val="5"/>
        <w:ind w:firstLine="482" w:firstLineChars="2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4.2.2.5 域模型层</w:t>
      </w:r>
    </w:p>
    <w:p>
      <w:pPr>
        <w:ind w:firstLine="480" w:firstLineChars="200"/>
        <w:rPr>
          <w:rFonts w:ascii="幼圆" w:hAnsi="幼圆" w:eastAsia="幼圆" w:cs="幼圆"/>
          <w:sz w:val="24"/>
          <w:szCs w:val="24"/>
        </w:rPr>
      </w:pPr>
      <w:r>
        <w:rPr>
          <w:rFonts w:hint="eastAsia" w:ascii="幼圆" w:hAnsi="幼圆" w:eastAsia="幼圆" w:cs="幼圆"/>
          <w:sz w:val="24"/>
          <w:szCs w:val="24"/>
        </w:rPr>
        <w:t>布置作业模块用到域模型层中Assign.java。Assign.java是公用域模型，在涉及到布置作业操作时，就会调用到该模型，布置作业模块域模型层列表如表4-25所示。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Assign.java</w:t>
            </w:r>
          </w:p>
        </w:tc>
        <w:tc>
          <w:tcPr>
            <w:tcW w:w="4802"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对数据库中的信息进行增、删、改、查操作</w:t>
            </w:r>
          </w:p>
        </w:tc>
      </w:tr>
    </w:tbl>
    <w:p>
      <w:pPr>
        <w:jc w:val="center"/>
        <w:rPr>
          <w:rFonts w:ascii="幼圆" w:hAnsi="幼圆" w:eastAsia="幼圆" w:cs="幼圆"/>
          <w:sz w:val="24"/>
          <w:szCs w:val="24"/>
        </w:rPr>
      </w:pPr>
      <w:r>
        <w:rPr>
          <w:rFonts w:hint="eastAsia" w:ascii="幼圆" w:hAnsi="幼圆" w:eastAsia="幼圆" w:cs="幼圆"/>
          <w:sz w:val="24"/>
          <w:szCs w:val="24"/>
        </w:rPr>
        <w:t>表 4-25布置作业模块域模型层列表</w:t>
      </w:r>
    </w:p>
    <w:p>
      <w:pPr>
        <w:rPr>
          <w:rFonts w:ascii="幼圆" w:hAnsi="幼圆" w:eastAsia="幼圆" w:cs="幼圆"/>
          <w:sz w:val="24"/>
          <w:szCs w:val="24"/>
        </w:rPr>
      </w:pPr>
      <w:r>
        <w:rPr>
          <w:rFonts w:hint="eastAsia" w:ascii="幼圆" w:hAnsi="幼圆" w:eastAsia="幼圆" w:cs="幼圆"/>
          <w:sz w:val="24"/>
          <w:szCs w:val="24"/>
        </w:rPr>
        <w:t>Assign.java主要属性与方法：</w:t>
      </w:r>
    </w:p>
    <w:p>
      <w:r>
        <w:rPr>
          <w:rFonts w:hint="eastAsia" w:ascii="幼圆" w:hAnsi="幼圆" w:eastAsia="幼圆" w:cs="幼圆"/>
          <w:sz w:val="24"/>
          <w:szCs w:val="24"/>
        </w:rPr>
        <mc:AlternateContent>
          <mc:Choice Requires="wps">
            <w:drawing>
              <wp:inline distT="0" distB="0" distL="0" distR="0">
                <wp:extent cx="5260975" cy="4617085"/>
                <wp:effectExtent l="4445" t="5080" r="7620" b="10795"/>
                <wp:docPr id="40" name="文本框 40"/>
                <wp:cNvGraphicFramePr/>
                <a:graphic xmlns:a="http://schemas.openxmlformats.org/drawingml/2006/main">
                  <a:graphicData uri="http://schemas.microsoft.com/office/word/2010/wordprocessingShape">
                    <wps:wsp>
                      <wps:cNvSpPr txBox="1">
                        <a:spLocks noChangeArrowheads="1"/>
                      </wps:cNvSpPr>
                      <wps:spPr bwMode="auto">
                        <a:xfrm>
                          <a:off x="0" y="0"/>
                          <a:ext cx="5261356" cy="4617085"/>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pPr>
                              <w:rPr>
                                <w:b/>
                              </w:rPr>
                            </w:pPr>
                            <w:r>
                              <w:rPr>
                                <w:rFonts w:hint="eastAsia"/>
                                <w:b/>
                              </w:rPr>
                              <w:t>public class Assign {</w:t>
                            </w:r>
                          </w:p>
                          <w:p>
                            <w:pPr>
                              <w:rPr>
                                <w:b/>
                              </w:rPr>
                            </w:pPr>
                            <w:r>
                              <w:rPr>
                                <w:rFonts w:hint="eastAsia"/>
                                <w:b/>
                              </w:rPr>
                              <w:t xml:space="preserve">    private int teacherID;</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float assignScore;</w:t>
                            </w:r>
                          </w:p>
                          <w:p>
                            <w:pPr>
                              <w:rPr>
                                <w:b/>
                              </w:rPr>
                            </w:pPr>
                            <w:r>
                              <w:rPr>
                                <w:rFonts w:hint="eastAsia"/>
                                <w:b/>
                              </w:rPr>
                              <w:t xml:space="preserve">    private int assignExampleFlag;</w:t>
                            </w:r>
                          </w:p>
                          <w:p>
                            <w:pPr>
                              <w:rPr>
                                <w:b/>
                              </w:rPr>
                            </w:pPr>
                            <w:r>
                              <w:rPr>
                                <w:rFonts w:hint="eastAsia"/>
                                <w:b/>
                              </w:rPr>
                              <w:t xml:space="preserve">    private int assignSubmissionFlag;</w:t>
                            </w:r>
                          </w:p>
                          <w:p>
                            <w:pPr>
                              <w:rPr>
                                <w:b/>
                              </w:rPr>
                            </w:pPr>
                            <w:r>
                              <w:rPr>
                                <w:rFonts w:hint="eastAsia"/>
                                <w:b/>
                              </w:rPr>
                              <w:t xml:space="preserve">    private int assignCheckFlag;</w:t>
                            </w:r>
                          </w:p>
                          <w:p>
                            <w:pPr>
                              <w:rPr>
                                <w:b/>
                              </w:rPr>
                            </w:pPr>
                            <w:r>
                              <w:rPr>
                                <w:rFonts w:hint="eastAsia"/>
                                <w:b/>
                              </w:rPr>
                              <w:t xml:space="preserve">    private String assignSubmissionTime;</w:t>
                            </w:r>
                          </w:p>
                          <w:p>
                            <w:pPr>
                              <w:ind w:firstLine="440"/>
                              <w:rPr>
                                <w:rFonts w:ascii="幼圆" w:hAnsi="幼圆" w:eastAsia="幼圆" w:cs="幼圆"/>
                                <w:b/>
                                <w:sz w:val="24"/>
                                <w:szCs w:val="24"/>
                              </w:rPr>
                            </w:pPr>
                            <w:r>
                              <w:rPr>
                                <w:rFonts w:hint="eastAsia"/>
                                <w:b/>
                              </w:rPr>
                              <w:t>private String assignDeadTime;</w:t>
                            </w:r>
                          </w:p>
                          <w:p>
                            <w:pPr>
                              <w:ind w:firstLine="440"/>
                              <w:rPr>
                                <w:b/>
                              </w:rPr>
                            </w:pPr>
                            <w:r>
                              <w:t>/*</w:t>
                            </w:r>
                            <w:r>
                              <w:rPr>
                                <w:rFonts w:hint="eastAsia"/>
                              </w:rPr>
                              <w:t>编写对</w:t>
                            </w:r>
                            <w:r>
                              <w:t>上述</w:t>
                            </w:r>
                            <w:r>
                              <w:rPr>
                                <w:rFonts w:hint="eastAsia"/>
                              </w:rPr>
                              <w:t>各个</w:t>
                            </w:r>
                            <w:r>
                              <w:t>属性的</w:t>
                            </w:r>
                            <w:r>
                              <w:rPr>
                                <w:i/>
                              </w:rPr>
                              <w:t>get</w:t>
                            </w:r>
                            <w:r>
                              <w:t>与</w:t>
                            </w:r>
                            <w:r>
                              <w:rPr>
                                <w:i/>
                              </w:rPr>
                              <w:t>set</w:t>
                            </w:r>
                            <w:r>
                              <w:t>方法*/</w:t>
                            </w:r>
                          </w:p>
                          <w:p>
                            <w:pPr>
                              <w:ind w:firstLine="440"/>
                            </w:pPr>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63.55pt;width:414.25pt;" fillcolor="#A5A5A5" filled="t" stroked="t" coordsize="21600,21600" o:gfxdata="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YP0/zWAAAABQEAAA8AAAAAAAAAAQAgAAAAIgAAAGRycy9kb3ducmV2LnhtbFBLAQIUABQAAAAI&#10;AIdO4kDkc4eqKAIAADwEAAAOAAAAAAAAAAEAIAAAACUBAABkcnMvZTJvRG9jLnhtbFBLBQYAAAAA&#10;BgAGAFkBAAC/BQAAAAA=&#10;">
                <v:fill on="t" focussize="0,0"/>
                <v:stroke color="#000000" miterlimit="8" joinstyle="miter"/>
                <v:imagedata o:title=""/>
                <o:lock v:ext="edit" aspectratio="f"/>
                <v:textbox>
                  <w:txbxContent>
                    <w:p>
                      <w:pPr>
                        <w:rPr>
                          <w:b/>
                        </w:rPr>
                      </w:pPr>
                      <w:r>
                        <w:rPr>
                          <w:rFonts w:hint="eastAsia"/>
                          <w:b/>
                        </w:rPr>
                        <w:t>package com.gxun.jms.pojo;</w:t>
                      </w:r>
                    </w:p>
                    <w:p>
                      <w:pPr>
                        <w:rPr>
                          <w:b/>
                        </w:rPr>
                      </w:pPr>
                      <w:r>
                        <w:rPr>
                          <w:rFonts w:hint="eastAsia"/>
                          <w:b/>
                        </w:rPr>
                        <w:t>public class Assign {</w:t>
                      </w:r>
                    </w:p>
                    <w:p>
                      <w:pPr>
                        <w:rPr>
                          <w:b/>
                        </w:rPr>
                      </w:pPr>
                      <w:r>
                        <w:rPr>
                          <w:rFonts w:hint="eastAsia"/>
                          <w:b/>
                        </w:rPr>
                        <w:t xml:space="preserve">    private int teacherID;</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float assignScore;</w:t>
                      </w:r>
                    </w:p>
                    <w:p>
                      <w:pPr>
                        <w:rPr>
                          <w:b/>
                        </w:rPr>
                      </w:pPr>
                      <w:r>
                        <w:rPr>
                          <w:rFonts w:hint="eastAsia"/>
                          <w:b/>
                        </w:rPr>
                        <w:t xml:space="preserve">    private int assignExampleFlag;</w:t>
                      </w:r>
                    </w:p>
                    <w:p>
                      <w:pPr>
                        <w:rPr>
                          <w:b/>
                        </w:rPr>
                      </w:pPr>
                      <w:r>
                        <w:rPr>
                          <w:rFonts w:hint="eastAsia"/>
                          <w:b/>
                        </w:rPr>
                        <w:t xml:space="preserve">    private int assignSubmissionFlag;</w:t>
                      </w:r>
                    </w:p>
                    <w:p>
                      <w:pPr>
                        <w:rPr>
                          <w:b/>
                        </w:rPr>
                      </w:pPr>
                      <w:r>
                        <w:rPr>
                          <w:rFonts w:hint="eastAsia"/>
                          <w:b/>
                        </w:rPr>
                        <w:t xml:space="preserve">    private int assignCheckFlag;</w:t>
                      </w:r>
                    </w:p>
                    <w:p>
                      <w:pPr>
                        <w:rPr>
                          <w:b/>
                        </w:rPr>
                      </w:pPr>
                      <w:r>
                        <w:rPr>
                          <w:rFonts w:hint="eastAsia"/>
                          <w:b/>
                        </w:rPr>
                        <w:t xml:space="preserve">    private String assignSubmissionTime;</w:t>
                      </w:r>
                    </w:p>
                    <w:p>
                      <w:pPr>
                        <w:ind w:firstLine="440"/>
                        <w:rPr>
                          <w:rFonts w:ascii="幼圆" w:hAnsi="幼圆" w:eastAsia="幼圆" w:cs="幼圆"/>
                          <w:b/>
                          <w:sz w:val="24"/>
                          <w:szCs w:val="24"/>
                        </w:rPr>
                      </w:pPr>
                      <w:r>
                        <w:rPr>
                          <w:rFonts w:hint="eastAsia"/>
                          <w:b/>
                        </w:rPr>
                        <w:t>private String assignDeadTime;</w:t>
                      </w:r>
                    </w:p>
                    <w:p>
                      <w:pPr>
                        <w:ind w:firstLine="440"/>
                        <w:rPr>
                          <w:b/>
                        </w:rPr>
                      </w:pPr>
                      <w:r>
                        <w:t>/*</w:t>
                      </w:r>
                      <w:r>
                        <w:rPr>
                          <w:rFonts w:hint="eastAsia"/>
                        </w:rPr>
                        <w:t>编写对</w:t>
                      </w:r>
                      <w:r>
                        <w:t>上述</w:t>
                      </w:r>
                      <w:r>
                        <w:rPr>
                          <w:rFonts w:hint="eastAsia"/>
                        </w:rPr>
                        <w:t>各个</w:t>
                      </w:r>
                      <w:r>
                        <w:t>属性的</w:t>
                      </w:r>
                      <w:r>
                        <w:rPr>
                          <w:i/>
                        </w:rPr>
                        <w:t>get</w:t>
                      </w:r>
                      <w:r>
                        <w:t>与</w:t>
                      </w:r>
                      <w:r>
                        <w:rPr>
                          <w:i/>
                        </w:rPr>
                        <w:t>set</w:t>
                      </w:r>
                      <w:r>
                        <w:t>方法*/</w:t>
                      </w:r>
                    </w:p>
                    <w:p>
                      <w:pPr>
                        <w:ind w:firstLine="440"/>
                      </w:pPr>
                      <w:r>
                        <w:t>}</w:t>
                      </w:r>
                    </w:p>
                  </w:txbxContent>
                </v:textbox>
                <w10:wrap type="none"/>
                <w10:anchorlock/>
              </v:shape>
            </w:pict>
          </mc:Fallback>
        </mc:AlternateContent>
      </w:r>
    </w:p>
    <w:p>
      <w:pPr>
        <w:pStyle w:val="4"/>
        <w:ind w:firstLine="281" w:firstLineChars="100"/>
        <w:rPr>
          <w:rFonts w:ascii="黑体" w:hAnsi="黑体" w:eastAsia="黑体" w:cs="黑体"/>
          <w:color w:val="000000" w:themeColor="text1"/>
          <w:sz w:val="28"/>
          <w:szCs w:val="28"/>
          <w14:textFill>
            <w14:solidFill>
              <w14:schemeClr w14:val="tx1"/>
            </w14:solidFill>
          </w14:textFill>
        </w:rPr>
      </w:pPr>
      <w:bookmarkStart w:id="59" w:name="_Toc6560"/>
      <w:r>
        <w:rPr>
          <w:rFonts w:hint="eastAsia" w:ascii="黑体" w:hAnsi="黑体" w:eastAsia="黑体" w:cs="黑体"/>
          <w:color w:val="000000" w:themeColor="text1"/>
          <w:sz w:val="28"/>
          <w:szCs w:val="28"/>
          <w14:textFill>
            <w14:solidFill>
              <w14:schemeClr w14:val="tx1"/>
            </w14:solidFill>
          </w14:textFill>
        </w:rPr>
        <w:t>4.2.3教师批改作业</w:t>
      </w:r>
      <w:bookmarkEnd w:id="59"/>
    </w:p>
    <w:p>
      <w:pPr>
        <w:ind w:firstLine="420"/>
        <w:rPr>
          <w:rFonts w:ascii="幼圆" w:hAnsi="幼圆" w:eastAsia="幼圆" w:cs="幼圆"/>
          <w:sz w:val="24"/>
          <w:szCs w:val="24"/>
        </w:rPr>
      </w:pPr>
      <w:r>
        <w:rPr>
          <w:rFonts w:hint="eastAsia" w:ascii="幼圆" w:hAnsi="幼圆" w:eastAsia="幼圆" w:cs="幼圆"/>
          <w:sz w:val="24"/>
          <w:szCs w:val="24"/>
        </w:rPr>
        <w:t>在批改作业模块时，系统内部的相应响应操作时序图如图4-6所示。</w:t>
      </w:r>
    </w:p>
    <w:p>
      <w:pPr>
        <w:ind w:firstLine="420"/>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drawing>
          <wp:inline distT="0" distB="0" distL="114300" distR="114300">
            <wp:extent cx="5271135" cy="2284730"/>
            <wp:effectExtent l="0" t="0" r="5715" b="1270"/>
            <wp:docPr id="41" name="图片 41" descr="教师模块批改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教师模块批改作业时序图"/>
                    <pic:cNvPicPr>
                      <a:picLocks noChangeAspect="1"/>
                    </pic:cNvPicPr>
                  </pic:nvPicPr>
                  <pic:blipFill>
                    <a:blip r:embed="rId13"/>
                    <a:stretch>
                      <a:fillRect/>
                    </a:stretch>
                  </pic:blipFill>
                  <pic:spPr>
                    <a:xfrm>
                      <a:off x="0" y="0"/>
                      <a:ext cx="5271135" cy="2284730"/>
                    </a:xfrm>
                    <a:prstGeom prst="rect">
                      <a:avLst/>
                    </a:prstGeom>
                  </pic:spPr>
                </pic:pic>
              </a:graphicData>
            </a:graphic>
          </wp:inline>
        </w:drawing>
      </w:r>
    </w:p>
    <w:p>
      <w:pPr>
        <w:jc w:val="center"/>
        <w:rPr>
          <w:rFonts w:ascii="幼圆" w:hAnsi="幼圆" w:eastAsia="幼圆" w:cs="幼圆"/>
          <w:sz w:val="24"/>
          <w:szCs w:val="24"/>
        </w:rPr>
      </w:pPr>
      <w:r>
        <w:rPr>
          <w:rFonts w:hint="eastAsia" w:ascii="幼圆" w:hAnsi="幼圆" w:eastAsia="幼圆" w:cs="幼圆"/>
          <w:sz w:val="24"/>
          <w:szCs w:val="24"/>
        </w:rPr>
        <w:t>图 4-6批改作业系统响应示意图</w:t>
      </w:r>
    </w:p>
    <w:p/>
    <w:p>
      <w:pPr>
        <w:pStyle w:val="5"/>
        <w:ind w:firstLine="723" w:firstLineChars="3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4.2.3.1 表现层</w:t>
      </w:r>
    </w:p>
    <w:p>
      <w:pPr>
        <w:ind w:firstLine="420"/>
        <w:rPr>
          <w:rFonts w:ascii="幼圆" w:hAnsi="幼圆" w:eastAsia="幼圆" w:cs="幼圆"/>
          <w:sz w:val="24"/>
          <w:szCs w:val="24"/>
        </w:rPr>
      </w:pPr>
      <w:r>
        <w:rPr>
          <w:rFonts w:hint="eastAsia" w:ascii="幼圆" w:hAnsi="幼圆" w:eastAsia="幼圆" w:cs="幼圆"/>
          <w:sz w:val="24"/>
          <w:szCs w:val="24"/>
        </w:rPr>
        <w:t>批改作业模块的表现层主要完成查询信息的显示。表现层对应的JSP页面列表见表4-26所示。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作业</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CheckWork.jsp</w:t>
            </w: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用户（教师）批改作业。</w:t>
            </w:r>
          </w:p>
        </w:tc>
      </w:tr>
    </w:tbl>
    <w:p>
      <w:pPr>
        <w:ind w:firstLine="240" w:firstLineChars="100"/>
        <w:jc w:val="center"/>
        <w:rPr>
          <w:rFonts w:ascii="幼圆" w:hAnsi="幼圆" w:eastAsia="幼圆" w:cs="幼圆"/>
          <w:sz w:val="24"/>
          <w:szCs w:val="24"/>
        </w:rPr>
      </w:pPr>
      <w:r>
        <w:rPr>
          <w:rFonts w:hint="eastAsia" w:ascii="幼圆" w:hAnsi="幼圆" w:eastAsia="幼圆" w:cs="幼圆"/>
          <w:sz w:val="24"/>
          <w:szCs w:val="24"/>
        </w:rPr>
        <w:t>表 4-26 批改作业模块表现层JSP列表</w:t>
      </w:r>
    </w:p>
    <w:p>
      <w:pPr>
        <w:pStyle w:val="5"/>
        <w:ind w:firstLine="241" w:firstLineChars="1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4.2.3.2 控制层</w:t>
      </w:r>
    </w:p>
    <w:p>
      <w:pPr>
        <w:ind w:firstLine="420"/>
        <w:rPr>
          <w:rFonts w:ascii="幼圆" w:hAnsi="幼圆" w:eastAsia="幼圆" w:cs="幼圆"/>
          <w:sz w:val="24"/>
          <w:szCs w:val="24"/>
        </w:rPr>
      </w:pPr>
      <w:r>
        <w:rPr>
          <w:rFonts w:hint="eastAsia" w:ascii="幼圆" w:hAnsi="幼圆" w:eastAsia="幼圆" w:cs="幼圆"/>
          <w:sz w:val="24"/>
          <w:szCs w:val="24"/>
        </w:rPr>
        <w:t>批改作业模块的控制层负责接收来自CheckWork.jsp的用户输入，同时调用批改模块的业务逻辑接口，将相应信息传到表现层，并决定显示页面。批改作业模块控制层列表见表4-27所示。</w:t>
      </w: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确认批改</w:t>
            </w:r>
          </w:p>
        </w:tc>
        <w:tc>
          <w:tcPr>
            <w:tcW w:w="2404"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TeacherIndex.jsp—退出批改界面，返回到教师主界面</w:t>
            </w:r>
          </w:p>
        </w:tc>
      </w:tr>
    </w:tbl>
    <w:p>
      <w:pPr>
        <w:ind w:firstLine="2613" w:firstLineChars="1089"/>
        <w:rPr>
          <w:rFonts w:ascii="幼圆" w:hAnsi="幼圆" w:eastAsia="幼圆" w:cs="幼圆"/>
          <w:sz w:val="24"/>
          <w:szCs w:val="24"/>
        </w:rPr>
      </w:pPr>
      <w:r>
        <w:rPr>
          <w:rFonts w:hint="eastAsia" w:ascii="幼圆" w:hAnsi="幼圆" w:eastAsia="幼圆" w:cs="幼圆"/>
          <w:sz w:val="24"/>
          <w:szCs w:val="24"/>
        </w:rPr>
        <w:t>表 4-27批改作业模块控制层列表</w:t>
      </w: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在控制层中TeacherAssignmentController.java的描述如下所示：</w:t>
      </w:r>
    </w:p>
    <w:p>
      <w:pPr>
        <w:rPr>
          <w:szCs w:val="21"/>
        </w:rPr>
      </w:pPr>
      <w:r>
        <w:rPr>
          <w:rFonts w:hint="eastAsia" w:ascii="幼圆" w:hAnsi="幼圆" w:eastAsia="幼圆" w:cs="幼圆"/>
          <w:sz w:val="24"/>
          <w:szCs w:val="24"/>
        </w:rPr>
        <mc:AlternateContent>
          <mc:Choice Requires="wps">
            <w:drawing>
              <wp:inline distT="0" distB="0" distL="0" distR="0">
                <wp:extent cx="5224780" cy="2038985"/>
                <wp:effectExtent l="4445" t="4445" r="9525" b="13970"/>
                <wp:docPr id="42" name="文本框 42"/>
                <wp:cNvGraphicFramePr/>
                <a:graphic xmlns:a="http://schemas.openxmlformats.org/drawingml/2006/main">
                  <a:graphicData uri="http://schemas.microsoft.com/office/word/2010/wordprocessingShape">
                    <wps:wsp>
                      <wps:cNvSpPr txBox="1">
                        <a:spLocks noChangeArrowheads="1"/>
                      </wps:cNvSpPr>
                      <wps:spPr bwMode="auto">
                        <a:xfrm>
                          <a:off x="0" y="0"/>
                          <a:ext cx="5225143" cy="2038985"/>
                        </a:xfrm>
                        <a:prstGeom prst="rect">
                          <a:avLst/>
                        </a:prstGeom>
                        <a:solidFill>
                          <a:srgbClr val="A5A5A5"/>
                        </a:solidFill>
                        <a:ln w="9525">
                          <a:solidFill>
                            <a:srgbClr val="000000"/>
                          </a:solidFill>
                          <a:miter lim="800000"/>
                        </a:ln>
                      </wps:spPr>
                      <wps:txbx>
                        <w:txbxContent>
                          <w:p>
                            <w:pPr>
                              <w:spacing w:line="180" w:lineRule="auto"/>
                              <w:rPr>
                                <w:b/>
                              </w:rPr>
                            </w:pPr>
                            <w:r>
                              <w:rPr>
                                <w:rFonts w:hint="eastAsia"/>
                                <w:b/>
                              </w:rPr>
                              <w:t>package com.gxun.jms.controller;</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 xml:space="preserve">public class </w:t>
                            </w:r>
                            <w:r>
                              <w:rPr>
                                <w:rFonts w:hint="eastAsia"/>
                              </w:rPr>
                              <w:t>TeacherAssignmentController</w:t>
                            </w:r>
                            <w:r>
                              <w:rPr>
                                <w:rFonts w:hint="eastAsia"/>
                                <w:bCs/>
                              </w:rPr>
                              <w:t>{</w:t>
                            </w:r>
                          </w:p>
                          <w:p>
                            <w:pPr>
                              <w:spacing w:line="180" w:lineRule="auto"/>
                            </w:pPr>
                            <w:r>
                              <w:tab/>
                            </w:r>
                            <w:r>
                              <w:rPr>
                                <w:rFonts w:hint="eastAsia"/>
                              </w:rPr>
                              <w:t>/*对用户输入数据的获取*/</w:t>
                            </w:r>
                          </w:p>
                          <w:p>
                            <w:pPr>
                              <w:spacing w:line="180" w:lineRule="auto"/>
                              <w:ind w:firstLine="440" w:firstLineChars="200"/>
                            </w:pPr>
                            <w:r>
                              <w:rPr>
                                <w:rFonts w:hint="eastAsia"/>
                              </w:rPr>
                              <w:t>/* 对数据进行简单的处理*/</w:t>
                            </w:r>
                          </w:p>
                          <w:p>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0.55pt;width:411.4pt;" fillcolor="#A5A5A5" filled="t" stroked="t" coordsize="21600,21600" o:gfxdata="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JdPRtUAAAAFAQAADwAAAAAAAAABACAAAAAiAAAAZHJzL2Rvd25yZXYueG1sUEsBAhQAFAAAAAgA&#10;h07iQKs463ooAgAAPAQAAA4AAAAAAAAAAQAgAAAAJAEAAGRycy9lMm9Eb2MueG1sUEsFBgAAAAAG&#10;AAYAWQEAAL4FAAAAAA==&#10;">
                <v:fill on="t" focussize="0,0"/>
                <v:stroke color="#000000" miterlimit="8" joinstyle="miter"/>
                <v:imagedata o:title=""/>
                <o:lock v:ext="edit" aspectratio="f"/>
                <v:textbox>
                  <w:txbxContent>
                    <w:p>
                      <w:pPr>
                        <w:spacing w:line="180" w:lineRule="auto"/>
                        <w:rPr>
                          <w:b/>
                        </w:rPr>
                      </w:pPr>
                      <w:r>
                        <w:rPr>
                          <w:rFonts w:hint="eastAsia"/>
                          <w:b/>
                        </w:rPr>
                        <w:t>package com.gxun.jms.controller;</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 xml:space="preserve">public class </w:t>
                      </w:r>
                      <w:r>
                        <w:rPr>
                          <w:rFonts w:hint="eastAsia"/>
                        </w:rPr>
                        <w:t>TeacherAssignmentController</w:t>
                      </w:r>
                      <w:r>
                        <w:rPr>
                          <w:rFonts w:hint="eastAsia"/>
                          <w:bCs/>
                        </w:rPr>
                        <w:t>{</w:t>
                      </w:r>
                    </w:p>
                    <w:p>
                      <w:pPr>
                        <w:spacing w:line="180" w:lineRule="auto"/>
                      </w:pPr>
                      <w:r>
                        <w:tab/>
                      </w:r>
                      <w:r>
                        <w:rPr>
                          <w:rFonts w:hint="eastAsia"/>
                        </w:rPr>
                        <w:t>/*对用户输入数据的获取*/</w:t>
                      </w:r>
                    </w:p>
                    <w:p>
                      <w:pPr>
                        <w:spacing w:line="180" w:lineRule="auto"/>
                        <w:ind w:firstLine="440" w:firstLineChars="200"/>
                      </w:pPr>
                      <w:r>
                        <w:rPr>
                          <w:rFonts w:hint="eastAsia"/>
                        </w:rPr>
                        <w:t>/* 对数据进行简单的处理*/</w:t>
                      </w:r>
                    </w:p>
                    <w:p>
                      <w:pPr>
                        <w:spacing w:line="180" w:lineRule="auto"/>
                      </w:pPr>
                      <w:r>
                        <w:rPr>
                          <w:rFonts w:hint="eastAsia"/>
                        </w:rPr>
                        <w:t>}</w:t>
                      </w:r>
                    </w:p>
                  </w:txbxContent>
                </v:textbox>
                <w10:wrap type="none"/>
                <w10:anchorlock/>
              </v:shape>
            </w:pict>
          </mc:Fallback>
        </mc:AlternateContent>
      </w:r>
    </w:p>
    <w:p>
      <w:pPr>
        <w:pStyle w:val="5"/>
        <w:ind w:firstLine="482" w:firstLineChars="2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4.2.3.3 业务逻辑层</w:t>
      </w:r>
    </w:p>
    <w:p>
      <w:pPr>
        <w:ind w:firstLine="420"/>
        <w:rPr>
          <w:rFonts w:ascii="幼圆" w:hAnsi="幼圆" w:eastAsia="幼圆" w:cs="幼圆"/>
          <w:sz w:val="24"/>
          <w:szCs w:val="24"/>
        </w:rPr>
      </w:pPr>
      <w:r>
        <w:rPr>
          <w:rFonts w:hint="eastAsia" w:ascii="幼圆" w:hAnsi="幼圆" w:eastAsia="幼圆" w:cs="幼圆"/>
          <w:sz w:val="24"/>
          <w:szCs w:val="24"/>
        </w:rPr>
        <w:t>批改作业模块的业务逻辑层主要完成对用户所需作业信息的获取和录入，同时调用查看模块的业务逻辑接口。批改作业模块业务逻辑层列表如图4-28所示。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确认批改</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调用TeacherAssignmentMapper.java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返回给Action</w:t>
            </w:r>
          </w:p>
        </w:tc>
      </w:tr>
    </w:tbl>
    <w:p>
      <w:pPr>
        <w:ind w:firstLine="1680" w:firstLineChars="700"/>
        <w:jc w:val="both"/>
        <w:rPr>
          <w:rFonts w:ascii="幼圆" w:hAnsi="幼圆" w:eastAsia="幼圆" w:cs="幼圆"/>
          <w:sz w:val="24"/>
          <w:szCs w:val="24"/>
        </w:rPr>
      </w:pPr>
      <w:r>
        <w:rPr>
          <w:rFonts w:hint="eastAsia" w:ascii="幼圆" w:hAnsi="幼圆" w:eastAsia="幼圆" w:cs="幼圆"/>
          <w:sz w:val="24"/>
          <w:szCs w:val="24"/>
        </w:rPr>
        <w:t>表 4-28批改作业模块业务逻辑层列表</w:t>
      </w:r>
      <w:r>
        <w:rPr>
          <w:rFonts w:hint="eastAsia" w:ascii="幼圆" w:hAnsi="幼圆" w:eastAsia="幼圆" w:cs="幼圆"/>
          <w:sz w:val="24"/>
          <w:szCs w:val="24"/>
        </w:rPr>
        <w:tab/>
      </w:r>
    </w:p>
    <w:p>
      <w:pPr>
        <w:rPr>
          <w:rFonts w:ascii="幼圆" w:hAnsi="幼圆" w:eastAsia="幼圆" w:cs="幼圆"/>
          <w:sz w:val="24"/>
          <w:szCs w:val="24"/>
        </w:rPr>
      </w:pPr>
      <w:r>
        <w:rPr>
          <w:rFonts w:hint="eastAsia" w:ascii="幼圆" w:hAnsi="幼圆" w:eastAsia="幼圆" w:cs="幼圆"/>
          <w:sz w:val="24"/>
          <w:szCs w:val="24"/>
        </w:rPr>
        <w:t>在批改模块的业务逻辑层是调用了公用的TeacherAssignmentMapper .java接口，同时在实现该接口。</w:t>
      </w:r>
    </w:p>
    <w:p>
      <w:pPr>
        <w:rPr>
          <w:rFonts w:ascii="幼圆" w:hAnsi="幼圆" w:eastAsia="幼圆" w:cs="幼圆"/>
          <w:sz w:val="24"/>
          <w:szCs w:val="24"/>
        </w:rPr>
      </w:pPr>
      <w:r>
        <w:rPr>
          <w:rFonts w:hint="eastAsia" w:ascii="幼圆" w:hAnsi="幼圆" w:eastAsia="幼圆" w:cs="幼圆"/>
          <w:sz w:val="24"/>
          <w:szCs w:val="24"/>
        </w:rPr>
        <w:t>TeacherAssignmentService.java接口：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43" name="文本框 43"/>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
                              <w:rPr>
                                <w:rFonts w:hint="eastAsia"/>
                              </w:rPr>
                              <w:t>package com.gxun.jms.service;</w:t>
                            </w:r>
                          </w:p>
                          <w:p>
                            <w:r>
                              <w:rPr>
                                <w:rFonts w:hint="eastAsia"/>
                              </w:rPr>
                              <w:t>@Service</w:t>
                            </w:r>
                          </w:p>
                          <w:p>
                            <w:r>
                              <w:rPr>
                                <w:rFonts w:hint="eastAsia"/>
                              </w:rPr>
                              <w:t>public class TeacherAssignmentService{</w:t>
                            </w:r>
                          </w:p>
                          <w:p>
                            <w:r>
                              <w:rPr>
                                <w:rFonts w:hint="eastAsia"/>
                              </w:rPr>
                              <w:t xml:space="preserve">  @Autowired</w:t>
                            </w:r>
                            <w:r>
                              <w:rPr>
                                <w:rFonts w:hint="eastAsia"/>
                              </w:rPr>
                              <w:br w:type="textWrapping"/>
                            </w:r>
                            <w:r>
                              <w:rPr>
                                <w:rFonts w:hint="eastAsia"/>
                              </w:rPr>
                              <w:t>private TeacherAssignmentMapper teacherAssignmentMapper;</w:t>
                            </w:r>
                          </w:p>
                          <w:p>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TJTtdYAAAAFAQAADwAAAAAAAAABACAAAAAiAAAAZHJzL2Rvd25yZXYueG1sUEsBAhQAFAAAAAgA&#10;h07iQNdKO04nAgAAPAQAAA4AAAAAAAAAAQAgAAAAJQEAAGRycy9lMm9Eb2MueG1sUEsFBgAAAAAG&#10;AAYAWQEAAL4FAAAAAA==&#10;">
                <v:fill on="t" focussize="0,0"/>
                <v:stroke color="#000000" miterlimit="8" joinstyle="miter"/>
                <v:imagedata o:title=""/>
                <o:lock v:ext="edit" aspectratio="f"/>
                <v:textbox>
                  <w:txbxContent>
                    <w:p>
                      <w:r>
                        <w:rPr>
                          <w:rFonts w:hint="eastAsia"/>
                        </w:rPr>
                        <w:t>package com.gxun.jms.service;</w:t>
                      </w:r>
                    </w:p>
                    <w:p>
                      <w:r>
                        <w:rPr>
                          <w:rFonts w:hint="eastAsia"/>
                        </w:rPr>
                        <w:t>@Service</w:t>
                      </w:r>
                    </w:p>
                    <w:p>
                      <w:r>
                        <w:rPr>
                          <w:rFonts w:hint="eastAsia"/>
                        </w:rPr>
                        <w:t>public class TeacherAssignmentService{</w:t>
                      </w:r>
                    </w:p>
                    <w:p>
                      <w:r>
                        <w:rPr>
                          <w:rFonts w:hint="eastAsia"/>
                        </w:rPr>
                        <w:t xml:space="preserve">  @Autowired</w:t>
                      </w:r>
                      <w:r>
                        <w:rPr>
                          <w:rFonts w:hint="eastAsia"/>
                        </w:rPr>
                        <w:br w:type="textWrapping"/>
                      </w:r>
                      <w:r>
                        <w:rPr>
                          <w:rFonts w:hint="eastAsia"/>
                        </w:rPr>
                        <w:t>private TeacherAssignmentMapper teacherAssignmentMapper;</w:t>
                      </w:r>
                    </w:p>
                    <w:p>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ascii="幼圆" w:hAnsi="幼圆" w:eastAsia="幼圆" w:cs="幼圆"/>
          <w:sz w:val="24"/>
          <w:szCs w:val="24"/>
        </w:rPr>
      </w:pPr>
      <w:r>
        <w:rPr>
          <w:rFonts w:hint="eastAsia" w:ascii="幼圆" w:hAnsi="幼圆" w:eastAsia="幼圆" w:cs="幼圆"/>
          <w:sz w:val="24"/>
          <w:szCs w:val="24"/>
        </w:rPr>
        <w:t>TeacherAssignmentService.java调用数据持久层的TeacherAssignmentMapper .java</w:t>
      </w:r>
    </w:p>
    <w:p>
      <w:pPr>
        <w:rPr>
          <w:rFonts w:ascii="幼圆" w:hAnsi="幼圆" w:eastAsia="幼圆" w:cs="幼圆"/>
          <w:sz w:val="24"/>
          <w:szCs w:val="24"/>
        </w:rPr>
      </w:pPr>
      <w:r>
        <w:rPr>
          <w:rFonts w:hint="eastAsia" w:ascii="幼圆" w:hAnsi="幼圆" w:eastAsia="幼圆" w:cs="幼圆"/>
          <w:sz w:val="24"/>
          <w:szCs w:val="24"/>
        </w:rPr>
        <w:t>TeacherAssignmentMapper .java接口：</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1339215"/>
                <wp:effectExtent l="4445" t="4445" r="9525" b="8890"/>
                <wp:docPr id="44" name="文本框 44"/>
                <wp:cNvGraphicFramePr/>
                <a:graphic xmlns:a="http://schemas.openxmlformats.org/drawingml/2006/main">
                  <a:graphicData uri="http://schemas.microsoft.com/office/word/2010/wordprocessingShape">
                    <wps:wsp>
                      <wps:cNvSpPr txBox="1">
                        <a:spLocks noChangeArrowheads="1"/>
                      </wps:cNvSpPr>
                      <wps:spPr bwMode="auto">
                        <a:xfrm>
                          <a:off x="0" y="0"/>
                          <a:ext cx="5225143" cy="1339215"/>
                        </a:xfrm>
                        <a:prstGeom prst="rect">
                          <a:avLst/>
                        </a:prstGeom>
                        <a:solidFill>
                          <a:srgbClr val="A5A5A5"/>
                        </a:solidFill>
                        <a:ln w="9525">
                          <a:solidFill>
                            <a:srgbClr val="000000"/>
                          </a:solidFill>
                          <a:miter lim="800000"/>
                        </a:ln>
                      </wps:spPr>
                      <wps:txbx>
                        <w:txbxContent>
                          <w:p>
                            <w:r>
                              <w:rPr>
                                <w:rFonts w:hint="eastAsia"/>
                              </w:rPr>
                              <w:t>package com.gxun.jms.dao;</w:t>
                            </w:r>
                          </w:p>
                          <w:p>
                            <w:r>
                              <w:rPr>
                                <w:rFonts w:hint="eastAsia"/>
                              </w:rPr>
                              <w:t>@Mapper</w:t>
                            </w:r>
                          </w:p>
                          <w:p>
                            <w:r>
                              <w:rPr>
                                <w:rFonts w:hint="eastAsia"/>
                              </w:rPr>
                              <w:t>public interface TeacherAssignmentMapper {</w:t>
                            </w:r>
                          </w:p>
                          <w:p>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05.45pt;width:411.4pt;" fillcolor="#A5A5A5" filled="t" stroked="t" coordsize="21600,21600" o:gfxdata="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Fe/RtUAAAAFAQAADwAAAAAAAAABACAAAAAiAAAAZHJzL2Rvd25yZXYueG1sUEsBAhQAFAAAAAgA&#10;h07iQDh7Hc0oAgAAPAQAAA4AAAAAAAAAAQAgAAAAJAEAAGRycy9lMm9Eb2MueG1sUEsFBgAAAAAG&#10;AAYAWQEAAL4FAAAAAA==&#10;">
                <v:fill on="t" focussize="0,0"/>
                <v:stroke color="#000000" miterlimit="8" joinstyle="miter"/>
                <v:imagedata o:title=""/>
                <o:lock v:ext="edit" aspectratio="f"/>
                <v:textbox>
                  <w:txbxContent>
                    <w:p>
                      <w:r>
                        <w:rPr>
                          <w:rFonts w:hint="eastAsia"/>
                        </w:rPr>
                        <w:t>package com.gxun.jms.dao;</w:t>
                      </w:r>
                    </w:p>
                    <w:p>
                      <w:r>
                        <w:rPr>
                          <w:rFonts w:hint="eastAsia"/>
                        </w:rPr>
                        <w:t>@Mapper</w:t>
                      </w:r>
                    </w:p>
                    <w:p>
                      <w:r>
                        <w:rPr>
                          <w:rFonts w:hint="eastAsia"/>
                        </w:rPr>
                        <w:t>public interface TeacherAssignmentMapper {</w:t>
                      </w:r>
                    </w:p>
                    <w:p>
                      <w:r>
                        <w:rPr>
                          <w:rFonts w:hint="eastAsia"/>
                        </w:rPr>
                        <w:t>}</w:t>
                      </w:r>
                    </w:p>
                  </w:txbxContent>
                </v:textbox>
                <w10:wrap type="none"/>
                <w10:anchorlock/>
              </v:shape>
            </w:pict>
          </mc:Fallback>
        </mc:AlternateContent>
      </w:r>
    </w:p>
    <w:p>
      <w:pPr>
        <w:pStyle w:val="5"/>
        <w:ind w:firstLine="482" w:firstLineChars="2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4.2.3.4 数据持久层</w:t>
      </w:r>
    </w:p>
    <w:p>
      <w:pPr>
        <w:ind w:firstLine="480" w:firstLineChars="200"/>
        <w:rPr>
          <w:rFonts w:ascii="幼圆" w:hAnsi="幼圆" w:eastAsia="幼圆" w:cs="幼圆"/>
          <w:sz w:val="24"/>
          <w:szCs w:val="24"/>
        </w:rPr>
      </w:pPr>
      <w:r>
        <w:rPr>
          <w:rFonts w:hint="eastAsia" w:ascii="幼圆" w:hAnsi="幼圆" w:eastAsia="幼圆" w:cs="幼圆"/>
          <w:sz w:val="24"/>
          <w:szCs w:val="24"/>
        </w:rPr>
        <w:t>批改作业模块的数据持久层可以在选择查看作业类型后系统获取相应的作业数据，批改模块数据持久层列表见表4-29所示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查看</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TeacherAssignmentMapper .java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待定（ps：）</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利用接口对作业批改信息进行操作</w:t>
            </w:r>
          </w:p>
        </w:tc>
      </w:tr>
    </w:tbl>
    <w:p>
      <w:pPr>
        <w:jc w:val="center"/>
        <w:rPr>
          <w:rFonts w:ascii="幼圆" w:hAnsi="幼圆" w:eastAsia="幼圆" w:cs="幼圆"/>
          <w:sz w:val="24"/>
          <w:szCs w:val="24"/>
        </w:rPr>
      </w:pPr>
      <w:r>
        <w:rPr>
          <w:rFonts w:hint="eastAsia" w:ascii="幼圆" w:hAnsi="幼圆" w:eastAsia="幼圆" w:cs="幼圆"/>
          <w:sz w:val="24"/>
          <w:szCs w:val="24"/>
        </w:rPr>
        <w:t>表 4-29批改作业模块数据持久层列表</w:t>
      </w:r>
      <w:r>
        <w:rPr>
          <w:rFonts w:hint="eastAsia" w:ascii="幼圆" w:hAnsi="幼圆" w:eastAsia="幼圆" w:cs="幼圆"/>
          <w:sz w:val="24"/>
          <w:szCs w:val="24"/>
        </w:rPr>
        <w:tab/>
      </w:r>
    </w:p>
    <w:p>
      <w:pPr>
        <w:rPr>
          <w:rFonts w:ascii="幼圆" w:hAnsi="幼圆" w:eastAsia="幼圆" w:cs="幼圆"/>
          <w:sz w:val="24"/>
          <w:szCs w:val="24"/>
        </w:rPr>
      </w:pPr>
      <w:r>
        <w:rPr>
          <w:rFonts w:hint="eastAsia" w:ascii="幼圆" w:hAnsi="幼圆" w:eastAsia="幼圆" w:cs="幼圆"/>
          <w:sz w:val="24"/>
          <w:szCs w:val="24"/>
        </w:rPr>
        <w:t>TeacherAssignmentMapper .java定义了对用户信息操作的接口：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45" name="文本框 45"/>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
                              <w:rPr>
                                <w:rFonts w:hint="eastAsia"/>
                              </w:rPr>
                              <w:t>package com.gxun.jms.dao;</w:t>
                            </w:r>
                          </w:p>
                          <w:p>
                            <w:r>
                              <w:t>/*</w:t>
                            </w:r>
                          </w:p>
                          <w:p>
                            <w:r>
                              <w:rPr>
                                <w:rFonts w:hint="eastAsia"/>
                              </w:rPr>
                              <w:t>* @description</w:t>
                            </w:r>
                            <w:r>
                              <w:rPr>
                                <w:rFonts w:hint="eastAsia"/>
                              </w:rPr>
                              <w:tab/>
                            </w:r>
                            <w:r>
                              <w:rPr>
                                <w:rFonts w:hint="eastAsia"/>
                              </w:rPr>
                              <w:t>信息持久层接口定义，包括查询。</w:t>
                            </w:r>
                          </w:p>
                          <w:p>
                            <w:r>
                              <w:t>*/</w:t>
                            </w:r>
                          </w:p>
                          <w:p>
                            <w:pPr>
                              <w:rPr>
                                <w:b/>
                              </w:rPr>
                            </w:pPr>
                            <w:r>
                              <w:rPr>
                                <w:rFonts w:hint="eastAsia"/>
                                <w:b/>
                              </w:rPr>
                              <w:t>@Mapper</w:t>
                            </w:r>
                          </w:p>
                          <w:p>
                            <w:pPr>
                              <w:rPr>
                                <w:b/>
                              </w:rPr>
                            </w:pPr>
                            <w:r>
                              <w:rPr>
                                <w:rFonts w:hint="eastAsia"/>
                                <w:b/>
                              </w:rPr>
                              <w:t xml:space="preserve">public interface </w:t>
                            </w:r>
                            <w:r>
                              <w:rPr>
                                <w:rFonts w:hint="eastAsia"/>
                              </w:rPr>
                              <w:t xml:space="preserve">TeacherAssignmentMapper </w:t>
                            </w:r>
                            <w:r>
                              <w:rPr>
                                <w:rFonts w:hint="eastAsia"/>
                                <w:b/>
                              </w:rPr>
                              <w:t>{</w:t>
                            </w:r>
                          </w:p>
                          <w:p>
                            <w:r>
                              <w:rPr>
                                <w:rFonts w:hint="eastAsia"/>
                              </w:rPr>
                              <w:t>public void insertHomeworkContent(@Param("homeworkID") int homeworkID, @Param("questionNum") int questionNum);</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cRKerycCAAA8BAAADgAAAAAAAAABACAAAAAkAQAAZHJzL2Uyb0RvYy54bWxQSwUGAAAAAAYA&#10;BgBZAQAAvQUAAAAA&#10;">
                <v:fill on="t" focussize="0,0"/>
                <v:stroke color="#000000" miterlimit="8" joinstyle="miter"/>
                <v:imagedata o:title=""/>
                <o:lock v:ext="edit" aspectratio="f"/>
                <v:textbox style="mso-fit-shape-to-text:t;">
                  <w:txbxContent>
                    <w:p>
                      <w:r>
                        <w:rPr>
                          <w:rFonts w:hint="eastAsia"/>
                        </w:rPr>
                        <w:t>package com.gxun.jms.dao;</w:t>
                      </w:r>
                    </w:p>
                    <w:p>
                      <w:r>
                        <w:t>/*</w:t>
                      </w:r>
                    </w:p>
                    <w:p>
                      <w:r>
                        <w:rPr>
                          <w:rFonts w:hint="eastAsia"/>
                        </w:rPr>
                        <w:t>* @description</w:t>
                      </w:r>
                      <w:r>
                        <w:rPr>
                          <w:rFonts w:hint="eastAsia"/>
                        </w:rPr>
                        <w:tab/>
                      </w:r>
                      <w:r>
                        <w:rPr>
                          <w:rFonts w:hint="eastAsia"/>
                        </w:rPr>
                        <w:t>信息持久层接口定义，包括查询。</w:t>
                      </w:r>
                    </w:p>
                    <w:p>
                      <w:r>
                        <w:t>*/</w:t>
                      </w:r>
                    </w:p>
                    <w:p>
                      <w:pPr>
                        <w:rPr>
                          <w:b/>
                        </w:rPr>
                      </w:pPr>
                      <w:r>
                        <w:rPr>
                          <w:rFonts w:hint="eastAsia"/>
                          <w:b/>
                        </w:rPr>
                        <w:t>@Mapper</w:t>
                      </w:r>
                    </w:p>
                    <w:p>
                      <w:pPr>
                        <w:rPr>
                          <w:b/>
                        </w:rPr>
                      </w:pPr>
                      <w:r>
                        <w:rPr>
                          <w:rFonts w:hint="eastAsia"/>
                          <w:b/>
                        </w:rPr>
                        <w:t xml:space="preserve">public interface </w:t>
                      </w:r>
                      <w:r>
                        <w:rPr>
                          <w:rFonts w:hint="eastAsia"/>
                        </w:rPr>
                        <w:t xml:space="preserve">TeacherAssignmentMapper </w:t>
                      </w:r>
                      <w:r>
                        <w:rPr>
                          <w:rFonts w:hint="eastAsia"/>
                          <w:b/>
                        </w:rPr>
                        <w:t>{</w:t>
                      </w:r>
                    </w:p>
                    <w:p>
                      <w:r>
                        <w:rPr>
                          <w:rFonts w:hint="eastAsia"/>
                        </w:rPr>
                        <w:t>public void insertHomeworkContent(@Param("homeworkID") int homeworkID, @Param("questionNum") int questionNum);</w:t>
                      </w:r>
                    </w:p>
                    <w:p>
                      <w:pPr>
                        <w:rPr>
                          <w:b/>
                        </w:rPr>
                      </w:pPr>
                      <w:r>
                        <w:rPr>
                          <w:rFonts w:hint="eastAsia"/>
                          <w:b/>
                        </w:rPr>
                        <w:t>}</w:t>
                      </w:r>
                    </w:p>
                  </w:txbxContent>
                </v:textbox>
                <w10:wrap type="none"/>
                <w10:anchorlock/>
              </v:shape>
            </w:pict>
          </mc:Fallback>
        </mc:AlternateContent>
      </w:r>
    </w:p>
    <w:p>
      <w:pPr>
        <w:pStyle w:val="5"/>
        <w:ind w:firstLine="482" w:firstLineChars="2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4.2.3.5 域模型层</w:t>
      </w:r>
    </w:p>
    <w:p>
      <w:pPr>
        <w:ind w:firstLine="480" w:firstLineChars="200"/>
        <w:rPr>
          <w:rFonts w:ascii="幼圆" w:hAnsi="幼圆" w:eastAsia="幼圆" w:cs="幼圆"/>
          <w:sz w:val="24"/>
          <w:szCs w:val="24"/>
        </w:rPr>
      </w:pPr>
      <w:r>
        <w:rPr>
          <w:rFonts w:hint="eastAsia" w:ascii="幼圆" w:hAnsi="幼圆" w:eastAsia="幼圆" w:cs="幼圆"/>
          <w:sz w:val="24"/>
          <w:szCs w:val="24"/>
        </w:rPr>
        <w:t>教师批改作业模块用到域模型层中HomeworkView.java，并且它也是是公用域模型，在涉及到作业信息调用操作时，就会调用到该模型，教师批改作业模块域模型层列表如表4-30所示。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HomeworkView.java</w:t>
            </w:r>
          </w:p>
        </w:tc>
        <w:tc>
          <w:tcPr>
            <w:tcW w:w="4802"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对数据库中的信息进行显示</w:t>
            </w:r>
          </w:p>
        </w:tc>
      </w:tr>
    </w:tbl>
    <w:p>
      <w:pPr>
        <w:jc w:val="center"/>
        <w:rPr>
          <w:rFonts w:ascii="幼圆" w:hAnsi="幼圆" w:eastAsia="幼圆" w:cs="幼圆"/>
          <w:sz w:val="24"/>
          <w:szCs w:val="24"/>
        </w:rPr>
      </w:pPr>
      <w:r>
        <w:rPr>
          <w:rFonts w:hint="eastAsia" w:ascii="幼圆" w:hAnsi="幼圆" w:eastAsia="幼圆" w:cs="幼圆"/>
          <w:sz w:val="24"/>
          <w:szCs w:val="24"/>
        </w:rPr>
        <w:t>表 4-30批改作业模块域模型层列表</w:t>
      </w:r>
    </w:p>
    <w:p>
      <w:pPr>
        <w:ind w:left="220" w:firstLine="211" w:firstLineChars="88"/>
        <w:rPr>
          <w:rFonts w:ascii="幼圆" w:hAnsi="幼圆" w:eastAsia="幼圆" w:cs="幼圆"/>
          <w:sz w:val="24"/>
          <w:szCs w:val="24"/>
        </w:rPr>
      </w:pPr>
      <w:r>
        <w:rPr>
          <w:rFonts w:hint="eastAsia" w:ascii="幼圆" w:hAnsi="幼圆" w:eastAsia="幼圆" w:cs="幼圆"/>
          <w:sz w:val="24"/>
          <w:szCs w:val="24"/>
        </w:rPr>
        <w:t>HomeworkView.java主要属性与方法：</w:t>
      </w:r>
    </w:p>
    <w:p>
      <w:r>
        <w:rPr>
          <w:rFonts w:hint="eastAsia" w:ascii="幼圆" w:hAnsi="幼圆" w:eastAsia="幼圆" w:cs="幼圆"/>
          <w:sz w:val="24"/>
          <w:szCs w:val="24"/>
        </w:rPr>
        <mc:AlternateContent>
          <mc:Choice Requires="wps">
            <w:drawing>
              <wp:inline distT="0" distB="0" distL="0" distR="0">
                <wp:extent cx="5260975" cy="5955030"/>
                <wp:effectExtent l="4445" t="4445" r="11430" b="22225"/>
                <wp:docPr id="52"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5261356" cy="5955030"/>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pPr>
                              <w:rPr>
                                <w:b/>
                              </w:rPr>
                            </w:pPr>
                            <w:r>
                              <w:rPr>
                                <w:rFonts w:hint="eastAsia"/>
                                <w:b/>
                              </w:rPr>
                              <w:t>public class HomeworkView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rPr>
                                <w:b/>
                              </w:rPr>
                            </w:pPr>
                            <w:r>
                              <w:rPr>
                                <w:rFonts w:hint="eastAsia"/>
                                <w:b/>
                              </w:rPr>
                              <w:t xml:space="preserve">    private float questionScore;</w:t>
                            </w:r>
                          </w:p>
                          <w:p>
                            <w:pPr>
                              <w:rPr>
                                <w:b/>
                              </w:rPr>
                            </w:pPr>
                            <w:r>
                              <w:rPr>
                                <w:rFonts w:hint="eastAsia"/>
                                <w:b/>
                              </w:rPr>
                              <w:t xml:space="preserve">    private int questionType;</w:t>
                            </w:r>
                          </w:p>
                          <w:p>
                            <w:pPr>
                              <w:rPr>
                                <w:b/>
                              </w:rPr>
                            </w:pPr>
                            <w:r>
                              <w:rPr>
                                <w:rFonts w:hint="eastAsia"/>
                                <w:b/>
                              </w:rPr>
                              <w:t xml:space="preserve">    private int courseID;</w:t>
                            </w:r>
                          </w:p>
                          <w:p>
                            <w:pPr>
                              <w:rPr>
                                <w:b/>
                              </w:rPr>
                            </w:pPr>
                            <w:r>
                              <w:rPr>
                                <w:rFonts w:hint="eastAsia"/>
                                <w:b/>
                              </w:rPr>
                              <w:t xml:space="preserve">    private String questionContent;</w:t>
                            </w:r>
                          </w:p>
                          <w:p>
                            <w:pPr>
                              <w:rPr>
                                <w:b/>
                              </w:rPr>
                            </w:pPr>
                            <w:r>
                              <w:rPr>
                                <w:rFonts w:hint="eastAsia"/>
                                <w:b/>
                              </w:rPr>
                              <w:t xml:space="preserve">    private  String questionOptionA;</w:t>
                            </w:r>
                          </w:p>
                          <w:p>
                            <w:pPr>
                              <w:rPr>
                                <w:b/>
                              </w:rPr>
                            </w:pPr>
                            <w:r>
                              <w:rPr>
                                <w:rFonts w:hint="eastAsia"/>
                                <w:b/>
                              </w:rPr>
                              <w:t xml:space="preserve">    private String questionOptionB;</w:t>
                            </w:r>
                          </w:p>
                          <w:p>
                            <w:pPr>
                              <w:rPr>
                                <w:b/>
                              </w:rPr>
                            </w:pPr>
                            <w:r>
                              <w:rPr>
                                <w:rFonts w:hint="eastAsia"/>
                                <w:b/>
                              </w:rPr>
                              <w:t xml:space="preserve">    private String questionOptionC;</w:t>
                            </w:r>
                          </w:p>
                          <w:p>
                            <w:pPr>
                              <w:rPr>
                                <w:b/>
                              </w:rPr>
                            </w:pPr>
                            <w:r>
                              <w:rPr>
                                <w:rFonts w:hint="eastAsia"/>
                                <w:b/>
                              </w:rPr>
                              <w:t xml:space="preserve">    private String questionOptionD;</w:t>
                            </w:r>
                          </w:p>
                          <w:p>
                            <w:pPr>
                              <w:rPr>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68.9pt;width:414.25pt;" fillcolor="#A5A5A5" filled="t" stroked="t" coordsize="21600,21600" o:gfxdata="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1bfh21gAAAAUBAAAPAAAAAAAAAAEAIAAAACIAAABkcnMvZG93bnJldi54bWxQSwECFAAUAAAA&#10;CACHTuJA7DQDUSkCAAA8BAAADgAAAAAAAAABACAAAAAlAQAAZHJzL2Uyb0RvYy54bWxQSwUGAAAA&#10;AAYABgBZAQAAwAUAAAAA&#10;">
                <v:fill on="t" focussize="0,0"/>
                <v:stroke color="#000000" miterlimit="8" joinstyle="miter"/>
                <v:imagedata o:title=""/>
                <o:lock v:ext="edit" aspectratio="f"/>
                <v:textbox>
                  <w:txbxContent>
                    <w:p>
                      <w:pPr>
                        <w:rPr>
                          <w:b/>
                        </w:rPr>
                      </w:pPr>
                      <w:r>
                        <w:rPr>
                          <w:rFonts w:hint="eastAsia"/>
                          <w:b/>
                        </w:rPr>
                        <w:t>package com.gxun.jms.pojo;</w:t>
                      </w:r>
                    </w:p>
                    <w:p>
                      <w:pPr>
                        <w:rPr>
                          <w:b/>
                        </w:rPr>
                      </w:pPr>
                      <w:r>
                        <w:rPr>
                          <w:rFonts w:hint="eastAsia"/>
                          <w:b/>
                        </w:rPr>
                        <w:t>public class HomeworkView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rPr>
                          <w:b/>
                        </w:rPr>
                      </w:pPr>
                      <w:r>
                        <w:rPr>
                          <w:rFonts w:hint="eastAsia"/>
                          <w:b/>
                        </w:rPr>
                        <w:t xml:space="preserve">    private float questionScore;</w:t>
                      </w:r>
                    </w:p>
                    <w:p>
                      <w:pPr>
                        <w:rPr>
                          <w:b/>
                        </w:rPr>
                      </w:pPr>
                      <w:r>
                        <w:rPr>
                          <w:rFonts w:hint="eastAsia"/>
                          <w:b/>
                        </w:rPr>
                        <w:t xml:space="preserve">    private int questionType;</w:t>
                      </w:r>
                    </w:p>
                    <w:p>
                      <w:pPr>
                        <w:rPr>
                          <w:b/>
                        </w:rPr>
                      </w:pPr>
                      <w:r>
                        <w:rPr>
                          <w:rFonts w:hint="eastAsia"/>
                          <w:b/>
                        </w:rPr>
                        <w:t xml:space="preserve">    private int courseID;</w:t>
                      </w:r>
                    </w:p>
                    <w:p>
                      <w:pPr>
                        <w:rPr>
                          <w:b/>
                        </w:rPr>
                      </w:pPr>
                      <w:r>
                        <w:rPr>
                          <w:rFonts w:hint="eastAsia"/>
                          <w:b/>
                        </w:rPr>
                        <w:t xml:space="preserve">    private String questionContent;</w:t>
                      </w:r>
                    </w:p>
                    <w:p>
                      <w:pPr>
                        <w:rPr>
                          <w:b/>
                        </w:rPr>
                      </w:pPr>
                      <w:r>
                        <w:rPr>
                          <w:rFonts w:hint="eastAsia"/>
                          <w:b/>
                        </w:rPr>
                        <w:t xml:space="preserve">    private  String questionOptionA;</w:t>
                      </w:r>
                    </w:p>
                    <w:p>
                      <w:pPr>
                        <w:rPr>
                          <w:b/>
                        </w:rPr>
                      </w:pPr>
                      <w:r>
                        <w:rPr>
                          <w:rFonts w:hint="eastAsia"/>
                          <w:b/>
                        </w:rPr>
                        <w:t xml:space="preserve">    private String questionOptionB;</w:t>
                      </w:r>
                    </w:p>
                    <w:p>
                      <w:pPr>
                        <w:rPr>
                          <w:b/>
                        </w:rPr>
                      </w:pPr>
                      <w:r>
                        <w:rPr>
                          <w:rFonts w:hint="eastAsia"/>
                          <w:b/>
                        </w:rPr>
                        <w:t xml:space="preserve">    private String questionOptionC;</w:t>
                      </w:r>
                    </w:p>
                    <w:p>
                      <w:pPr>
                        <w:rPr>
                          <w:b/>
                        </w:rPr>
                      </w:pPr>
                      <w:r>
                        <w:rPr>
                          <w:rFonts w:hint="eastAsia"/>
                          <w:b/>
                        </w:rPr>
                        <w:t xml:space="preserve">    private String questionOptionD;</w:t>
                      </w:r>
                    </w:p>
                    <w:p>
                      <w:pPr>
                        <w:rPr>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pStyle w:val="4"/>
        <w:rPr>
          <w:rFonts w:ascii="黑体" w:hAnsi="黑体" w:eastAsia="黑体" w:cs="黑体"/>
          <w:color w:val="000000" w:themeColor="text1"/>
          <w:sz w:val="28"/>
          <w:szCs w:val="28"/>
          <w14:textFill>
            <w14:solidFill>
              <w14:schemeClr w14:val="tx1"/>
            </w14:solidFill>
          </w14:textFill>
        </w:rPr>
      </w:pPr>
      <w:bookmarkStart w:id="60" w:name="_Toc8861"/>
      <w:r>
        <w:rPr>
          <w:rFonts w:hint="eastAsia" w:ascii="黑体" w:hAnsi="黑体" w:eastAsia="黑体" w:cs="黑体"/>
          <w:color w:val="000000" w:themeColor="text1"/>
          <w:sz w:val="28"/>
          <w:szCs w:val="28"/>
          <w14:textFill>
            <w14:solidFill>
              <w14:schemeClr w14:val="tx1"/>
            </w14:solidFill>
          </w14:textFill>
        </w:rPr>
        <w:t>4.2.4教师查看作业</w:t>
      </w:r>
      <w:bookmarkEnd w:id="60"/>
    </w:p>
    <w:p>
      <w:pPr>
        <w:ind w:firstLine="420"/>
        <w:rPr>
          <w:rFonts w:ascii="幼圆" w:hAnsi="幼圆" w:eastAsia="幼圆" w:cs="幼圆"/>
          <w:sz w:val="24"/>
          <w:szCs w:val="24"/>
        </w:rPr>
      </w:pPr>
      <w:r>
        <w:rPr>
          <w:rFonts w:hint="eastAsia" w:ascii="幼圆" w:hAnsi="幼圆" w:eastAsia="幼圆" w:cs="幼圆"/>
          <w:sz w:val="24"/>
          <w:szCs w:val="24"/>
        </w:rPr>
        <w:t>在教师查看作业模块时，系统内部的相应响应操作时序图如图所示。</w:t>
      </w:r>
    </w:p>
    <w:p>
      <w:r>
        <w:rPr>
          <w:rFonts w:hint="eastAsia"/>
        </w:rPr>
        <w:drawing>
          <wp:inline distT="0" distB="0" distL="114300" distR="114300">
            <wp:extent cx="5272405" cy="2411730"/>
            <wp:effectExtent l="0" t="0" r="4445" b="7620"/>
            <wp:docPr id="29" name="图片 29" descr="教师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教师模块查看作业时序图"/>
                    <pic:cNvPicPr>
                      <a:picLocks noChangeAspect="1"/>
                    </pic:cNvPicPr>
                  </pic:nvPicPr>
                  <pic:blipFill>
                    <a:blip r:embed="rId14"/>
                    <a:stretch>
                      <a:fillRect/>
                    </a:stretch>
                  </pic:blipFill>
                  <pic:spPr>
                    <a:xfrm>
                      <a:off x="0" y="0"/>
                      <a:ext cx="5272405" cy="2411730"/>
                    </a:xfrm>
                    <a:prstGeom prst="rect">
                      <a:avLst/>
                    </a:prstGeom>
                  </pic:spPr>
                </pic:pic>
              </a:graphicData>
            </a:graphic>
          </wp:inline>
        </w:drawing>
      </w:r>
    </w:p>
    <w:p>
      <w:pPr>
        <w:jc w:val="center"/>
        <w:rPr>
          <w:rFonts w:ascii="幼圆" w:hAnsi="幼圆" w:eastAsia="幼圆" w:cs="幼圆"/>
          <w:sz w:val="24"/>
          <w:szCs w:val="24"/>
        </w:rPr>
      </w:pPr>
      <w:r>
        <w:rPr>
          <w:rFonts w:hint="eastAsia" w:ascii="幼圆" w:hAnsi="幼圆" w:eastAsia="幼圆" w:cs="幼圆"/>
          <w:sz w:val="24"/>
          <w:szCs w:val="24"/>
        </w:rPr>
        <w:t>图 4-7查看作业系统响应示意图</w:t>
      </w:r>
    </w:p>
    <w:p>
      <w:pPr>
        <w:pStyle w:val="5"/>
        <w:ind w:firstLine="723" w:firstLineChars="3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4.2.4.1 表现层</w:t>
      </w:r>
    </w:p>
    <w:p>
      <w:pPr>
        <w:ind w:firstLine="420"/>
        <w:rPr>
          <w:rFonts w:ascii="幼圆" w:hAnsi="幼圆" w:eastAsia="幼圆" w:cs="幼圆"/>
          <w:sz w:val="24"/>
          <w:szCs w:val="24"/>
        </w:rPr>
      </w:pPr>
      <w:r>
        <w:rPr>
          <w:rFonts w:hint="eastAsia" w:ascii="幼圆" w:hAnsi="幼圆" w:eastAsia="幼圆" w:cs="幼圆"/>
          <w:sz w:val="24"/>
          <w:szCs w:val="24"/>
        </w:rPr>
        <w:t>教师查看作业模块的表现层主要完成教师查看学生的作业的功能，学生作业页面要显示出学生所填写的作业的详细情况，查看完毕后点击返回会直接跳转回到教师主界面。表现层对应的JSP页面列表如下所示。表现层对应的JSP页面列表见表4-31所示。</w:t>
      </w:r>
    </w:p>
    <w:tbl>
      <w:tblPr>
        <w:tblStyle w:val="49"/>
        <w:tblW w:w="8658"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467"/>
        <w:gridCol w:w="2345"/>
        <w:gridCol w:w="3846"/>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467"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界面</w:t>
            </w:r>
          </w:p>
        </w:tc>
        <w:tc>
          <w:tcPr>
            <w:tcW w:w="2345"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JSP</w:t>
            </w:r>
          </w:p>
        </w:tc>
        <w:tc>
          <w:tcPr>
            <w:tcW w:w="3846"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467" w:type="dxa"/>
            <w:vAlign w:val="center"/>
          </w:tcPr>
          <w:p>
            <w:pPr>
              <w:rPr>
                <w:rFonts w:ascii="幼圆" w:hAnsi="幼圆" w:eastAsia="幼圆" w:cs="幼圆"/>
                <w:sz w:val="24"/>
                <w:szCs w:val="24"/>
              </w:rPr>
            </w:pPr>
            <w:r>
              <w:rPr>
                <w:rFonts w:hint="eastAsia" w:ascii="幼圆" w:hAnsi="幼圆" w:eastAsia="幼圆" w:cs="幼圆"/>
                <w:sz w:val="24"/>
                <w:szCs w:val="24"/>
              </w:rPr>
              <w:t>登录页面</w:t>
            </w:r>
          </w:p>
        </w:tc>
        <w:tc>
          <w:tcPr>
            <w:tcW w:w="2345" w:type="dxa"/>
            <w:vAlign w:val="center"/>
          </w:tcPr>
          <w:p>
            <w:pPr>
              <w:rPr>
                <w:rFonts w:ascii="幼圆" w:hAnsi="幼圆" w:eastAsia="幼圆" w:cs="幼圆"/>
                <w:sz w:val="24"/>
                <w:szCs w:val="24"/>
              </w:rPr>
            </w:pPr>
            <w:r>
              <w:rPr>
                <w:rFonts w:hint="eastAsia" w:ascii="幼圆" w:hAnsi="幼圆" w:eastAsia="幼圆" w:cs="幼圆"/>
                <w:sz w:val="24"/>
                <w:szCs w:val="24"/>
              </w:rPr>
              <w:t>CheckHomework.jsp</w:t>
            </w:r>
          </w:p>
        </w:tc>
        <w:tc>
          <w:tcPr>
            <w:tcW w:w="3846" w:type="dxa"/>
            <w:vAlign w:val="center"/>
          </w:tcPr>
          <w:p>
            <w:pPr>
              <w:rPr>
                <w:rFonts w:ascii="幼圆" w:hAnsi="幼圆" w:eastAsia="幼圆" w:cs="幼圆"/>
                <w:sz w:val="24"/>
                <w:szCs w:val="24"/>
              </w:rPr>
            </w:pPr>
            <w:r>
              <w:rPr>
                <w:rFonts w:hint="eastAsia" w:ascii="幼圆" w:hAnsi="幼圆" w:eastAsia="幼圆" w:cs="幼圆"/>
                <w:sz w:val="24"/>
                <w:szCs w:val="24"/>
              </w:rPr>
              <w:t>教师进入页面查看学生提交的作业</w:t>
            </w:r>
          </w:p>
        </w:tc>
      </w:tr>
    </w:tbl>
    <w:p>
      <w:pPr>
        <w:ind w:firstLine="240" w:firstLineChars="100"/>
        <w:jc w:val="center"/>
        <w:rPr>
          <w:rFonts w:ascii="幼圆" w:hAnsi="幼圆" w:eastAsia="幼圆" w:cs="幼圆"/>
          <w:sz w:val="24"/>
          <w:szCs w:val="24"/>
        </w:rPr>
      </w:pPr>
      <w:r>
        <w:rPr>
          <w:rFonts w:hint="eastAsia" w:ascii="幼圆" w:hAnsi="幼圆" w:eastAsia="幼圆" w:cs="幼圆"/>
          <w:sz w:val="24"/>
          <w:szCs w:val="24"/>
        </w:rPr>
        <w:t>表 4-31查看作业模块表现层JSP列表</w:t>
      </w:r>
    </w:p>
    <w:p>
      <w:pPr>
        <w:pStyle w:val="5"/>
        <w:ind w:firstLine="723" w:firstLineChars="3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4.2.4.2 控制层</w:t>
      </w:r>
    </w:p>
    <w:p>
      <w:pPr>
        <w:ind w:firstLine="420"/>
        <w:rPr>
          <w:rFonts w:ascii="幼圆" w:hAnsi="幼圆" w:eastAsia="幼圆" w:cs="幼圆"/>
          <w:sz w:val="24"/>
          <w:szCs w:val="24"/>
        </w:rPr>
      </w:pPr>
      <w:r>
        <w:rPr>
          <w:rFonts w:hint="eastAsia" w:ascii="幼圆" w:hAnsi="幼圆" w:eastAsia="幼圆" w:cs="幼圆"/>
          <w:sz w:val="24"/>
          <w:szCs w:val="24"/>
        </w:rPr>
        <w:t>教师查看作业模块的控制层负责接收来自WriteHomework.jsp的学生输入，同时调用教师查看作业模块的业务逻辑接口，将教师在查看作业页面上面的操作进行判定。等到判定完成之后，将相应信息传到表现层，并决定显示页面。教师查看作业模块控制层列表见表4-32所示。</w:t>
      </w:r>
    </w:p>
    <w:p>
      <w:pPr>
        <w:ind w:firstLine="420"/>
        <w:rPr>
          <w:rFonts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确认批改</w:t>
            </w:r>
          </w:p>
        </w:tc>
        <w:tc>
          <w:tcPr>
            <w:tcW w:w="2404"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TeacherIndex.jsp—退出查看界面，返回到教师主界面</w:t>
            </w:r>
          </w:p>
        </w:tc>
      </w:tr>
    </w:tbl>
    <w:p>
      <w:pPr>
        <w:ind w:firstLine="2613" w:firstLineChars="1089"/>
        <w:rPr>
          <w:rFonts w:ascii="幼圆" w:hAnsi="幼圆" w:eastAsia="幼圆" w:cs="幼圆"/>
          <w:sz w:val="24"/>
          <w:szCs w:val="24"/>
        </w:rPr>
      </w:pPr>
      <w:r>
        <w:rPr>
          <w:rFonts w:hint="eastAsia" w:ascii="幼圆" w:hAnsi="幼圆" w:eastAsia="幼圆" w:cs="幼圆"/>
          <w:sz w:val="24"/>
          <w:szCs w:val="24"/>
        </w:rPr>
        <w:t>表 4-32查看作业模块控制层列表</w:t>
      </w:r>
    </w:p>
    <w:p>
      <w:pPr>
        <w:rPr>
          <w:rFonts w:ascii="幼圆" w:hAnsi="幼圆" w:eastAsia="幼圆" w:cs="幼圆"/>
          <w:sz w:val="24"/>
          <w:szCs w:val="24"/>
        </w:rPr>
      </w:pPr>
      <w:r>
        <w:rPr>
          <w:rFonts w:hint="eastAsia" w:ascii="幼圆" w:hAnsi="幼圆" w:eastAsia="幼圆" w:cs="幼圆"/>
          <w:sz w:val="24"/>
          <w:szCs w:val="24"/>
        </w:rPr>
        <w:t>在控制层中TeacherAssignmentController.java的描述如下所示：</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2038985"/>
                <wp:effectExtent l="4445" t="4445" r="9525" b="13970"/>
                <wp:docPr id="46" name="文本框 46"/>
                <wp:cNvGraphicFramePr/>
                <a:graphic xmlns:a="http://schemas.openxmlformats.org/drawingml/2006/main">
                  <a:graphicData uri="http://schemas.microsoft.com/office/word/2010/wordprocessingShape">
                    <wps:wsp>
                      <wps:cNvSpPr txBox="1">
                        <a:spLocks noChangeArrowheads="1"/>
                      </wps:cNvSpPr>
                      <wps:spPr bwMode="auto">
                        <a:xfrm>
                          <a:off x="0" y="0"/>
                          <a:ext cx="5225143" cy="2038985"/>
                        </a:xfrm>
                        <a:prstGeom prst="rect">
                          <a:avLst/>
                        </a:prstGeom>
                        <a:solidFill>
                          <a:srgbClr val="A5A5A5"/>
                        </a:solidFill>
                        <a:ln w="9525">
                          <a:solidFill>
                            <a:srgbClr val="000000"/>
                          </a:solidFill>
                          <a:miter lim="800000"/>
                        </a:ln>
                      </wps:spPr>
                      <wps:txbx>
                        <w:txbxContent>
                          <w:p>
                            <w:pPr>
                              <w:spacing w:line="180" w:lineRule="auto"/>
                              <w:rPr>
                                <w:b/>
                              </w:rPr>
                            </w:pPr>
                            <w:r>
                              <w:rPr>
                                <w:rFonts w:hint="eastAsia"/>
                                <w:b/>
                              </w:rPr>
                              <w:t>package com.gxun.jms.controller;</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 xml:space="preserve">public class </w:t>
                            </w:r>
                            <w:r>
                              <w:rPr>
                                <w:rFonts w:hint="eastAsia"/>
                              </w:rPr>
                              <w:t>TeacherAssignmentController</w:t>
                            </w:r>
                            <w:r>
                              <w:rPr>
                                <w:rFonts w:hint="eastAsia"/>
                                <w:bCs/>
                              </w:rPr>
                              <w:t>{</w:t>
                            </w:r>
                          </w:p>
                          <w:p>
                            <w:pPr>
                              <w:spacing w:line="180" w:lineRule="auto"/>
                            </w:pPr>
                            <w:r>
                              <w:tab/>
                            </w:r>
                            <w:r>
                              <w:rPr>
                                <w:rFonts w:hint="eastAsia"/>
                              </w:rPr>
                              <w:t>/*对用户输入数据的获取*/</w:t>
                            </w:r>
                          </w:p>
                          <w:p>
                            <w:pPr>
                              <w:spacing w:line="180" w:lineRule="auto"/>
                              <w:ind w:firstLine="440" w:firstLineChars="200"/>
                            </w:pPr>
                            <w:r>
                              <w:rPr>
                                <w:rFonts w:hint="eastAsia"/>
                              </w:rPr>
                              <w:t>/* 对数据进行简单的处理*/</w:t>
                            </w:r>
                          </w:p>
                          <w:p>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0.55pt;width:411.4pt;" fillcolor="#A5A5A5" filled="t" stroked="t" coordsize="21600,21600" o:gfxdata="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iXT0bVAAAABQEAAA8AAAAAAAAAAQAgAAAAIgAAAGRycy9kb3ducmV2LnhtbFBLAQIUABQAAAAI&#10;AIdO4kDK0noHKQIAADwEAAAOAAAAAAAAAAEAIAAAACQBAABkcnMvZTJvRG9jLnhtbFBLBQYAAAAA&#10;BgAGAFkBAAC/BQAAAAA=&#10;">
                <v:fill on="t" focussize="0,0"/>
                <v:stroke color="#000000" miterlimit="8" joinstyle="miter"/>
                <v:imagedata o:title=""/>
                <o:lock v:ext="edit" aspectratio="f"/>
                <v:textbox>
                  <w:txbxContent>
                    <w:p>
                      <w:pPr>
                        <w:spacing w:line="180" w:lineRule="auto"/>
                        <w:rPr>
                          <w:b/>
                        </w:rPr>
                      </w:pPr>
                      <w:r>
                        <w:rPr>
                          <w:rFonts w:hint="eastAsia"/>
                          <w:b/>
                        </w:rPr>
                        <w:t>package com.gxun.jms.controller;</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 xml:space="preserve">public class </w:t>
                      </w:r>
                      <w:r>
                        <w:rPr>
                          <w:rFonts w:hint="eastAsia"/>
                        </w:rPr>
                        <w:t>TeacherAssignmentController</w:t>
                      </w:r>
                      <w:r>
                        <w:rPr>
                          <w:rFonts w:hint="eastAsia"/>
                          <w:bCs/>
                        </w:rPr>
                        <w:t>{</w:t>
                      </w:r>
                    </w:p>
                    <w:p>
                      <w:pPr>
                        <w:spacing w:line="180" w:lineRule="auto"/>
                      </w:pPr>
                      <w:r>
                        <w:tab/>
                      </w:r>
                      <w:r>
                        <w:rPr>
                          <w:rFonts w:hint="eastAsia"/>
                        </w:rPr>
                        <w:t>/*对用户输入数据的获取*/</w:t>
                      </w:r>
                    </w:p>
                    <w:p>
                      <w:pPr>
                        <w:spacing w:line="180" w:lineRule="auto"/>
                        <w:ind w:firstLine="440" w:firstLineChars="200"/>
                      </w:pPr>
                      <w:r>
                        <w:rPr>
                          <w:rFonts w:hint="eastAsia"/>
                        </w:rPr>
                        <w:t>/* 对数据进行简单的处理*/</w:t>
                      </w:r>
                    </w:p>
                    <w:p>
                      <w:pPr>
                        <w:spacing w:line="180" w:lineRule="auto"/>
                      </w:pPr>
                      <w:r>
                        <w:rPr>
                          <w:rFonts w:hint="eastAsia"/>
                        </w:rPr>
                        <w:t>}</w:t>
                      </w:r>
                    </w:p>
                  </w:txbxContent>
                </v:textbox>
                <w10:wrap type="none"/>
                <w10:anchorlock/>
              </v:shape>
            </w:pict>
          </mc:Fallback>
        </mc:AlternateContent>
      </w:r>
    </w:p>
    <w:p>
      <w:pPr>
        <w:pStyle w:val="5"/>
        <w:ind w:firstLine="723" w:firstLineChars="3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4.2.4.3 业务逻辑层</w:t>
      </w:r>
    </w:p>
    <w:p>
      <w:pPr>
        <w:ind w:firstLine="420"/>
        <w:rPr>
          <w:rFonts w:ascii="幼圆" w:hAnsi="幼圆" w:eastAsia="幼圆" w:cs="幼圆"/>
          <w:sz w:val="24"/>
          <w:szCs w:val="24"/>
        </w:rPr>
      </w:pPr>
      <w:r>
        <w:rPr>
          <w:rFonts w:hint="eastAsia" w:ascii="幼圆" w:hAnsi="幼圆" w:eastAsia="幼圆" w:cs="幼圆"/>
          <w:sz w:val="24"/>
          <w:szCs w:val="24"/>
        </w:rPr>
        <w:t>查看作业模块的业务逻辑层主要完成对教师操作的获取和保存，同时调用查看模块的业务逻辑接口。查看作业模块业务逻辑层列表如图4-33所示。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确认批改</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调用TeacherAssignmentMapper.java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返回给Action</w:t>
            </w:r>
          </w:p>
        </w:tc>
      </w:tr>
    </w:tbl>
    <w:p>
      <w:pPr>
        <w:ind w:firstLine="1680" w:firstLineChars="700"/>
        <w:jc w:val="both"/>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4-33查看作业模块业务逻辑层列表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在查看作业模块的业务逻辑层是调用了公用的TeacherAssignmentMapper .java接口，同时在实现该接口。</w:t>
      </w:r>
    </w:p>
    <w:p>
      <w:pPr>
        <w:rPr>
          <w:rFonts w:ascii="幼圆" w:hAnsi="幼圆" w:eastAsia="幼圆" w:cs="幼圆"/>
          <w:sz w:val="24"/>
          <w:szCs w:val="24"/>
        </w:rPr>
      </w:pPr>
      <w:r>
        <w:rPr>
          <w:rFonts w:hint="eastAsia" w:ascii="幼圆" w:hAnsi="幼圆" w:eastAsia="幼圆" w:cs="幼圆"/>
          <w:sz w:val="24"/>
          <w:szCs w:val="24"/>
        </w:rPr>
        <w:t>TeacherAssignmentService.java接口：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47" name="文本框 47"/>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
                              <w:rPr>
                                <w:rFonts w:hint="eastAsia"/>
                              </w:rPr>
                              <w:t>package com.gxun.jms.service;</w:t>
                            </w:r>
                          </w:p>
                          <w:p>
                            <w:r>
                              <w:rPr>
                                <w:rFonts w:hint="eastAsia"/>
                              </w:rPr>
                              <w:t>@Service</w:t>
                            </w:r>
                          </w:p>
                          <w:p>
                            <w:r>
                              <w:rPr>
                                <w:rFonts w:hint="eastAsia"/>
                              </w:rPr>
                              <w:t>public class TeacherAssignmentService{</w:t>
                            </w:r>
                          </w:p>
                          <w:p>
                            <w:r>
                              <w:rPr>
                                <w:rFonts w:hint="eastAsia"/>
                              </w:rPr>
                              <w:t xml:space="preserve">  @Autowired</w:t>
                            </w:r>
                            <w:r>
                              <w:rPr>
                                <w:rFonts w:hint="eastAsia"/>
                              </w:rPr>
                              <w:br w:type="textWrapping"/>
                            </w:r>
                            <w:r>
                              <w:rPr>
                                <w:rFonts w:hint="eastAsia"/>
                              </w:rPr>
                              <w:t>private TeacherAssignmentMapper teacherAssignmentMapper;</w:t>
                            </w:r>
                          </w:p>
                          <w:p>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UyU7XWAAAABQEAAA8AAAAAAAAAAQAgAAAAIgAAAGRycy9kb3ducmV2LnhtbFBLAQIUABQAAAAI&#10;AIdO4kC2oKozKAIAADwEAAAOAAAAAAAAAAEAIAAAACUBAABkcnMvZTJvRG9jLnhtbFBLBQYAAAAA&#10;BgAGAFkBAAC/BQAAAAA=&#10;">
                <v:fill on="t" focussize="0,0"/>
                <v:stroke color="#000000" miterlimit="8" joinstyle="miter"/>
                <v:imagedata o:title=""/>
                <o:lock v:ext="edit" aspectratio="f"/>
                <v:textbox>
                  <w:txbxContent>
                    <w:p>
                      <w:r>
                        <w:rPr>
                          <w:rFonts w:hint="eastAsia"/>
                        </w:rPr>
                        <w:t>package com.gxun.jms.service;</w:t>
                      </w:r>
                    </w:p>
                    <w:p>
                      <w:r>
                        <w:rPr>
                          <w:rFonts w:hint="eastAsia"/>
                        </w:rPr>
                        <w:t>@Service</w:t>
                      </w:r>
                    </w:p>
                    <w:p>
                      <w:r>
                        <w:rPr>
                          <w:rFonts w:hint="eastAsia"/>
                        </w:rPr>
                        <w:t>public class TeacherAssignmentService{</w:t>
                      </w:r>
                    </w:p>
                    <w:p>
                      <w:r>
                        <w:rPr>
                          <w:rFonts w:hint="eastAsia"/>
                        </w:rPr>
                        <w:t xml:space="preserve">  @Autowired</w:t>
                      </w:r>
                      <w:r>
                        <w:rPr>
                          <w:rFonts w:hint="eastAsia"/>
                        </w:rPr>
                        <w:br w:type="textWrapping"/>
                      </w:r>
                      <w:r>
                        <w:rPr>
                          <w:rFonts w:hint="eastAsia"/>
                        </w:rPr>
                        <w:t>private TeacherAssignmentMapper teacherAssignmentMapper;</w:t>
                      </w:r>
                    </w:p>
                    <w:p>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ascii="幼圆" w:hAnsi="幼圆" w:eastAsia="幼圆" w:cs="幼圆"/>
          <w:sz w:val="24"/>
          <w:szCs w:val="24"/>
        </w:rPr>
      </w:pPr>
      <w:r>
        <w:rPr>
          <w:rFonts w:hint="eastAsia" w:ascii="幼圆" w:hAnsi="幼圆" w:eastAsia="幼圆" w:cs="幼圆"/>
          <w:sz w:val="24"/>
          <w:szCs w:val="24"/>
        </w:rPr>
        <w:t>TeacherAssignmentService.java调用数据持久层的TeacherAssignmentMapper .java</w:t>
      </w:r>
    </w:p>
    <w:p>
      <w:pPr>
        <w:rPr>
          <w:rFonts w:ascii="幼圆" w:hAnsi="幼圆" w:eastAsia="幼圆" w:cs="幼圆"/>
          <w:sz w:val="24"/>
          <w:szCs w:val="24"/>
        </w:rPr>
      </w:pPr>
      <w:r>
        <w:rPr>
          <w:rFonts w:hint="eastAsia" w:ascii="幼圆" w:hAnsi="幼圆" w:eastAsia="幼圆" w:cs="幼圆"/>
          <w:sz w:val="24"/>
          <w:szCs w:val="24"/>
        </w:rPr>
        <w:t>TeacherAssignmentMapper .java接口：</w:t>
      </w:r>
    </w:p>
    <w:p>
      <w:r>
        <w:rPr>
          <w:rFonts w:hint="eastAsia" w:ascii="幼圆" w:hAnsi="幼圆" w:eastAsia="幼圆" w:cs="幼圆"/>
          <w:sz w:val="24"/>
          <w:szCs w:val="24"/>
        </w:rPr>
        <mc:AlternateContent>
          <mc:Choice Requires="wps">
            <w:drawing>
              <wp:inline distT="0" distB="0" distL="0" distR="0">
                <wp:extent cx="5224780" cy="1878965"/>
                <wp:effectExtent l="4445" t="4445" r="9525" b="21590"/>
                <wp:docPr id="48" name="文本框 48"/>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
                              <w:rPr>
                                <w:rFonts w:hint="eastAsia"/>
                              </w:rPr>
                              <w:t>package com.gxun.jms.dao;</w:t>
                            </w:r>
                          </w:p>
                          <w:p>
                            <w:r>
                              <w:rPr>
                                <w:rFonts w:hint="eastAsia"/>
                              </w:rPr>
                              <w:t>@Mapper</w:t>
                            </w:r>
                          </w:p>
                          <w:p>
                            <w:r>
                              <w:rPr>
                                <w:rFonts w:hint="eastAsia"/>
                              </w:rPr>
                              <w:t>public interface TeacherAssignmentMapper {</w:t>
                            </w:r>
                          </w:p>
                          <w:p>
                            <w:r>
                              <w:rPr>
                                <w:rFonts w:hint="eastAsia"/>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H&#10;hHiU1AAAAAUBAAAPAAAAAAAAAAEAIAAAACIAAABkcnMvZG93bnJldi54bWxQSwECFAAUAAAACACH&#10;TuJAl6BQgygCAAA8BAAADgAAAAAAAAABACAAAAAjAQAAZHJzL2Uyb0RvYy54bWxQSwUGAAAAAAYA&#10;BgBZAQAAvQUAAAAA&#10;">
                <v:fill on="t" focussize="0,0"/>
                <v:stroke color="#000000" miterlimit="8" joinstyle="miter"/>
                <v:imagedata o:title=""/>
                <o:lock v:ext="edit" aspectratio="f"/>
                <v:textbox style="mso-fit-shape-to-text:t;">
                  <w:txbxContent>
                    <w:p>
                      <w:r>
                        <w:rPr>
                          <w:rFonts w:hint="eastAsia"/>
                        </w:rPr>
                        <w:t>package com.gxun.jms.dao;</w:t>
                      </w:r>
                    </w:p>
                    <w:p>
                      <w:r>
                        <w:rPr>
                          <w:rFonts w:hint="eastAsia"/>
                        </w:rPr>
                        <w:t>@Mapper</w:t>
                      </w:r>
                    </w:p>
                    <w:p>
                      <w:r>
                        <w:rPr>
                          <w:rFonts w:hint="eastAsia"/>
                        </w:rPr>
                        <w:t>public interface TeacherAssignmentMapper {</w:t>
                      </w:r>
                    </w:p>
                    <w:p>
                      <w:r>
                        <w:rPr>
                          <w:rFonts w:hint="eastAsia"/>
                        </w:rPr>
                        <w:t>}</w:t>
                      </w:r>
                    </w:p>
                  </w:txbxContent>
                </v:textbox>
                <w10:wrap type="none"/>
                <w10:anchorlock/>
              </v:shape>
            </w:pict>
          </mc:Fallback>
        </mc:AlternateContent>
      </w:r>
    </w:p>
    <w:p>
      <w:pPr>
        <w:pStyle w:val="5"/>
        <w:ind w:firstLine="723" w:firstLineChars="3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4.2.4.4 数据持久层</w:t>
      </w:r>
    </w:p>
    <w:p>
      <w:pPr>
        <w:ind w:firstLine="420"/>
        <w:rPr>
          <w:rFonts w:ascii="幼圆" w:hAnsi="幼圆" w:eastAsia="幼圆" w:cs="幼圆"/>
          <w:sz w:val="24"/>
          <w:szCs w:val="24"/>
        </w:rPr>
      </w:pPr>
      <w:r>
        <w:rPr>
          <w:rFonts w:hint="eastAsia" w:ascii="幼圆" w:hAnsi="幼圆" w:eastAsia="幼圆" w:cs="幼圆"/>
          <w:sz w:val="24"/>
          <w:szCs w:val="24"/>
        </w:rPr>
        <w:t>查看作业模块的数据持久层可以在选择查看作业类型后系统获取相应的作业数据，查看作业模块数据持久层列表见表4-34所示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查看</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TeacherAssignmentMapper .java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Times New Roman" w:hAnsi="Times New Roman" w:cs="Times New Roman"/>
                <w:sz w:val="24"/>
                <w:szCs w:val="24"/>
              </w:rPr>
              <w:t>HomeworkView.java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利用接口对作业查看进行操作</w:t>
            </w:r>
          </w:p>
        </w:tc>
      </w:tr>
    </w:tbl>
    <w:p>
      <w:pPr>
        <w:jc w:val="center"/>
        <w:rPr>
          <w:rFonts w:ascii="幼圆" w:hAnsi="幼圆" w:eastAsia="幼圆" w:cs="幼圆"/>
          <w:sz w:val="24"/>
          <w:szCs w:val="24"/>
        </w:rPr>
      </w:pPr>
      <w:r>
        <w:rPr>
          <w:rFonts w:hint="eastAsia" w:ascii="幼圆" w:hAnsi="幼圆" w:eastAsia="幼圆" w:cs="幼圆"/>
          <w:sz w:val="24"/>
          <w:szCs w:val="24"/>
        </w:rPr>
        <w:t>表 4-34登入模块数据持久层列表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TeacherAssignmentMapper .java定义了对用户信息操作的接口：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49" name="文本框 49"/>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
                              <w:rPr>
                                <w:rFonts w:hint="eastAsia"/>
                              </w:rPr>
                              <w:t>package com.gxun.jms.dao;</w:t>
                            </w:r>
                          </w:p>
                          <w:p>
                            <w:r>
                              <w:t>/*</w:t>
                            </w:r>
                          </w:p>
                          <w:p>
                            <w:r>
                              <w:rPr>
                                <w:rFonts w:hint="eastAsia"/>
                              </w:rPr>
                              <w:t>* @description</w:t>
                            </w:r>
                            <w:r>
                              <w:rPr>
                                <w:rFonts w:hint="eastAsia"/>
                              </w:rPr>
                              <w:tab/>
                            </w:r>
                            <w:r>
                              <w:rPr>
                                <w:rFonts w:hint="eastAsia"/>
                              </w:rPr>
                              <w:t>信息持久层接口定义。</w:t>
                            </w:r>
                          </w:p>
                          <w:p>
                            <w:r>
                              <w:t>*/</w:t>
                            </w:r>
                          </w:p>
                          <w:p>
                            <w:pPr>
                              <w:rPr>
                                <w:b/>
                              </w:rPr>
                            </w:pPr>
                            <w:r>
                              <w:rPr>
                                <w:rFonts w:hint="eastAsia"/>
                                <w:b/>
                              </w:rPr>
                              <w:t>@Mapper</w:t>
                            </w:r>
                          </w:p>
                          <w:p>
                            <w:pPr>
                              <w:rPr>
                                <w:b/>
                              </w:rPr>
                            </w:pPr>
                            <w:r>
                              <w:rPr>
                                <w:rFonts w:hint="eastAsia"/>
                                <w:b/>
                              </w:rPr>
                              <w:t xml:space="preserve">public interface </w:t>
                            </w:r>
                            <w:r>
                              <w:rPr>
                                <w:rFonts w:hint="eastAsia"/>
                              </w:rPr>
                              <w:t xml:space="preserve">TeacherAssignmentMapper </w:t>
                            </w:r>
                            <w:r>
                              <w:rPr>
                                <w:rFonts w:hint="eastAsia"/>
                                <w:b/>
                              </w:rPr>
                              <w:t>{</w:t>
                            </w:r>
                          </w:p>
                          <w:p>
                            <w:r>
                              <w:rPr>
                                <w:rFonts w:hint="eastAsia"/>
                              </w:rPr>
                              <w:t>public void insertHomeworkContent(@Param("homeworkID") int homeworkID, @Param("questionNum") int questionNum);</w:t>
                            </w:r>
                          </w:p>
                          <w:p>
                            <w:pPr>
                              <w:rPr>
                                <w:b/>
                              </w:rPr>
                            </w:pP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RHbS9UAAAAFAQAADwAAAAAAAAABACAAAAAiAAAAZHJzL2Rvd25yZXYueG1sUEsBAhQAFAAAAAgA&#10;h07iQNIsLCkoAgAAPAQAAA4AAAAAAAAAAQAgAAAAJAEAAGRycy9lMm9Eb2MueG1sUEsFBgAAAAAG&#10;AAYAWQEAAL4FAAAAAA==&#10;">
                <v:fill on="t" focussize="0,0"/>
                <v:stroke color="#000000" miterlimit="8" joinstyle="miter"/>
                <v:imagedata o:title=""/>
                <o:lock v:ext="edit" aspectratio="f"/>
                <v:textbox style="mso-fit-shape-to-text:t;">
                  <w:txbxContent>
                    <w:p>
                      <w:r>
                        <w:rPr>
                          <w:rFonts w:hint="eastAsia"/>
                        </w:rPr>
                        <w:t>package com.gxun.jms.dao;</w:t>
                      </w:r>
                    </w:p>
                    <w:p>
                      <w:r>
                        <w:t>/*</w:t>
                      </w:r>
                    </w:p>
                    <w:p>
                      <w:r>
                        <w:rPr>
                          <w:rFonts w:hint="eastAsia"/>
                        </w:rPr>
                        <w:t>* @description</w:t>
                      </w:r>
                      <w:r>
                        <w:rPr>
                          <w:rFonts w:hint="eastAsia"/>
                        </w:rPr>
                        <w:tab/>
                      </w:r>
                      <w:r>
                        <w:rPr>
                          <w:rFonts w:hint="eastAsia"/>
                        </w:rPr>
                        <w:t>信息持久层接口定义。</w:t>
                      </w:r>
                    </w:p>
                    <w:p>
                      <w:r>
                        <w:t>*/</w:t>
                      </w:r>
                    </w:p>
                    <w:p>
                      <w:pPr>
                        <w:rPr>
                          <w:b/>
                        </w:rPr>
                      </w:pPr>
                      <w:r>
                        <w:rPr>
                          <w:rFonts w:hint="eastAsia"/>
                          <w:b/>
                        </w:rPr>
                        <w:t>@Mapper</w:t>
                      </w:r>
                    </w:p>
                    <w:p>
                      <w:pPr>
                        <w:rPr>
                          <w:b/>
                        </w:rPr>
                      </w:pPr>
                      <w:r>
                        <w:rPr>
                          <w:rFonts w:hint="eastAsia"/>
                          <w:b/>
                        </w:rPr>
                        <w:t xml:space="preserve">public interface </w:t>
                      </w:r>
                      <w:r>
                        <w:rPr>
                          <w:rFonts w:hint="eastAsia"/>
                        </w:rPr>
                        <w:t xml:space="preserve">TeacherAssignmentMapper </w:t>
                      </w:r>
                      <w:r>
                        <w:rPr>
                          <w:rFonts w:hint="eastAsia"/>
                          <w:b/>
                        </w:rPr>
                        <w:t>{</w:t>
                      </w:r>
                    </w:p>
                    <w:p>
                      <w:r>
                        <w:rPr>
                          <w:rFonts w:hint="eastAsia"/>
                        </w:rPr>
                        <w:t>public void insertHomeworkContent(@Param("homeworkID") int homeworkID, @Param("questionNum") int questionNum);</w:t>
                      </w:r>
                    </w:p>
                    <w:p>
                      <w:pPr>
                        <w:rPr>
                          <w:b/>
                        </w:rPr>
                      </w:pPr>
                    </w:p>
                    <w:p>
                      <w:pPr>
                        <w:rPr>
                          <w:b/>
                        </w:rPr>
                      </w:pPr>
                      <w:r>
                        <w:rPr>
                          <w:rFonts w:hint="eastAsia"/>
                          <w:b/>
                        </w:rPr>
                        <w:t>}</w:t>
                      </w:r>
                    </w:p>
                  </w:txbxContent>
                </v:textbox>
                <w10:wrap type="none"/>
                <w10:anchorlock/>
              </v:shape>
            </w:pict>
          </mc:Fallback>
        </mc:AlternateContent>
      </w:r>
    </w:p>
    <w:p>
      <w:pPr>
        <w:pStyle w:val="5"/>
        <w:ind w:firstLine="723" w:firstLineChars="300"/>
        <w:rPr>
          <w:rFonts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4.2.4.5 域模型层</w:t>
      </w:r>
    </w:p>
    <w:p>
      <w:pPr>
        <w:ind w:firstLine="480" w:firstLineChars="200"/>
        <w:rPr>
          <w:rFonts w:ascii="幼圆" w:hAnsi="幼圆" w:eastAsia="幼圆" w:cs="幼圆"/>
          <w:sz w:val="24"/>
          <w:szCs w:val="24"/>
        </w:rPr>
      </w:pPr>
      <w:r>
        <w:rPr>
          <w:rFonts w:hint="eastAsia" w:ascii="幼圆" w:hAnsi="幼圆" w:eastAsia="幼圆" w:cs="幼圆"/>
          <w:sz w:val="24"/>
          <w:szCs w:val="24"/>
        </w:rPr>
        <w:t>教师查看作业模块用到域模型层中HomeworkView.java，并且它也是是公用域模型，在涉及到作业信息调用操作时，就会调用到该模型，教师查看作业模块域模型层列表如表4-35所示。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HomeworkView.java</w:t>
            </w:r>
          </w:p>
        </w:tc>
        <w:tc>
          <w:tcPr>
            <w:tcW w:w="4802"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对数据库中的信息进行显示</w:t>
            </w:r>
          </w:p>
        </w:tc>
      </w:tr>
    </w:tbl>
    <w:p>
      <w:pPr>
        <w:jc w:val="center"/>
        <w:rPr>
          <w:rFonts w:ascii="幼圆" w:hAnsi="幼圆" w:eastAsia="幼圆" w:cs="幼圆"/>
          <w:sz w:val="24"/>
          <w:szCs w:val="24"/>
        </w:rPr>
      </w:pPr>
      <w:r>
        <w:rPr>
          <w:rFonts w:hint="eastAsia" w:ascii="幼圆" w:hAnsi="幼圆" w:eastAsia="幼圆" w:cs="幼圆"/>
          <w:sz w:val="24"/>
          <w:szCs w:val="24"/>
        </w:rPr>
        <w:t>表 4-35登入模块域模型层列表</w:t>
      </w: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ind w:left="220" w:firstLine="211" w:firstLineChars="88"/>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HomeworkView.java主要属性与方法：</w:t>
      </w:r>
    </w:p>
    <w:p>
      <w:r>
        <w:rPr>
          <w:rFonts w:hint="eastAsia" w:ascii="幼圆" w:hAnsi="幼圆" w:eastAsia="幼圆" w:cs="幼圆"/>
          <w:sz w:val="24"/>
          <w:szCs w:val="24"/>
        </w:rPr>
        <mc:AlternateContent>
          <mc:Choice Requires="wps">
            <w:drawing>
              <wp:inline distT="0" distB="0" distL="0" distR="0">
                <wp:extent cx="5260975" cy="6106795"/>
                <wp:effectExtent l="4445" t="4445" r="11430" b="22860"/>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5261356" cy="6106795"/>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pPr>
                              <w:rPr>
                                <w:b/>
                              </w:rPr>
                            </w:pPr>
                            <w:r>
                              <w:rPr>
                                <w:rFonts w:hint="eastAsia"/>
                                <w:b/>
                              </w:rPr>
                              <w:t>public class HomeworkView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rPr>
                                <w:b/>
                              </w:rPr>
                            </w:pPr>
                            <w:r>
                              <w:rPr>
                                <w:rFonts w:hint="eastAsia"/>
                                <w:b/>
                              </w:rPr>
                              <w:t xml:space="preserve">    private float questionScore;</w:t>
                            </w:r>
                          </w:p>
                          <w:p>
                            <w:pPr>
                              <w:rPr>
                                <w:b/>
                              </w:rPr>
                            </w:pPr>
                            <w:r>
                              <w:rPr>
                                <w:rFonts w:hint="eastAsia"/>
                                <w:b/>
                              </w:rPr>
                              <w:t xml:space="preserve">    private int questionType;</w:t>
                            </w:r>
                          </w:p>
                          <w:p>
                            <w:pPr>
                              <w:rPr>
                                <w:b/>
                              </w:rPr>
                            </w:pPr>
                            <w:r>
                              <w:rPr>
                                <w:rFonts w:hint="eastAsia"/>
                                <w:b/>
                              </w:rPr>
                              <w:t xml:space="preserve">    private int courseID;</w:t>
                            </w:r>
                          </w:p>
                          <w:p>
                            <w:pPr>
                              <w:rPr>
                                <w:b/>
                              </w:rPr>
                            </w:pPr>
                            <w:r>
                              <w:rPr>
                                <w:rFonts w:hint="eastAsia"/>
                                <w:b/>
                              </w:rPr>
                              <w:t xml:space="preserve">    private String questionContent;</w:t>
                            </w:r>
                          </w:p>
                          <w:p>
                            <w:pPr>
                              <w:rPr>
                                <w:b/>
                              </w:rPr>
                            </w:pPr>
                            <w:r>
                              <w:rPr>
                                <w:rFonts w:hint="eastAsia"/>
                                <w:b/>
                              </w:rPr>
                              <w:t xml:space="preserve">    private  String questionOptionA;</w:t>
                            </w:r>
                          </w:p>
                          <w:p>
                            <w:pPr>
                              <w:rPr>
                                <w:b/>
                              </w:rPr>
                            </w:pPr>
                            <w:r>
                              <w:rPr>
                                <w:rFonts w:hint="eastAsia"/>
                                <w:b/>
                              </w:rPr>
                              <w:t xml:space="preserve">    private String questionOptionB;</w:t>
                            </w:r>
                          </w:p>
                          <w:p>
                            <w:pPr>
                              <w:rPr>
                                <w:b/>
                              </w:rPr>
                            </w:pPr>
                            <w:r>
                              <w:rPr>
                                <w:rFonts w:hint="eastAsia"/>
                                <w:b/>
                              </w:rPr>
                              <w:t xml:space="preserve">    private String questionOptionC;</w:t>
                            </w:r>
                          </w:p>
                          <w:p>
                            <w:pPr>
                              <w:rPr>
                                <w:b/>
                              </w:rPr>
                            </w:pPr>
                            <w:r>
                              <w:rPr>
                                <w:rFonts w:hint="eastAsia"/>
                                <w:b/>
                              </w:rPr>
                              <w:t xml:space="preserve">    private String questionOptionD;</w:t>
                            </w:r>
                          </w:p>
                          <w:p>
                            <w:pPr>
                              <w:rPr>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80.85pt;width:414.25pt;" fillcolor="#A5A5A5" filled="t" stroked="t" coordsize="21600,21600" o:gfxdata="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FnPNcAAAAFAQAADwAAAAAAAAABACAAAAAiAAAAZHJzL2Rvd25yZXYueG1sUEsBAhQAFAAA&#10;AAgAh07iQHgi5z8pAgAAPAQAAA4AAAAAAAAAAQAgAAAAJgEAAGRycy9lMm9Eb2MueG1sUEsFBgAA&#10;AAAGAAYAWQEAAMEFAAAAAA==&#10;">
                <v:fill on="t" focussize="0,0"/>
                <v:stroke color="#000000" miterlimit="8" joinstyle="miter"/>
                <v:imagedata o:title=""/>
                <o:lock v:ext="edit" aspectratio="f"/>
                <v:textbox>
                  <w:txbxContent>
                    <w:p>
                      <w:pPr>
                        <w:rPr>
                          <w:b/>
                        </w:rPr>
                      </w:pPr>
                      <w:r>
                        <w:rPr>
                          <w:rFonts w:hint="eastAsia"/>
                          <w:b/>
                        </w:rPr>
                        <w:t>package com.gxun.jms.pojo;</w:t>
                      </w:r>
                    </w:p>
                    <w:p>
                      <w:pPr>
                        <w:rPr>
                          <w:b/>
                        </w:rPr>
                      </w:pPr>
                      <w:r>
                        <w:rPr>
                          <w:rFonts w:hint="eastAsia"/>
                          <w:b/>
                        </w:rPr>
                        <w:t>public class HomeworkView {</w:t>
                      </w:r>
                    </w:p>
                    <w:p>
                      <w:pPr>
                        <w:rPr>
                          <w:b/>
                        </w:rPr>
                      </w:pPr>
                      <w:r>
                        <w:rPr>
                          <w:rFonts w:hint="eastAsia"/>
                          <w:b/>
                        </w:rPr>
                        <w:t xml:space="preserve">    private int studentID;</w:t>
                      </w:r>
                    </w:p>
                    <w:p>
                      <w:pPr>
                        <w:rPr>
                          <w:b/>
                        </w:rPr>
                      </w:pPr>
                      <w:r>
                        <w:rPr>
                          <w:rFonts w:hint="eastAsia"/>
                          <w:b/>
                        </w:rPr>
                        <w:t xml:space="preserve">    private int homeworkID;</w:t>
                      </w:r>
                    </w:p>
                    <w:p>
                      <w:pPr>
                        <w:rPr>
                          <w:b/>
                        </w:rPr>
                      </w:pPr>
                      <w:r>
                        <w:rPr>
                          <w:rFonts w:hint="eastAsia"/>
                          <w:b/>
                        </w:rPr>
                        <w:t xml:space="preserve">    private int questionID;</w:t>
                      </w:r>
                    </w:p>
                    <w:p>
                      <w:pPr>
                        <w:rPr>
                          <w:b/>
                        </w:rPr>
                      </w:pPr>
                      <w:r>
                        <w:rPr>
                          <w:rFonts w:hint="eastAsia"/>
                          <w:b/>
                        </w:rPr>
                        <w:t xml:space="preserve">    private String studentAnswer;</w:t>
                      </w:r>
                    </w:p>
                    <w:p>
                      <w:pPr>
                        <w:rPr>
                          <w:b/>
                        </w:rPr>
                      </w:pPr>
                      <w:r>
                        <w:rPr>
                          <w:rFonts w:hint="eastAsia"/>
                          <w:b/>
                        </w:rPr>
                        <w:t xml:space="preserve">    private float questionScore;</w:t>
                      </w:r>
                    </w:p>
                    <w:p>
                      <w:pPr>
                        <w:rPr>
                          <w:b/>
                        </w:rPr>
                      </w:pPr>
                      <w:r>
                        <w:rPr>
                          <w:rFonts w:hint="eastAsia"/>
                          <w:b/>
                        </w:rPr>
                        <w:t xml:space="preserve">    private int questionType;</w:t>
                      </w:r>
                    </w:p>
                    <w:p>
                      <w:pPr>
                        <w:rPr>
                          <w:b/>
                        </w:rPr>
                      </w:pPr>
                      <w:r>
                        <w:rPr>
                          <w:rFonts w:hint="eastAsia"/>
                          <w:b/>
                        </w:rPr>
                        <w:t xml:space="preserve">    private int courseID;</w:t>
                      </w:r>
                    </w:p>
                    <w:p>
                      <w:pPr>
                        <w:rPr>
                          <w:b/>
                        </w:rPr>
                      </w:pPr>
                      <w:r>
                        <w:rPr>
                          <w:rFonts w:hint="eastAsia"/>
                          <w:b/>
                        </w:rPr>
                        <w:t xml:space="preserve">    private String questionContent;</w:t>
                      </w:r>
                    </w:p>
                    <w:p>
                      <w:pPr>
                        <w:rPr>
                          <w:b/>
                        </w:rPr>
                      </w:pPr>
                      <w:r>
                        <w:rPr>
                          <w:rFonts w:hint="eastAsia"/>
                          <w:b/>
                        </w:rPr>
                        <w:t xml:space="preserve">    private  String questionOptionA;</w:t>
                      </w:r>
                    </w:p>
                    <w:p>
                      <w:pPr>
                        <w:rPr>
                          <w:b/>
                        </w:rPr>
                      </w:pPr>
                      <w:r>
                        <w:rPr>
                          <w:rFonts w:hint="eastAsia"/>
                          <w:b/>
                        </w:rPr>
                        <w:t xml:space="preserve">    private String questionOptionB;</w:t>
                      </w:r>
                    </w:p>
                    <w:p>
                      <w:pPr>
                        <w:rPr>
                          <w:b/>
                        </w:rPr>
                      </w:pPr>
                      <w:r>
                        <w:rPr>
                          <w:rFonts w:hint="eastAsia"/>
                          <w:b/>
                        </w:rPr>
                        <w:t xml:space="preserve">    private String questionOptionC;</w:t>
                      </w:r>
                    </w:p>
                    <w:p>
                      <w:pPr>
                        <w:rPr>
                          <w:b/>
                        </w:rPr>
                      </w:pPr>
                      <w:r>
                        <w:rPr>
                          <w:rFonts w:hint="eastAsia"/>
                          <w:b/>
                        </w:rPr>
                        <w:t xml:space="preserve">    private String questionOptionD;</w:t>
                      </w:r>
                    </w:p>
                    <w:p>
                      <w:pPr>
                        <w:rPr>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
      <w:pPr>
        <w:pStyle w:val="2"/>
        <w:numPr>
          <w:ilvl w:val="0"/>
          <w:numId w:val="14"/>
        </w:numPr>
        <w:rPr>
          <w:rFonts w:ascii="Times New Roman" w:hAnsi="Times New Roman" w:eastAsia="黑体"/>
          <w:color w:val="auto"/>
          <w:sz w:val="44"/>
          <w:szCs w:val="44"/>
        </w:rPr>
      </w:pPr>
      <w:bookmarkStart w:id="61" w:name="_Toc29322"/>
      <w:bookmarkStart w:id="62" w:name="_Toc435555021"/>
      <w:r>
        <w:rPr>
          <w:rFonts w:hint="eastAsia" w:ascii="Times New Roman" w:hAnsi="Times New Roman" w:eastAsia="黑体"/>
          <w:color w:val="auto"/>
          <w:sz w:val="44"/>
          <w:szCs w:val="44"/>
        </w:rPr>
        <w:t>管理端模块详细设计</w:t>
      </w:r>
      <w:bookmarkEnd w:id="61"/>
      <w:bookmarkEnd w:id="62"/>
    </w:p>
    <w:p>
      <w:pPr>
        <w:pStyle w:val="33"/>
        <w:ind w:firstLine="420"/>
        <w:rPr>
          <w:rFonts w:ascii="幼圆" w:hAnsi="幼圆" w:eastAsia="幼圆" w:cs="幼圆"/>
          <w:sz w:val="24"/>
          <w:szCs w:val="24"/>
        </w:rPr>
      </w:pPr>
      <w:r>
        <w:rPr>
          <w:rFonts w:hint="eastAsia" w:ascii="幼圆" w:hAnsi="幼圆" w:eastAsia="幼圆" w:cs="幼圆"/>
          <w:sz w:val="24"/>
          <w:szCs w:val="24"/>
        </w:rPr>
        <w:t>管理端模块只包括一个管理员模块。</w:t>
      </w:r>
    </w:p>
    <w:p>
      <w:pPr>
        <w:pStyle w:val="3"/>
        <w:rPr>
          <w:rFonts w:ascii="黑体" w:hAnsi="黑体" w:eastAsia="黑体" w:cs="黑体"/>
          <w:color w:val="auto"/>
          <w:sz w:val="30"/>
          <w:szCs w:val="30"/>
        </w:rPr>
      </w:pPr>
      <w:bookmarkStart w:id="63" w:name="_Toc435555022"/>
      <w:bookmarkStart w:id="64" w:name="_Toc17671"/>
      <w:r>
        <w:rPr>
          <w:rFonts w:hint="eastAsia" w:ascii="黑体" w:hAnsi="黑体" w:eastAsia="黑体" w:cs="黑体"/>
          <w:color w:val="auto"/>
          <w:sz w:val="30"/>
          <w:szCs w:val="30"/>
        </w:rPr>
        <w:t>5.1管理员</w:t>
      </w:r>
      <w:bookmarkEnd w:id="63"/>
      <w:r>
        <w:rPr>
          <w:rFonts w:hint="eastAsia" w:ascii="黑体" w:hAnsi="黑体" w:eastAsia="黑体" w:cs="黑体"/>
          <w:color w:val="auto"/>
          <w:sz w:val="30"/>
          <w:szCs w:val="30"/>
        </w:rPr>
        <w:t>添加账号</w:t>
      </w:r>
      <w:bookmarkEnd w:id="64"/>
    </w:p>
    <w:p>
      <w:pPr>
        <w:ind w:firstLine="420"/>
        <w:rPr>
          <w:rFonts w:ascii="幼圆" w:hAnsi="幼圆" w:eastAsia="幼圆" w:cs="幼圆"/>
          <w:sz w:val="24"/>
          <w:szCs w:val="24"/>
        </w:rPr>
      </w:pPr>
      <w:r>
        <w:rPr>
          <w:rFonts w:hint="eastAsia" w:ascii="幼圆" w:hAnsi="幼圆" w:eastAsia="幼圆" w:cs="幼圆"/>
          <w:sz w:val="24"/>
          <w:szCs w:val="24"/>
        </w:rPr>
        <w:t>在管理员添加账号模块时，系统内部的相应响应操作时序图如图5-1所示。</w:t>
      </w:r>
    </w:p>
    <w:p>
      <w:r>
        <w:rPr>
          <w:rFonts w:hint="eastAsia"/>
        </w:rPr>
        <w:drawing>
          <wp:inline distT="0" distB="0" distL="114300" distR="114300">
            <wp:extent cx="5267960" cy="2439035"/>
            <wp:effectExtent l="0" t="0" r="8890" b="18415"/>
            <wp:docPr id="55" name="图片 55" descr="管理员模块添加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管理员模块添加时序图"/>
                    <pic:cNvPicPr>
                      <a:picLocks noChangeAspect="1"/>
                    </pic:cNvPicPr>
                  </pic:nvPicPr>
                  <pic:blipFill>
                    <a:blip r:embed="rId15"/>
                    <a:stretch>
                      <a:fillRect/>
                    </a:stretch>
                  </pic:blipFill>
                  <pic:spPr>
                    <a:xfrm>
                      <a:off x="0" y="0"/>
                      <a:ext cx="5267960" cy="2439035"/>
                    </a:xfrm>
                    <a:prstGeom prst="rect">
                      <a:avLst/>
                    </a:prstGeom>
                  </pic:spPr>
                </pic:pic>
              </a:graphicData>
            </a:graphic>
          </wp:inline>
        </w:drawing>
      </w:r>
    </w:p>
    <w:p>
      <w:pPr>
        <w:jc w:val="center"/>
        <w:rPr>
          <w:rFonts w:ascii="幼圆" w:hAnsi="幼圆" w:eastAsia="幼圆" w:cs="幼圆"/>
          <w:sz w:val="24"/>
          <w:szCs w:val="24"/>
        </w:rPr>
      </w:pPr>
      <w:r>
        <w:rPr>
          <w:rFonts w:hint="eastAsia" w:ascii="幼圆" w:hAnsi="幼圆" w:eastAsia="幼圆" w:cs="幼圆"/>
          <w:sz w:val="24"/>
          <w:szCs w:val="24"/>
        </w:rPr>
        <w:t>图 5-1添加账号系统响应示意图</w:t>
      </w:r>
    </w:p>
    <w:p/>
    <w:p>
      <w:pPr>
        <w:pStyle w:val="4"/>
        <w:rPr>
          <w:rFonts w:ascii="黑体" w:hAnsi="黑体" w:eastAsia="黑体" w:cs="黑体"/>
          <w:color w:val="000000" w:themeColor="text1"/>
          <w:sz w:val="28"/>
          <w:szCs w:val="28"/>
          <w14:textFill>
            <w14:solidFill>
              <w14:schemeClr w14:val="tx1"/>
            </w14:solidFill>
          </w14:textFill>
        </w:rPr>
      </w:pPr>
      <w:bookmarkStart w:id="65" w:name="_Toc15858"/>
      <w:r>
        <w:rPr>
          <w:rFonts w:hint="eastAsia" w:ascii="黑体" w:hAnsi="黑体" w:eastAsia="黑体" w:cs="黑体"/>
          <w:color w:val="000000" w:themeColor="text1"/>
          <w:sz w:val="28"/>
          <w:szCs w:val="28"/>
          <w14:textFill>
            <w14:solidFill>
              <w14:schemeClr w14:val="tx1"/>
            </w14:solidFill>
          </w14:textFill>
        </w:rPr>
        <w:t>5.1.1 表现层</w:t>
      </w:r>
      <w:bookmarkEnd w:id="65"/>
    </w:p>
    <w:p>
      <w:pPr>
        <w:ind w:firstLine="420"/>
        <w:rPr>
          <w:rFonts w:ascii="幼圆" w:hAnsi="幼圆" w:eastAsia="幼圆" w:cs="幼圆"/>
          <w:sz w:val="24"/>
          <w:szCs w:val="24"/>
        </w:rPr>
      </w:pPr>
      <w:r>
        <w:rPr>
          <w:rFonts w:hint="eastAsia" w:ascii="幼圆" w:hAnsi="幼圆" w:eastAsia="幼圆" w:cs="幼圆"/>
          <w:sz w:val="24"/>
          <w:szCs w:val="24"/>
        </w:rPr>
        <w:t>管理员添加账号模块的表现层主要完成管理员向系统内部添加学生和教师的功能，添加角色时要求管理员输入学生或者老师的基本信息，确认后页面给出响应消息，提示添加成功。表现层对应的JSP页面列表见表5-1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添加学生和教师页面</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AddStudent.jsp</w:t>
            </w:r>
          </w:p>
          <w:p>
            <w:pPr>
              <w:rPr>
                <w:rFonts w:ascii="幼圆" w:hAnsi="幼圆" w:eastAsia="幼圆" w:cs="幼圆"/>
                <w:sz w:val="24"/>
                <w:szCs w:val="24"/>
              </w:rPr>
            </w:pPr>
            <w:r>
              <w:rPr>
                <w:rFonts w:hint="eastAsia" w:ascii="幼圆" w:hAnsi="幼圆" w:eastAsia="幼圆" w:cs="幼圆"/>
                <w:sz w:val="24"/>
                <w:szCs w:val="24"/>
              </w:rPr>
              <w:t>AddTeacher.jsp</w:t>
            </w: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管理员分别在这两个页面上面添加账号信息。</w:t>
            </w:r>
          </w:p>
        </w:tc>
      </w:tr>
    </w:tbl>
    <w:p>
      <w:pPr>
        <w:ind w:firstLine="240" w:firstLineChars="100"/>
        <w:jc w:val="center"/>
        <w:rPr>
          <w:rFonts w:ascii="幼圆" w:hAnsi="幼圆" w:eastAsia="幼圆" w:cs="幼圆"/>
          <w:sz w:val="24"/>
          <w:szCs w:val="24"/>
        </w:rPr>
      </w:pPr>
      <w:r>
        <w:rPr>
          <w:rFonts w:hint="eastAsia" w:ascii="幼圆" w:hAnsi="幼圆" w:eastAsia="幼圆" w:cs="幼圆"/>
          <w:sz w:val="24"/>
          <w:szCs w:val="24"/>
        </w:rPr>
        <w:t>表 5-1 添加账号模块表现层JSP列表</w:t>
      </w:r>
    </w:p>
    <w:p/>
    <w:p>
      <w:pPr>
        <w:pStyle w:val="4"/>
        <w:rPr>
          <w:rFonts w:ascii="黑体" w:hAnsi="黑体" w:eastAsia="黑体" w:cs="黑体"/>
          <w:color w:val="000000" w:themeColor="text1"/>
          <w:sz w:val="28"/>
          <w:szCs w:val="28"/>
          <w14:textFill>
            <w14:solidFill>
              <w14:schemeClr w14:val="tx1"/>
            </w14:solidFill>
          </w14:textFill>
        </w:rPr>
      </w:pPr>
      <w:bookmarkStart w:id="66" w:name="_Toc7286"/>
      <w:r>
        <w:rPr>
          <w:rFonts w:hint="eastAsia" w:ascii="黑体" w:hAnsi="黑体" w:eastAsia="黑体" w:cs="黑体"/>
          <w:color w:val="000000" w:themeColor="text1"/>
          <w:sz w:val="28"/>
          <w:szCs w:val="28"/>
          <w14:textFill>
            <w14:solidFill>
              <w14:schemeClr w14:val="tx1"/>
            </w14:solidFill>
          </w14:textFill>
        </w:rPr>
        <w:t>5.1.2 控制层</w:t>
      </w:r>
      <w:bookmarkEnd w:id="66"/>
    </w:p>
    <w:p>
      <w:pPr>
        <w:rPr>
          <w:rFonts w:ascii="幼圆" w:hAnsi="幼圆" w:eastAsia="幼圆" w:cs="幼圆"/>
          <w:sz w:val="24"/>
          <w:szCs w:val="24"/>
        </w:rPr>
      </w:pPr>
      <w:r>
        <w:rPr>
          <w:rFonts w:hint="eastAsia" w:ascii="幼圆" w:hAnsi="幼圆" w:eastAsia="幼圆" w:cs="幼圆"/>
          <w:sz w:val="24"/>
          <w:szCs w:val="24"/>
        </w:rPr>
        <w:t>管理员添加账号模块的控制层负责接收来自AddStudent.jsp和AddTeacher.jsp的管理员输入，同时调用管理员添加账号模块的业务逻辑接口，将管理员输入的账号关键信息进行保存。然后将相应信息传到表现层显示出来。管理员添加账号模块控制层列表见表5-2所示。</w:t>
      </w:r>
    </w:p>
    <w:p>
      <w:pPr>
        <w:rPr>
          <w:rFonts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668"/>
        <w:gridCol w:w="1605"/>
        <w:gridCol w:w="339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668" w:type="dxa"/>
            <w:shd w:val="solid" w:color="000080" w:fill="FFFFFF"/>
          </w:tcPr>
          <w:p>
            <w:pPr>
              <w:rPr>
                <w:rFonts w:ascii="幼圆" w:hAnsi="幼圆" w:eastAsia="幼圆" w:cs="幼圆"/>
                <w:sz w:val="24"/>
                <w:szCs w:val="24"/>
              </w:rPr>
            </w:pPr>
            <w:r>
              <w:rPr>
                <w:rFonts w:hint="eastAsia" w:ascii="幼圆" w:hAnsi="幼圆" w:eastAsia="幼圆" w:cs="幼圆"/>
                <w:sz w:val="24"/>
                <w:szCs w:val="24"/>
              </w:rPr>
              <w:t>Action</w:t>
            </w:r>
          </w:p>
        </w:tc>
        <w:tc>
          <w:tcPr>
            <w:tcW w:w="1605" w:type="dxa"/>
            <w:shd w:val="solid" w:color="000080" w:fill="FFFFFF"/>
          </w:tcPr>
          <w:p>
            <w:pPr>
              <w:rPr>
                <w:rFonts w:ascii="幼圆" w:hAnsi="幼圆" w:eastAsia="幼圆" w:cs="幼圆"/>
                <w:sz w:val="24"/>
                <w:szCs w:val="24"/>
              </w:rPr>
            </w:pPr>
            <w:r>
              <w:rPr>
                <w:rFonts w:hint="eastAsia" w:ascii="幼圆" w:hAnsi="幼圆" w:eastAsia="幼圆" w:cs="幼圆"/>
                <w:sz w:val="24"/>
                <w:szCs w:val="24"/>
              </w:rPr>
              <w:t>转移说明</w:t>
            </w:r>
          </w:p>
        </w:tc>
        <w:tc>
          <w:tcPr>
            <w:tcW w:w="3395"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ind w:firstLine="240" w:firstLineChars="100"/>
              <w:rPr>
                <w:rFonts w:ascii="幼圆" w:hAnsi="幼圆" w:eastAsia="幼圆" w:cs="幼圆"/>
                <w:sz w:val="24"/>
                <w:szCs w:val="24"/>
              </w:rPr>
            </w:pPr>
            <w:r>
              <w:rPr>
                <w:rFonts w:hint="eastAsia" w:ascii="幼圆" w:hAnsi="幼圆" w:eastAsia="幼圆" w:cs="幼圆"/>
                <w:sz w:val="24"/>
                <w:szCs w:val="24"/>
              </w:rPr>
              <w:t>管理员添加账号</w:t>
            </w:r>
          </w:p>
        </w:tc>
        <w:tc>
          <w:tcPr>
            <w:tcW w:w="2668"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AdminController.java</w:t>
            </w:r>
          </w:p>
        </w:tc>
        <w:tc>
          <w:tcPr>
            <w:tcW w:w="160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SUCCESS</w:t>
            </w:r>
          </w:p>
        </w:tc>
        <w:tc>
          <w:tcPr>
            <w:tcW w:w="339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AddStudent.jsp</w:t>
            </w:r>
          </w:p>
          <w:p>
            <w:pPr>
              <w:rPr>
                <w:rFonts w:ascii="幼圆" w:hAnsi="幼圆" w:eastAsia="幼圆" w:cs="幼圆"/>
                <w:sz w:val="24"/>
                <w:szCs w:val="24"/>
              </w:rPr>
            </w:pPr>
            <w:r>
              <w:rPr>
                <w:rFonts w:hint="eastAsia" w:ascii="幼圆" w:hAnsi="幼圆" w:eastAsia="幼圆" w:cs="幼圆"/>
                <w:sz w:val="24"/>
                <w:szCs w:val="24"/>
              </w:rPr>
              <w:t>AddTeacher.jsp—添加成功，在对应的页面显示出来。</w:t>
            </w:r>
          </w:p>
        </w:tc>
      </w:tr>
    </w:tbl>
    <w:p>
      <w:pPr>
        <w:ind w:firstLine="2613" w:firstLineChars="1089"/>
        <w:rPr>
          <w:rFonts w:ascii="幼圆" w:hAnsi="幼圆" w:eastAsia="幼圆" w:cs="幼圆"/>
          <w:sz w:val="24"/>
          <w:szCs w:val="24"/>
        </w:rPr>
      </w:pPr>
      <w:r>
        <w:rPr>
          <w:rFonts w:hint="eastAsia" w:ascii="幼圆" w:hAnsi="幼圆" w:eastAsia="幼圆" w:cs="幼圆"/>
          <w:sz w:val="24"/>
          <w:szCs w:val="24"/>
        </w:rPr>
        <w:t>表 5-2管理员添加账号模块控制层列表</w:t>
      </w:r>
    </w:p>
    <w:p>
      <w:pPr>
        <w:rPr>
          <w:rFonts w:ascii="幼圆" w:hAnsi="幼圆" w:eastAsia="幼圆" w:cs="幼圆"/>
          <w:sz w:val="24"/>
          <w:szCs w:val="24"/>
        </w:rPr>
      </w:pPr>
      <w:r>
        <w:rPr>
          <w:rFonts w:hint="eastAsia" w:ascii="幼圆" w:hAnsi="幼圆" w:eastAsia="幼圆" w:cs="幼圆"/>
          <w:sz w:val="24"/>
          <w:szCs w:val="24"/>
        </w:rPr>
        <w:t>在控制层中AdminController.java的描述如下所示：</w:t>
      </w:r>
    </w:p>
    <w:p>
      <w:pPr>
        <w:rPr>
          <w:szCs w:val="21"/>
        </w:rPr>
      </w:pPr>
      <w:r>
        <w:rPr>
          <w:rFonts w:hint="eastAsia" w:ascii="幼圆" w:hAnsi="幼圆" w:eastAsia="幼圆" w:cs="幼圆"/>
          <w:sz w:val="24"/>
          <w:szCs w:val="24"/>
        </w:rPr>
        <mc:AlternateContent>
          <mc:Choice Requires="wps">
            <w:drawing>
              <wp:inline distT="0" distB="0" distL="0" distR="0">
                <wp:extent cx="5224780" cy="3656330"/>
                <wp:effectExtent l="4445" t="4445" r="9525" b="15875"/>
                <wp:docPr id="56" name="文本框 56"/>
                <wp:cNvGraphicFramePr/>
                <a:graphic xmlns:a="http://schemas.openxmlformats.org/drawingml/2006/main">
                  <a:graphicData uri="http://schemas.microsoft.com/office/word/2010/wordprocessingShape">
                    <wps:wsp>
                      <wps:cNvSpPr txBox="1">
                        <a:spLocks noChangeArrowheads="1"/>
                      </wps:cNvSpPr>
                      <wps:spPr bwMode="auto">
                        <a:xfrm>
                          <a:off x="0" y="0"/>
                          <a:ext cx="5225143" cy="3656330"/>
                        </a:xfrm>
                        <a:prstGeom prst="rect">
                          <a:avLst/>
                        </a:prstGeom>
                        <a:solidFill>
                          <a:srgbClr val="A5A5A5"/>
                        </a:solidFill>
                        <a:ln w="9525">
                          <a:solidFill>
                            <a:srgbClr val="000000"/>
                          </a:solidFill>
                          <a:miter lim="800000"/>
                        </a:ln>
                      </wps:spPr>
                      <wps:txb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w:t>
                            </w:r>
                            <w:r>
                              <w:rPr>
                                <w:rFonts w:hint="eastAsia"/>
                              </w:rPr>
                              <w:t>实现对学生和教师的添加</w:t>
                            </w:r>
                          </w:p>
                          <w:p>
                            <w:pPr>
                              <w:spacing w:line="180" w:lineRule="auto"/>
                            </w:pPr>
                            <w:r>
                              <w:t>*/</w:t>
                            </w:r>
                          </w:p>
                          <w:p>
                            <w:pPr>
                              <w:spacing w:line="180" w:lineRule="auto"/>
                            </w:pPr>
                            <w:r>
                              <w:rPr>
                                <w:rFonts w:hint="eastAsia"/>
                              </w:rPr>
                              <w:t>@PostMapping("/addStudent")</w:t>
                            </w:r>
                          </w:p>
                          <w:p>
                            <w:pPr>
                              <w:spacing w:line="180" w:lineRule="auto"/>
                              <w:rPr>
                                <w:bCs/>
                              </w:rPr>
                            </w:pPr>
                            <w:r>
                              <w:rPr>
                                <w:rFonts w:hint="eastAsia"/>
                                <w:bCs/>
                              </w:rPr>
                              <w:t>public ModelAndView AddStudent(HttpServletRequest request, HttpServletResponse response){</w:t>
                            </w:r>
                          </w:p>
                          <w:p>
                            <w:pPr>
                              <w:spacing w:line="180" w:lineRule="auto"/>
                              <w:ind w:firstLine="1100" w:firstLineChars="500"/>
                              <w:rPr>
                                <w:bCs/>
                              </w:rPr>
                            </w:pPr>
                            <w:r>
                              <w:rPr>
                                <w:rFonts w:hint="eastAsia"/>
                                <w:bCs/>
                              </w:rPr>
                              <w:t>}</w:t>
                            </w:r>
                          </w:p>
                          <w:p>
                            <w:pPr>
                              <w:spacing w:line="180" w:lineRule="auto"/>
                              <w:rPr>
                                <w:bCs/>
                              </w:rPr>
                            </w:pPr>
                            <w:r>
                              <w:rPr>
                                <w:rFonts w:hint="eastAsia"/>
                                <w:bCs/>
                              </w:rPr>
                              <w:t>@PostMapping("/addTeacher")</w:t>
                            </w:r>
                          </w:p>
                          <w:p>
                            <w:pPr>
                              <w:spacing w:line="180" w:lineRule="auto"/>
                              <w:rPr>
                                <w:bCs/>
                              </w:rPr>
                            </w:pPr>
                            <w:r>
                              <w:rPr>
                                <w:rFonts w:hint="eastAsia"/>
                                <w:bCs/>
                              </w:rPr>
                              <w:t>public ModelAndView addTeacher(HttpServletRequest request, HttpServletResponse response){</w:t>
                            </w:r>
                          </w:p>
                          <w:p>
                            <w:pPr>
                              <w:spacing w:line="180" w:lineRule="auto"/>
                              <w:ind w:firstLine="880" w:firstLineChars="400"/>
                              <w:rPr>
                                <w:bCs/>
                              </w:rPr>
                            </w:pPr>
                            <w:r>
                              <w:rPr>
                                <w:rFonts w:hint="eastAsia"/>
                                <w:bCs/>
                              </w:rPr>
                              <w:t xml:space="preserve">}   </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87.9pt;width:411.4pt;" fillcolor="#A5A5A5" filled="t" stroked="t" coordsize="21600,21600" o:gfxdata="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pPDMp1gAAAAUBAAAPAAAAAAAAAAEAIAAAACIAAABkcnMvZG93bnJldi54bWxQSwECFAAUAAAA&#10;CACHTuJAAaRbWCkCAAA8BAAADgAAAAAAAAABACAAAAAlAQAAZHJzL2Uyb0RvYy54bWxQSwUGAAAA&#10;AAYABgBZAQAAwAUAAAAA&#10;">
                <v:fill on="t" focussize="0,0"/>
                <v:stroke color="#000000" miterlimit="8" joinstyle="miter"/>
                <v:imagedata o:title=""/>
                <o:lock v:ext="edit" aspectratio="f"/>
                <v:textbo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w:t>
                      </w:r>
                      <w:r>
                        <w:rPr>
                          <w:rFonts w:hint="eastAsia"/>
                        </w:rPr>
                        <w:t>实现对学生和教师的添加</w:t>
                      </w:r>
                    </w:p>
                    <w:p>
                      <w:pPr>
                        <w:spacing w:line="180" w:lineRule="auto"/>
                      </w:pPr>
                      <w:r>
                        <w:t>*/</w:t>
                      </w:r>
                    </w:p>
                    <w:p>
                      <w:pPr>
                        <w:spacing w:line="180" w:lineRule="auto"/>
                      </w:pPr>
                      <w:r>
                        <w:rPr>
                          <w:rFonts w:hint="eastAsia"/>
                        </w:rPr>
                        <w:t>@PostMapping("/addStudent")</w:t>
                      </w:r>
                    </w:p>
                    <w:p>
                      <w:pPr>
                        <w:spacing w:line="180" w:lineRule="auto"/>
                        <w:rPr>
                          <w:bCs/>
                        </w:rPr>
                      </w:pPr>
                      <w:r>
                        <w:rPr>
                          <w:rFonts w:hint="eastAsia"/>
                          <w:bCs/>
                        </w:rPr>
                        <w:t>public ModelAndView AddStudent(HttpServletRequest request, HttpServletResponse response){</w:t>
                      </w:r>
                    </w:p>
                    <w:p>
                      <w:pPr>
                        <w:spacing w:line="180" w:lineRule="auto"/>
                        <w:ind w:firstLine="1100" w:firstLineChars="500"/>
                        <w:rPr>
                          <w:bCs/>
                        </w:rPr>
                      </w:pPr>
                      <w:r>
                        <w:rPr>
                          <w:rFonts w:hint="eastAsia"/>
                          <w:bCs/>
                        </w:rPr>
                        <w:t>}</w:t>
                      </w:r>
                    </w:p>
                    <w:p>
                      <w:pPr>
                        <w:spacing w:line="180" w:lineRule="auto"/>
                        <w:rPr>
                          <w:bCs/>
                        </w:rPr>
                      </w:pPr>
                      <w:r>
                        <w:rPr>
                          <w:rFonts w:hint="eastAsia"/>
                          <w:bCs/>
                        </w:rPr>
                        <w:t>@PostMapping("/addTeacher")</w:t>
                      </w:r>
                    </w:p>
                    <w:p>
                      <w:pPr>
                        <w:spacing w:line="180" w:lineRule="auto"/>
                        <w:rPr>
                          <w:bCs/>
                        </w:rPr>
                      </w:pPr>
                      <w:r>
                        <w:rPr>
                          <w:rFonts w:hint="eastAsia"/>
                          <w:bCs/>
                        </w:rPr>
                        <w:t>public ModelAndView addTeacher(HttpServletRequest request, HttpServletResponse response){</w:t>
                      </w:r>
                    </w:p>
                    <w:p>
                      <w:pPr>
                        <w:spacing w:line="180" w:lineRule="auto"/>
                        <w:ind w:firstLine="880" w:firstLineChars="400"/>
                        <w:rPr>
                          <w:bCs/>
                        </w:rPr>
                      </w:pPr>
                      <w:r>
                        <w:rPr>
                          <w:rFonts w:hint="eastAsia"/>
                          <w:bCs/>
                        </w:rPr>
                        <w:t xml:space="preserve">}   </w:t>
                      </w:r>
                    </w:p>
                  </w:txbxContent>
                </v:textbox>
                <w10:wrap type="none"/>
                <w10:anchorlock/>
              </v:shape>
            </w:pict>
          </mc:Fallback>
        </mc:AlternateContent>
      </w:r>
    </w:p>
    <w:p>
      <w:pPr>
        <w:pStyle w:val="4"/>
        <w:rPr>
          <w:rFonts w:ascii="黑体" w:hAnsi="黑体" w:eastAsia="黑体" w:cs="黑体"/>
          <w:color w:val="000000" w:themeColor="text1"/>
          <w:sz w:val="28"/>
          <w:szCs w:val="28"/>
          <w14:textFill>
            <w14:solidFill>
              <w14:schemeClr w14:val="tx1"/>
            </w14:solidFill>
          </w14:textFill>
        </w:rPr>
      </w:pPr>
      <w:bookmarkStart w:id="67" w:name="_Toc5581"/>
      <w:r>
        <w:rPr>
          <w:rFonts w:hint="eastAsia" w:ascii="黑体" w:hAnsi="黑体" w:eastAsia="黑体" w:cs="黑体"/>
          <w:color w:val="000000" w:themeColor="text1"/>
          <w:sz w:val="28"/>
          <w:szCs w:val="28"/>
          <w14:textFill>
            <w14:solidFill>
              <w14:schemeClr w14:val="tx1"/>
            </w14:solidFill>
          </w14:textFill>
        </w:rPr>
        <w:t>5.1.3 业务逻辑层</w:t>
      </w:r>
      <w:bookmarkEnd w:id="67"/>
    </w:p>
    <w:p>
      <w:pPr>
        <w:ind w:firstLine="420"/>
        <w:rPr>
          <w:rFonts w:ascii="幼圆" w:hAnsi="幼圆" w:eastAsia="幼圆" w:cs="幼圆"/>
          <w:sz w:val="24"/>
          <w:szCs w:val="24"/>
        </w:rPr>
      </w:pPr>
      <w:r>
        <w:rPr>
          <w:rFonts w:hint="eastAsia" w:ascii="幼圆" w:hAnsi="幼圆" w:eastAsia="幼圆" w:cs="幼圆"/>
          <w:sz w:val="24"/>
          <w:szCs w:val="24"/>
        </w:rPr>
        <w:t>管理员添加账号模块的业务逻辑层主要完成对管理员添加的账号信息的获取，同时调用管理员添加账号模块的业务逻辑接口。比如说：在管理员添加账号后，对该账号的关键信息进行获取，并将账号等信息显示在表现层中。管理员添加账号模块业务逻辑层列表如图5-3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管理员添加账号</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调用AdminMapper.java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5-3管理员添加账号模块业务逻辑层列表</w:t>
      </w:r>
    </w:p>
    <w:p>
      <w:pPr>
        <w:rPr>
          <w:rFonts w:ascii="幼圆" w:hAnsi="幼圆" w:eastAsia="幼圆" w:cs="幼圆"/>
          <w:sz w:val="24"/>
          <w:szCs w:val="24"/>
        </w:rPr>
      </w:pPr>
      <w:r>
        <w:rPr>
          <w:rFonts w:hint="eastAsia" w:ascii="幼圆" w:hAnsi="幼圆" w:eastAsia="幼圆" w:cs="幼圆"/>
          <w:sz w:val="24"/>
          <w:szCs w:val="24"/>
        </w:rPr>
        <w:t>在管理员添加账号模块的业务逻辑层是调用了AdminMapper.java接口，同时实现该接口。</w:t>
      </w:r>
    </w:p>
    <w:p>
      <w:pPr>
        <w:rPr>
          <w:rFonts w:ascii="幼圆" w:hAnsi="幼圆" w:eastAsia="幼圆" w:cs="幼圆"/>
          <w:sz w:val="24"/>
          <w:szCs w:val="24"/>
        </w:rPr>
      </w:pPr>
      <w:r>
        <w:rPr>
          <w:rFonts w:hint="eastAsia" w:ascii="幼圆" w:hAnsi="幼圆" w:eastAsia="幼圆" w:cs="幼圆"/>
          <w:sz w:val="24"/>
          <w:szCs w:val="24"/>
        </w:rPr>
        <w:t>AdminService.java接口：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57" name="文本框 57"/>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b/>
                              </w:rPr>
                            </w:pPr>
                            <w:r>
                              <w:rPr>
                                <w:rFonts w:hint="eastAsia"/>
                                <w:b/>
                              </w:rPr>
                              <w:t>package com.gxun.jms.service;</w:t>
                            </w:r>
                          </w:p>
                          <w:p>
                            <w:r>
                              <w:rPr>
                                <w:rFonts w:hint="eastAsia"/>
                              </w:rPr>
                              <w:t>@Service</w:t>
                            </w:r>
                          </w:p>
                          <w:p>
                            <w:r>
                              <w:rPr>
                                <w:rFonts w:hint="eastAsia"/>
                              </w:rPr>
                              <w:t>public class AdminService {</w:t>
                            </w:r>
                          </w:p>
                          <w:p>
                            <w:r>
                              <w:rPr>
                                <w:rFonts w:hint="eastAsia"/>
                              </w:rPr>
                              <w:t xml:space="preserve">    @Autowired</w:t>
                            </w:r>
                          </w:p>
                          <w:p>
                            <w:pPr>
                              <w:ind w:firstLine="440"/>
                            </w:pPr>
                            <w:r>
                              <w:rPr>
                                <w:rFonts w:hint="eastAsia"/>
                              </w:rPr>
                              <w:t>private AdminMapper adminMapper;</w:t>
                            </w:r>
                          </w:p>
                          <w:p>
                            <w:pPr>
                              <w:ind w:firstLine="440"/>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TJTtdYAAAAFAQAADwAAAAAAAAABACAAAAAiAAAAZHJzL2Rvd25yZXYueG1sUEsBAhQAFAAAAAgA&#10;h07iQL+QGD0nAgAAPAQAAA4AAAAAAAAAAQAgAAAAJQEAAGRycy9lMm9Eb2MueG1sUEsFBgAAAAAG&#10;AAYAWQEAAL4FAAAAAA==&#10;">
                <v:fill on="t" focussize="0,0"/>
                <v:stroke color="#000000" miterlimit="8" joinstyle="miter"/>
                <v:imagedata o:title=""/>
                <o:lock v:ext="edit" aspectratio="f"/>
                <v:textbox>
                  <w:txbxContent>
                    <w:p>
                      <w:pPr>
                        <w:rPr>
                          <w:b/>
                        </w:rPr>
                      </w:pPr>
                      <w:r>
                        <w:rPr>
                          <w:rFonts w:hint="eastAsia"/>
                          <w:b/>
                        </w:rPr>
                        <w:t>package com.gxun.jms.service;</w:t>
                      </w:r>
                    </w:p>
                    <w:p>
                      <w:r>
                        <w:rPr>
                          <w:rFonts w:hint="eastAsia"/>
                        </w:rPr>
                        <w:t>@Service</w:t>
                      </w:r>
                    </w:p>
                    <w:p>
                      <w:r>
                        <w:rPr>
                          <w:rFonts w:hint="eastAsia"/>
                        </w:rPr>
                        <w:t>public class AdminService {</w:t>
                      </w:r>
                    </w:p>
                    <w:p>
                      <w:r>
                        <w:rPr>
                          <w:rFonts w:hint="eastAsia"/>
                        </w:rPr>
                        <w:t xml:space="preserve">    @Autowired</w:t>
                      </w:r>
                    </w:p>
                    <w:p>
                      <w:pPr>
                        <w:ind w:firstLine="440"/>
                      </w:pPr>
                      <w:r>
                        <w:rPr>
                          <w:rFonts w:hint="eastAsia"/>
                        </w:rPr>
                        <w:t>private AdminMapper adminMapper;</w:t>
                      </w:r>
                    </w:p>
                    <w:p>
                      <w:pPr>
                        <w:ind w:firstLine="440"/>
                      </w:pPr>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ascii="幼圆" w:hAnsi="幼圆" w:eastAsia="幼圆" w:cs="幼圆"/>
          <w:sz w:val="24"/>
          <w:szCs w:val="24"/>
        </w:rPr>
      </w:pPr>
      <w:r>
        <w:rPr>
          <w:rFonts w:hint="eastAsia" w:ascii="幼圆" w:hAnsi="幼圆" w:eastAsia="幼圆" w:cs="幼圆"/>
          <w:sz w:val="24"/>
          <w:szCs w:val="24"/>
        </w:rPr>
        <w:t>AdminService.java调用数据持久层的AdminMapper.java</w:t>
      </w:r>
    </w:p>
    <w:p>
      <w:pPr>
        <w:rPr>
          <w:rFonts w:ascii="幼圆" w:hAnsi="幼圆" w:eastAsia="幼圆" w:cs="幼圆"/>
          <w:sz w:val="24"/>
          <w:szCs w:val="24"/>
        </w:rPr>
      </w:pPr>
      <w:r>
        <w:rPr>
          <w:rFonts w:hint="eastAsia" w:ascii="幼圆" w:hAnsi="幼圆" w:eastAsia="幼圆" w:cs="幼圆"/>
          <w:sz w:val="24"/>
          <w:szCs w:val="24"/>
        </w:rPr>
        <w:t>AdminMapper.java接口：</w:t>
      </w:r>
    </w:p>
    <w:p>
      <w:r>
        <w:rPr>
          <w:rFonts w:hint="eastAsia" w:ascii="幼圆" w:hAnsi="幼圆" w:eastAsia="幼圆" w:cs="幼圆"/>
          <w:sz w:val="24"/>
          <w:szCs w:val="24"/>
        </w:rPr>
        <mc:AlternateContent>
          <mc:Choice Requires="wps">
            <w:drawing>
              <wp:inline distT="0" distB="0" distL="0" distR="0">
                <wp:extent cx="5224780" cy="1878965"/>
                <wp:effectExtent l="4445" t="4445" r="9525" b="21590"/>
                <wp:docPr id="58" name="文本框 58"/>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
                              <w:rPr>
                                <w:rFonts w:hint="eastAsia"/>
                              </w:rPr>
                              <w:t>package com.gxun.jms.dao;</w:t>
                            </w:r>
                          </w:p>
                          <w:p>
                            <w:r>
                              <w:rPr>
                                <w:rFonts w:hint="eastAsia"/>
                              </w:rPr>
                              <w:t>@Mapper</w:t>
                            </w:r>
                          </w:p>
                          <w:p>
                            <w:r>
                              <w:rPr>
                                <w:rFonts w:hint="eastAsia"/>
                              </w:rPr>
                              <w:t>public interface AdminMapper {</w:t>
                            </w:r>
                          </w:p>
                          <w:p>
                            <w:r>
                              <w:rPr>
                                <w:rFonts w:hint="eastAsia"/>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CekOKNJwIAADwEAAAOAAAAAAAAAAEAIAAAACMBAABkcnMvZTJvRG9jLnhtbFBLBQYAAAAABgAG&#10;AFkBAAC8BQAAAAA=&#10;">
                <v:fill on="t" focussize="0,0"/>
                <v:stroke color="#000000" miterlimit="8" joinstyle="miter"/>
                <v:imagedata o:title=""/>
                <o:lock v:ext="edit" aspectratio="f"/>
                <v:textbox style="mso-fit-shape-to-text:t;">
                  <w:txbxContent>
                    <w:p>
                      <w:r>
                        <w:rPr>
                          <w:rFonts w:hint="eastAsia"/>
                        </w:rPr>
                        <w:t>package com.gxun.jms.dao;</w:t>
                      </w:r>
                    </w:p>
                    <w:p>
                      <w:r>
                        <w:rPr>
                          <w:rFonts w:hint="eastAsia"/>
                        </w:rPr>
                        <w:t>@Mapper</w:t>
                      </w:r>
                    </w:p>
                    <w:p>
                      <w:r>
                        <w:rPr>
                          <w:rFonts w:hint="eastAsia"/>
                        </w:rPr>
                        <w:t>public interface AdminMapper {</w:t>
                      </w:r>
                    </w:p>
                    <w:p>
                      <w:r>
                        <w:rPr>
                          <w:rFonts w:hint="eastAsia"/>
                        </w:rPr>
                        <w:t>}</w:t>
                      </w:r>
                    </w:p>
                  </w:txbxContent>
                </v:textbox>
                <w10:wrap type="none"/>
                <w10:anchorlock/>
              </v:shape>
            </w:pict>
          </mc:Fallback>
        </mc:AlternateContent>
      </w:r>
    </w:p>
    <w:p>
      <w:pPr>
        <w:pStyle w:val="4"/>
        <w:rPr>
          <w:rFonts w:ascii="黑体" w:hAnsi="黑体" w:eastAsia="黑体" w:cs="黑体"/>
          <w:color w:val="000000" w:themeColor="text1"/>
          <w:sz w:val="28"/>
          <w:szCs w:val="28"/>
          <w14:textFill>
            <w14:solidFill>
              <w14:schemeClr w14:val="tx1"/>
            </w14:solidFill>
          </w14:textFill>
        </w:rPr>
      </w:pPr>
      <w:bookmarkStart w:id="68" w:name="_Toc22801"/>
      <w:r>
        <w:rPr>
          <w:rFonts w:hint="eastAsia" w:ascii="黑体" w:hAnsi="黑体" w:eastAsia="黑体" w:cs="黑体"/>
          <w:color w:val="000000" w:themeColor="text1"/>
          <w:sz w:val="28"/>
          <w:szCs w:val="28"/>
          <w14:textFill>
            <w14:solidFill>
              <w14:schemeClr w14:val="tx1"/>
            </w14:solidFill>
          </w14:textFill>
        </w:rPr>
        <w:t>5.1.4 数据持久层</w:t>
      </w:r>
      <w:bookmarkEnd w:id="68"/>
    </w:p>
    <w:p>
      <w:pPr>
        <w:ind w:firstLine="420"/>
        <w:rPr>
          <w:rFonts w:ascii="幼圆" w:hAnsi="幼圆" w:eastAsia="幼圆" w:cs="幼圆"/>
          <w:sz w:val="24"/>
          <w:szCs w:val="24"/>
        </w:rPr>
      </w:pPr>
      <w:r>
        <w:rPr>
          <w:rFonts w:hint="eastAsia" w:ascii="幼圆" w:hAnsi="幼圆" w:eastAsia="幼圆" w:cs="幼圆"/>
          <w:sz w:val="24"/>
          <w:szCs w:val="24"/>
        </w:rPr>
        <w:t>管理员添加账号模块的数据持久层可以在管理员填写了新添加的账号信息的数据，点击添加以后获取到新增的账号信息。管理员添加账号模块数据持久层列表见表5-4所示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登录</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 Teacher.java</w:t>
            </w:r>
          </w:p>
          <w:p>
            <w:pPr>
              <w:rPr>
                <w:rFonts w:ascii="幼圆" w:hAnsi="幼圆" w:eastAsia="幼圆" w:cs="幼圆"/>
                <w:sz w:val="24"/>
                <w:szCs w:val="24"/>
              </w:rPr>
            </w:pPr>
            <w:r>
              <w:rPr>
                <w:rFonts w:hint="eastAsia" w:ascii="幼圆" w:hAnsi="幼圆" w:eastAsia="幼圆" w:cs="幼圆"/>
                <w:sz w:val="24"/>
                <w:szCs w:val="24"/>
              </w:rPr>
              <w:t>和Student.java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利用接口对用户信息增加操作</w:t>
            </w:r>
          </w:p>
        </w:tc>
      </w:tr>
    </w:tbl>
    <w:p>
      <w:pPr>
        <w:jc w:val="center"/>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5-4登录模块数据持久层列表</w:t>
      </w: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AdminMapper.java定义了对用户信息操作的接口：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b/>
                              </w:rPr>
                            </w:pPr>
                            <w:r>
                              <w:rPr>
                                <w:rFonts w:hint="eastAsia"/>
                                <w:b/>
                              </w:rPr>
                              <w:t>@Mapper</w:t>
                            </w:r>
                          </w:p>
                          <w:p>
                            <w:pPr>
                              <w:rPr>
                                <w:b/>
                              </w:rPr>
                            </w:pPr>
                            <w:r>
                              <w:rPr>
                                <w:rFonts w:hint="eastAsia"/>
                                <w:b/>
                              </w:rPr>
                              <w:t xml:space="preserve">public interface AdminMapper { </w:t>
                            </w:r>
                          </w:p>
                          <w:p>
                            <w:pPr>
                              <w:ind w:firstLine="440"/>
                              <w:rPr>
                                <w:b/>
                              </w:rPr>
                            </w:pPr>
                            <w:r>
                              <w:rPr>
                                <w:rFonts w:hint="eastAsia"/>
                                <w:b/>
                              </w:rPr>
                              <w:t>public void insertStudent(@Param("student") Student student);</w:t>
                            </w:r>
                          </w:p>
                          <w:p>
                            <w:pPr>
                              <w:ind w:firstLine="440"/>
                              <w:rPr>
                                <w:b/>
                              </w:rPr>
                            </w:pPr>
                            <w:r>
                              <w:rPr>
                                <w:rFonts w:hint="eastAsia"/>
                                <w:b/>
                              </w:rPr>
                              <w:t>public void insertStudentTwo(@Param("student") Student student);</w:t>
                            </w:r>
                          </w:p>
                          <w:p>
                            <w:pPr>
                              <w:ind w:firstLine="440"/>
                              <w:rPr>
                                <w:b/>
                              </w:rPr>
                            </w:pPr>
                            <w:r>
                              <w:rPr>
                                <w:rFonts w:hint="eastAsia"/>
                                <w:b/>
                              </w:rPr>
                              <w:t>public void insertTeacher(@Param("teacher")Teacher teacher);</w:t>
                            </w:r>
                          </w:p>
                          <w:p>
                            <w:pPr>
                              <w:ind w:firstLine="442" w:firstLineChars="200"/>
                              <w:rPr>
                                <w:b/>
                              </w:rPr>
                            </w:pPr>
                            <w:r>
                              <w:rPr>
                                <w:rFonts w:hint="eastAsia"/>
                                <w:b/>
                              </w:rPr>
                              <w:t>public void insertTeacherTwo(@Param("teacher")Teacher teacher);</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2xyeJycCAAA8BAAADgAAAAAAAAABACAAAAAkAQAAZHJzL2Uyb0RvYy54bWxQSwUGAAAAAAYA&#10;BgBZAQAAvQUAAAAA&#10;">
                <v:fill on="t" focussize="0,0"/>
                <v:stroke color="#000000" miterlimit="8" joinstyle="miter"/>
                <v:imagedata o:title=""/>
                <o:lock v:ext="edit" aspectratio="f"/>
                <v:textbox style="mso-fit-shape-to-text:t;">
                  <w:txbxContent>
                    <w:p>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b/>
                        </w:rPr>
                      </w:pPr>
                      <w:r>
                        <w:rPr>
                          <w:rFonts w:hint="eastAsia"/>
                          <w:b/>
                        </w:rPr>
                        <w:t>@Mapper</w:t>
                      </w:r>
                    </w:p>
                    <w:p>
                      <w:pPr>
                        <w:rPr>
                          <w:b/>
                        </w:rPr>
                      </w:pPr>
                      <w:r>
                        <w:rPr>
                          <w:rFonts w:hint="eastAsia"/>
                          <w:b/>
                        </w:rPr>
                        <w:t xml:space="preserve">public interface AdminMapper { </w:t>
                      </w:r>
                    </w:p>
                    <w:p>
                      <w:pPr>
                        <w:ind w:firstLine="440"/>
                        <w:rPr>
                          <w:b/>
                        </w:rPr>
                      </w:pPr>
                      <w:r>
                        <w:rPr>
                          <w:rFonts w:hint="eastAsia"/>
                          <w:b/>
                        </w:rPr>
                        <w:t>public void insertStudent(@Param("student") Student student);</w:t>
                      </w:r>
                    </w:p>
                    <w:p>
                      <w:pPr>
                        <w:ind w:firstLine="440"/>
                        <w:rPr>
                          <w:b/>
                        </w:rPr>
                      </w:pPr>
                      <w:r>
                        <w:rPr>
                          <w:rFonts w:hint="eastAsia"/>
                          <w:b/>
                        </w:rPr>
                        <w:t>public void insertStudentTwo(@Param("student") Student student);</w:t>
                      </w:r>
                    </w:p>
                    <w:p>
                      <w:pPr>
                        <w:ind w:firstLine="440"/>
                        <w:rPr>
                          <w:b/>
                        </w:rPr>
                      </w:pPr>
                      <w:r>
                        <w:rPr>
                          <w:rFonts w:hint="eastAsia"/>
                          <w:b/>
                        </w:rPr>
                        <w:t>public void insertTeacher(@Param("teacher")Teacher teacher);</w:t>
                      </w:r>
                    </w:p>
                    <w:p>
                      <w:pPr>
                        <w:ind w:firstLine="442" w:firstLineChars="200"/>
                        <w:rPr>
                          <w:b/>
                        </w:rPr>
                      </w:pPr>
                      <w:r>
                        <w:rPr>
                          <w:rFonts w:hint="eastAsia"/>
                          <w:b/>
                        </w:rPr>
                        <w:t>public void insertTeacherTwo(@Param("teacher")Teacher teacher);</w:t>
                      </w:r>
                    </w:p>
                    <w:p>
                      <w:pPr>
                        <w:rPr>
                          <w:b/>
                        </w:rPr>
                      </w:pPr>
                      <w:r>
                        <w:rPr>
                          <w:rFonts w:hint="eastAsia"/>
                          <w:b/>
                        </w:rPr>
                        <w:t>}</w:t>
                      </w:r>
                    </w:p>
                  </w:txbxContent>
                </v:textbox>
                <w10:wrap type="none"/>
                <w10:anchorlock/>
              </v:shape>
            </w:pict>
          </mc:Fallback>
        </mc:AlternateContent>
      </w:r>
    </w:p>
    <w:p>
      <w:pPr>
        <w:pStyle w:val="4"/>
        <w:rPr>
          <w:rFonts w:ascii="黑体" w:hAnsi="黑体" w:eastAsia="黑体" w:cs="黑体"/>
          <w:color w:val="000000" w:themeColor="text1"/>
          <w:sz w:val="28"/>
          <w:szCs w:val="28"/>
          <w14:textFill>
            <w14:solidFill>
              <w14:schemeClr w14:val="tx1"/>
            </w14:solidFill>
          </w14:textFill>
        </w:rPr>
      </w:pPr>
      <w:bookmarkStart w:id="69" w:name="_Toc30622"/>
      <w:r>
        <w:rPr>
          <w:rFonts w:hint="eastAsia" w:ascii="黑体" w:hAnsi="黑体" w:eastAsia="黑体" w:cs="黑体"/>
          <w:color w:val="000000" w:themeColor="text1"/>
          <w:sz w:val="28"/>
          <w:szCs w:val="28"/>
          <w14:textFill>
            <w14:solidFill>
              <w14:schemeClr w14:val="tx1"/>
            </w14:solidFill>
          </w14:textFill>
        </w:rPr>
        <w:t>5.1.5 域模型层</w:t>
      </w:r>
      <w:bookmarkEnd w:id="69"/>
    </w:p>
    <w:p>
      <w:pPr>
        <w:rPr>
          <w:rFonts w:ascii="幼圆" w:hAnsi="幼圆" w:eastAsia="幼圆" w:cs="幼圆"/>
          <w:sz w:val="24"/>
          <w:szCs w:val="24"/>
        </w:rPr>
      </w:pPr>
      <w:r>
        <w:rPr>
          <w:rFonts w:hint="eastAsia" w:ascii="幼圆" w:hAnsi="幼圆" w:eastAsia="幼圆" w:cs="幼圆"/>
          <w:sz w:val="24"/>
          <w:szCs w:val="24"/>
        </w:rPr>
        <w:t>管理员添加账号模块用到域模型层中student.java和teacher.java，student.java和teacher.java两个是公用域模型，在涉及到用户信息操作时，就会调用到该模型，管理员添加账号模块域模型层列表如表5-5所示。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student.java和teacher.java</w:t>
            </w:r>
          </w:p>
        </w:tc>
        <w:tc>
          <w:tcPr>
            <w:tcW w:w="4802"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对数据库中的信息进行增、删、改、查操作</w:t>
            </w:r>
          </w:p>
        </w:tc>
      </w:tr>
    </w:tbl>
    <w:p>
      <w:pPr>
        <w:jc w:val="center"/>
        <w:rPr>
          <w:rFonts w:ascii="幼圆" w:hAnsi="幼圆" w:eastAsia="幼圆" w:cs="幼圆"/>
          <w:sz w:val="24"/>
          <w:szCs w:val="24"/>
        </w:rPr>
      </w:pPr>
      <w:r>
        <w:rPr>
          <w:rFonts w:hint="eastAsia" w:ascii="幼圆" w:hAnsi="幼圆" w:eastAsia="幼圆" w:cs="幼圆"/>
          <w:sz w:val="24"/>
          <w:szCs w:val="24"/>
        </w:rPr>
        <w:t>表 5-5登录模块域模型层列表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Student.java主要属性与方法：</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5103495"/>
                <wp:effectExtent l="4445" t="4445" r="11430" b="16510"/>
                <wp:docPr id="60" name="文本框 60"/>
                <wp:cNvGraphicFramePr/>
                <a:graphic xmlns:a="http://schemas.openxmlformats.org/drawingml/2006/main">
                  <a:graphicData uri="http://schemas.microsoft.com/office/word/2010/wordprocessingShape">
                    <wps:wsp>
                      <wps:cNvSpPr txBox="1">
                        <a:spLocks noChangeArrowheads="1"/>
                      </wps:cNvSpPr>
                      <wps:spPr bwMode="auto">
                        <a:xfrm>
                          <a:off x="0" y="0"/>
                          <a:ext cx="5261356" cy="5103495"/>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r>
                              <w:t>/*</w:t>
                            </w:r>
                          </w:p>
                          <w:p>
                            <w:r>
                              <w:t xml:space="preserve">* </w:t>
                            </w:r>
                            <w:r>
                              <w:rPr>
                                <w:i/>
                              </w:rPr>
                              <w:t>@description</w:t>
                            </w:r>
                            <w:r>
                              <w:tab/>
                            </w:r>
                            <w:r>
                              <w:rPr>
                                <w:rFonts w:hint="eastAsia"/>
                              </w:rPr>
                              <w:t>student</w:t>
                            </w:r>
                            <w:r>
                              <w:t>表的信息记录</w:t>
                            </w:r>
                          </w:p>
                          <w:p>
                            <w:r>
                              <w:t>*/</w:t>
                            </w:r>
                          </w:p>
                          <w:p>
                            <w:pPr>
                              <w:rPr>
                                <w:b/>
                              </w:rPr>
                            </w:pPr>
                            <w:r>
                              <w:rPr>
                                <w:rFonts w:hint="eastAsia"/>
                                <w:b/>
                              </w:rPr>
                              <w:t>public class Student {</w:t>
                            </w:r>
                          </w:p>
                          <w:p>
                            <w:pPr>
                              <w:rPr>
                                <w:b/>
                              </w:rPr>
                            </w:pPr>
                            <w:r>
                              <w:rPr>
                                <w:rFonts w:hint="eastAsia"/>
                                <w:b/>
                              </w:rPr>
                              <w:t xml:space="preserve">    private String studentName;</w:t>
                            </w:r>
                          </w:p>
                          <w:p>
                            <w:pPr>
                              <w:rPr>
                                <w:b/>
                              </w:rPr>
                            </w:pPr>
                            <w:r>
                              <w:rPr>
                                <w:rFonts w:hint="eastAsia"/>
                                <w:b/>
                              </w:rPr>
                              <w:t xml:space="preserve">    private int studentID;</w:t>
                            </w:r>
                          </w:p>
                          <w:p>
                            <w:pPr>
                              <w:rPr>
                                <w:b/>
                              </w:rPr>
                            </w:pPr>
                            <w:r>
                              <w:rPr>
                                <w:rFonts w:hint="eastAsia"/>
                                <w:b/>
                              </w:rPr>
                              <w:t xml:space="preserve">    private String studentPassword;</w:t>
                            </w:r>
                          </w:p>
                          <w:p>
                            <w:pPr>
                              <w:rPr>
                                <w:b/>
                              </w:rPr>
                            </w:pPr>
                            <w:r>
                              <w:rPr>
                                <w:rFonts w:hint="eastAsia"/>
                                <w:b/>
                              </w:rPr>
                              <w:t xml:space="preserve">    private int classID;</w:t>
                            </w:r>
                          </w:p>
                          <w:p>
                            <w:pPr>
                              <w:rPr>
                                <w:b/>
                              </w:rPr>
                            </w:pPr>
                            <w:r>
                              <w:rPr>
                                <w:rFonts w:hint="eastAsia"/>
                                <w:b/>
                              </w:rPr>
                              <w:t xml:space="preserve">    private int collegeID;</w:t>
                            </w:r>
                          </w:p>
                          <w:p>
                            <w:pPr>
                              <w:rPr>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01.85pt;width:414.25pt;" fillcolor="#A5A5A5" filled="t" stroked="t" coordsize="21600,21600" o:gfxdata="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H2vBfWAAAABQEAAA8AAAAAAAAAAQAgAAAAIgAAAGRycy9kb3ducmV2LnhtbFBLAQIUABQAAAAI&#10;AIdO4kAScNhwKAIAADwEAAAOAAAAAAAAAAEAIAAAACUBAABkcnMvZTJvRG9jLnhtbFBLBQYAAAAA&#10;BgAGAFkBAAC/BQAAAAA=&#10;">
                <v:fill on="t" focussize="0,0"/>
                <v:stroke color="#000000" miterlimit="8" joinstyle="miter"/>
                <v:imagedata o:title=""/>
                <o:lock v:ext="edit" aspectratio="f"/>
                <v:textbox>
                  <w:txbxContent>
                    <w:p>
                      <w:pPr>
                        <w:rPr>
                          <w:b/>
                        </w:rPr>
                      </w:pPr>
                      <w:r>
                        <w:rPr>
                          <w:rFonts w:hint="eastAsia"/>
                          <w:b/>
                        </w:rPr>
                        <w:t>package com.gxun.jms.pojo;</w:t>
                      </w:r>
                    </w:p>
                    <w:p>
                      <w:r>
                        <w:t>/*</w:t>
                      </w:r>
                    </w:p>
                    <w:p>
                      <w:r>
                        <w:t xml:space="preserve">* </w:t>
                      </w:r>
                      <w:r>
                        <w:rPr>
                          <w:i/>
                        </w:rPr>
                        <w:t>@description</w:t>
                      </w:r>
                      <w:r>
                        <w:tab/>
                      </w:r>
                      <w:r>
                        <w:rPr>
                          <w:rFonts w:hint="eastAsia"/>
                        </w:rPr>
                        <w:t>student</w:t>
                      </w:r>
                      <w:r>
                        <w:t>表的信息记录</w:t>
                      </w:r>
                    </w:p>
                    <w:p>
                      <w:r>
                        <w:t>*/</w:t>
                      </w:r>
                    </w:p>
                    <w:p>
                      <w:pPr>
                        <w:rPr>
                          <w:b/>
                        </w:rPr>
                      </w:pPr>
                      <w:r>
                        <w:rPr>
                          <w:rFonts w:hint="eastAsia"/>
                          <w:b/>
                        </w:rPr>
                        <w:t>public class Student {</w:t>
                      </w:r>
                    </w:p>
                    <w:p>
                      <w:pPr>
                        <w:rPr>
                          <w:b/>
                        </w:rPr>
                      </w:pPr>
                      <w:r>
                        <w:rPr>
                          <w:rFonts w:hint="eastAsia"/>
                          <w:b/>
                        </w:rPr>
                        <w:t xml:space="preserve">    private String studentName;</w:t>
                      </w:r>
                    </w:p>
                    <w:p>
                      <w:pPr>
                        <w:rPr>
                          <w:b/>
                        </w:rPr>
                      </w:pPr>
                      <w:r>
                        <w:rPr>
                          <w:rFonts w:hint="eastAsia"/>
                          <w:b/>
                        </w:rPr>
                        <w:t xml:space="preserve">    private int studentID;</w:t>
                      </w:r>
                    </w:p>
                    <w:p>
                      <w:pPr>
                        <w:rPr>
                          <w:b/>
                        </w:rPr>
                      </w:pPr>
                      <w:r>
                        <w:rPr>
                          <w:rFonts w:hint="eastAsia"/>
                          <w:b/>
                        </w:rPr>
                        <w:t xml:space="preserve">    private String studentPassword;</w:t>
                      </w:r>
                    </w:p>
                    <w:p>
                      <w:pPr>
                        <w:rPr>
                          <w:b/>
                        </w:rPr>
                      </w:pPr>
                      <w:r>
                        <w:rPr>
                          <w:rFonts w:hint="eastAsia"/>
                          <w:b/>
                        </w:rPr>
                        <w:t xml:space="preserve">    private int classID;</w:t>
                      </w:r>
                    </w:p>
                    <w:p>
                      <w:pPr>
                        <w:rPr>
                          <w:b/>
                        </w:rPr>
                      </w:pPr>
                      <w:r>
                        <w:rPr>
                          <w:rFonts w:hint="eastAsia"/>
                          <w:b/>
                        </w:rPr>
                        <w:t xml:space="preserve">    private int collegeID;</w:t>
                      </w:r>
                    </w:p>
                    <w:p>
                      <w:pPr>
                        <w:rPr>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Teacher.java主要属性与方法：</w:t>
      </w:r>
    </w:p>
    <w:p>
      <w:pPr>
        <w:ind w:firstLine="440"/>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4636770"/>
                <wp:effectExtent l="4445" t="4445" r="11430" b="6985"/>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5261356" cy="4636770"/>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rPr>
                              <w:t>Teacher</w:t>
                            </w:r>
                            <w:r>
                              <w:t>表的信息记录</w:t>
                            </w:r>
                          </w:p>
                          <w:p>
                            <w:r>
                              <w:t>*/</w:t>
                            </w:r>
                          </w:p>
                          <w:p>
                            <w:pPr>
                              <w:rPr>
                                <w:b/>
                              </w:rPr>
                            </w:pPr>
                            <w:r>
                              <w:rPr>
                                <w:rFonts w:hint="eastAsia"/>
                                <w:b/>
                              </w:rPr>
                              <w:t>public class Teacher {</w:t>
                            </w:r>
                          </w:p>
                          <w:p>
                            <w:pPr>
                              <w:rPr>
                                <w:b/>
                              </w:rPr>
                            </w:pPr>
                            <w:r>
                              <w:rPr>
                                <w:rFonts w:hint="eastAsia"/>
                                <w:b/>
                              </w:rPr>
                              <w:t xml:space="preserve">    private String teacherName;</w:t>
                            </w:r>
                          </w:p>
                          <w:p>
                            <w:pPr>
                              <w:rPr>
                                <w:b/>
                              </w:rPr>
                            </w:pPr>
                            <w:r>
                              <w:rPr>
                                <w:rFonts w:hint="eastAsia"/>
                                <w:b/>
                              </w:rPr>
                              <w:t xml:space="preserve">    private int teacherID;</w:t>
                            </w:r>
                          </w:p>
                          <w:p>
                            <w:pPr>
                              <w:rPr>
                                <w:b/>
                              </w:rPr>
                            </w:pPr>
                            <w:r>
                              <w:rPr>
                                <w:rFonts w:hint="eastAsia"/>
                                <w:b/>
                              </w:rPr>
                              <w:t xml:space="preserve">    private String teacherPassword;</w:t>
                            </w:r>
                          </w:p>
                          <w:p>
                            <w:pPr>
                              <w:rPr>
                                <w:b/>
                              </w:rPr>
                            </w:pPr>
                            <w:r>
                              <w:rPr>
                                <w:rFonts w:hint="eastAsia"/>
                                <w:b/>
                              </w:rPr>
                              <w:t xml:space="preserve">    private int collegeID;</w:t>
                            </w:r>
                          </w:p>
                          <w:p>
                            <w:pPr>
                              <w:rPr>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65.1pt;width:414.25pt;" fillcolor="#A5A5A5" filled="t" stroked="t" coordsize="21600,21600" o:gfxdata="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KsGyHWAAAABQEAAA8AAAAAAAAAAQAgAAAAIgAAAGRycy9kb3ducmV2LnhtbFBLAQIUABQA&#10;AAAIAIdO4kDXhaaLKwIAADwEAAAOAAAAAAAAAAEAIAAAACUBAABkcnMvZTJvRG9jLnhtbFBLBQYA&#10;AAAABgAGAFkBAADCBQAAAAA=&#10;">
                <v:fill on="t" focussize="0,0"/>
                <v:stroke color="#000000" miterlimit="8" joinstyle="miter"/>
                <v:imagedata o:title=""/>
                <o:lock v:ext="edit" aspectratio="f"/>
                <v:textbox>
                  <w:txbxContent>
                    <w:p>
                      <w:pPr>
                        <w:rPr>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rPr>
                        <w:t>Teacher</w:t>
                      </w:r>
                      <w:r>
                        <w:t>表的信息记录</w:t>
                      </w:r>
                    </w:p>
                    <w:p>
                      <w:r>
                        <w:t>*/</w:t>
                      </w:r>
                    </w:p>
                    <w:p>
                      <w:pPr>
                        <w:rPr>
                          <w:b/>
                        </w:rPr>
                      </w:pPr>
                      <w:r>
                        <w:rPr>
                          <w:rFonts w:hint="eastAsia"/>
                          <w:b/>
                        </w:rPr>
                        <w:t>public class Teacher {</w:t>
                      </w:r>
                    </w:p>
                    <w:p>
                      <w:pPr>
                        <w:rPr>
                          <w:b/>
                        </w:rPr>
                      </w:pPr>
                      <w:r>
                        <w:rPr>
                          <w:rFonts w:hint="eastAsia"/>
                          <w:b/>
                        </w:rPr>
                        <w:t xml:space="preserve">    private String teacherName;</w:t>
                      </w:r>
                    </w:p>
                    <w:p>
                      <w:pPr>
                        <w:rPr>
                          <w:b/>
                        </w:rPr>
                      </w:pPr>
                      <w:r>
                        <w:rPr>
                          <w:rFonts w:hint="eastAsia"/>
                          <w:b/>
                        </w:rPr>
                        <w:t xml:space="preserve">    private int teacherID;</w:t>
                      </w:r>
                    </w:p>
                    <w:p>
                      <w:pPr>
                        <w:rPr>
                          <w:b/>
                        </w:rPr>
                      </w:pPr>
                      <w:r>
                        <w:rPr>
                          <w:rFonts w:hint="eastAsia"/>
                          <w:b/>
                        </w:rPr>
                        <w:t xml:space="preserve">    private String teacherPassword;</w:t>
                      </w:r>
                    </w:p>
                    <w:p>
                      <w:pPr>
                        <w:rPr>
                          <w:b/>
                        </w:rPr>
                      </w:pPr>
                      <w:r>
                        <w:rPr>
                          <w:rFonts w:hint="eastAsia"/>
                          <w:b/>
                        </w:rPr>
                        <w:t xml:space="preserve">    private int collegeID;</w:t>
                      </w:r>
                    </w:p>
                    <w:p>
                      <w:pPr>
                        <w:rPr>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
      <w:pPr>
        <w:pStyle w:val="3"/>
        <w:rPr>
          <w:rFonts w:ascii="黑体" w:hAnsi="黑体" w:eastAsia="黑体" w:cs="黑体"/>
          <w:color w:val="auto"/>
          <w:sz w:val="30"/>
          <w:szCs w:val="30"/>
        </w:rPr>
      </w:pPr>
      <w:bookmarkStart w:id="70" w:name="_Toc16527"/>
      <w:r>
        <w:rPr>
          <w:rFonts w:hint="eastAsia" w:ascii="黑体" w:hAnsi="黑体" w:eastAsia="黑体" w:cs="黑体"/>
          <w:color w:val="auto"/>
          <w:sz w:val="30"/>
          <w:szCs w:val="30"/>
        </w:rPr>
        <w:t>5.2管理员搜索账号</w:t>
      </w:r>
      <w:bookmarkEnd w:id="70"/>
    </w:p>
    <w:p>
      <w:pPr>
        <w:ind w:firstLine="420"/>
        <w:rPr>
          <w:rFonts w:ascii="幼圆" w:hAnsi="幼圆" w:eastAsia="幼圆" w:cs="幼圆"/>
          <w:sz w:val="24"/>
          <w:szCs w:val="24"/>
        </w:rPr>
      </w:pPr>
      <w:r>
        <w:rPr>
          <w:rFonts w:hint="eastAsia" w:ascii="幼圆" w:hAnsi="幼圆" w:eastAsia="幼圆" w:cs="幼圆"/>
          <w:sz w:val="24"/>
          <w:szCs w:val="24"/>
        </w:rPr>
        <w:t>在管理员搜索模块时，系统内部的相应响应操作时序图如图5-2所示。</w:t>
      </w:r>
    </w:p>
    <w:p>
      <w:pPr>
        <w:rPr>
          <w:rFonts w:ascii="幼圆" w:hAnsi="幼圆" w:eastAsia="幼圆" w:cs="幼圆"/>
          <w:sz w:val="24"/>
          <w:szCs w:val="24"/>
        </w:rPr>
      </w:pPr>
      <w:r>
        <w:rPr>
          <w:rFonts w:hint="eastAsia" w:ascii="幼圆" w:hAnsi="幼圆" w:eastAsia="幼圆" w:cs="幼圆"/>
          <w:sz w:val="24"/>
          <w:szCs w:val="24"/>
        </w:rPr>
        <w:drawing>
          <wp:inline distT="0" distB="0" distL="114300" distR="114300">
            <wp:extent cx="5269865" cy="2276475"/>
            <wp:effectExtent l="0" t="0" r="6985" b="9525"/>
            <wp:docPr id="62" name="图片 62" descr="管理员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管理员模块搜索时序图"/>
                    <pic:cNvPicPr>
                      <a:picLocks noChangeAspect="1"/>
                    </pic:cNvPicPr>
                  </pic:nvPicPr>
                  <pic:blipFill>
                    <a:blip r:embed="rId16"/>
                    <a:stretch>
                      <a:fillRect/>
                    </a:stretch>
                  </pic:blipFill>
                  <pic:spPr>
                    <a:xfrm>
                      <a:off x="0" y="0"/>
                      <a:ext cx="5269865" cy="2276475"/>
                    </a:xfrm>
                    <a:prstGeom prst="rect">
                      <a:avLst/>
                    </a:prstGeom>
                  </pic:spPr>
                </pic:pic>
              </a:graphicData>
            </a:graphic>
          </wp:inline>
        </w:drawing>
      </w:r>
    </w:p>
    <w:p>
      <w:pPr>
        <w:jc w:val="center"/>
        <w:rPr>
          <w:rFonts w:ascii="幼圆" w:hAnsi="幼圆" w:eastAsia="幼圆" w:cs="幼圆"/>
          <w:sz w:val="24"/>
          <w:szCs w:val="24"/>
        </w:rPr>
      </w:pPr>
      <w:r>
        <w:rPr>
          <w:rFonts w:hint="eastAsia" w:ascii="幼圆" w:hAnsi="幼圆" w:eastAsia="幼圆" w:cs="幼圆"/>
          <w:sz w:val="24"/>
          <w:szCs w:val="24"/>
        </w:rPr>
        <w:t>图 5-2管理员搜索时序图</w:t>
      </w:r>
    </w:p>
    <w:p/>
    <w:p>
      <w:pPr>
        <w:pStyle w:val="4"/>
        <w:rPr>
          <w:rFonts w:ascii="黑体" w:hAnsi="黑体" w:eastAsia="黑体" w:cs="黑体"/>
          <w:color w:val="000000" w:themeColor="text1"/>
          <w:sz w:val="28"/>
          <w:szCs w:val="28"/>
          <w14:textFill>
            <w14:solidFill>
              <w14:schemeClr w14:val="tx1"/>
            </w14:solidFill>
          </w14:textFill>
        </w:rPr>
      </w:pPr>
      <w:bookmarkStart w:id="71" w:name="_Toc7131"/>
      <w:r>
        <w:rPr>
          <w:rFonts w:hint="eastAsia" w:ascii="黑体" w:hAnsi="黑体" w:eastAsia="黑体" w:cs="黑体"/>
          <w:color w:val="000000" w:themeColor="text1"/>
          <w:sz w:val="28"/>
          <w:szCs w:val="28"/>
          <w14:textFill>
            <w14:solidFill>
              <w14:schemeClr w14:val="tx1"/>
            </w14:solidFill>
          </w14:textFill>
        </w:rPr>
        <w:t>5.2.1 表现层</w:t>
      </w:r>
      <w:bookmarkEnd w:id="71"/>
    </w:p>
    <w:p>
      <w:pPr>
        <w:ind w:firstLine="420"/>
        <w:rPr>
          <w:rFonts w:ascii="幼圆" w:hAnsi="幼圆" w:eastAsia="幼圆" w:cs="幼圆"/>
          <w:sz w:val="24"/>
          <w:szCs w:val="24"/>
        </w:rPr>
      </w:pPr>
      <w:r>
        <w:rPr>
          <w:rFonts w:hint="eastAsia" w:ascii="幼圆" w:hAnsi="幼圆" w:eastAsia="幼圆" w:cs="幼圆"/>
          <w:sz w:val="24"/>
          <w:szCs w:val="24"/>
        </w:rPr>
        <w:t>管理员搜索模块的表现层主要实现管理员搜索学生和教师的信息的功能，管理员在搜索框输入搜索的内容，点击搜索按钮后页面展示搜索结果。表现层对应的JSP页面列表见表5-6所示。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管理员页面</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AdminIndex.jsp、</w:t>
            </w:r>
          </w:p>
          <w:p>
            <w:pPr>
              <w:rPr>
                <w:rFonts w:ascii="幼圆" w:hAnsi="幼圆" w:eastAsia="幼圆" w:cs="幼圆"/>
                <w:sz w:val="24"/>
                <w:szCs w:val="24"/>
              </w:rPr>
            </w:pPr>
            <w:r>
              <w:rPr>
                <w:rFonts w:hint="eastAsia" w:ascii="幼圆" w:hAnsi="幼圆" w:eastAsia="幼圆" w:cs="幼圆"/>
                <w:sz w:val="24"/>
                <w:szCs w:val="24"/>
              </w:rPr>
              <w:t>AdminIndex1.jsp</w:t>
            </w: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管理员界面，显示学生和教师的信息。</w:t>
            </w:r>
          </w:p>
        </w:tc>
      </w:tr>
    </w:tbl>
    <w:p>
      <w:pPr>
        <w:ind w:firstLine="240" w:firstLineChars="100"/>
        <w:jc w:val="center"/>
        <w:rPr>
          <w:rFonts w:ascii="幼圆" w:hAnsi="幼圆" w:eastAsia="幼圆" w:cs="幼圆"/>
          <w:sz w:val="24"/>
          <w:szCs w:val="24"/>
        </w:rPr>
      </w:pPr>
      <w:r>
        <w:rPr>
          <w:rFonts w:hint="eastAsia" w:ascii="幼圆" w:hAnsi="幼圆" w:eastAsia="幼圆" w:cs="幼圆"/>
          <w:sz w:val="24"/>
          <w:szCs w:val="24"/>
        </w:rPr>
        <w:t>表 5-6 管理员搜索模块表现层JSP列表</w:t>
      </w:r>
    </w:p>
    <w:p/>
    <w:p>
      <w:pPr>
        <w:pStyle w:val="4"/>
        <w:rPr>
          <w:rFonts w:ascii="黑体" w:hAnsi="黑体" w:eastAsia="黑体" w:cs="黑体"/>
          <w:color w:val="000000" w:themeColor="text1"/>
          <w:sz w:val="28"/>
          <w:szCs w:val="28"/>
          <w14:textFill>
            <w14:solidFill>
              <w14:schemeClr w14:val="tx1"/>
            </w14:solidFill>
          </w14:textFill>
        </w:rPr>
      </w:pPr>
      <w:bookmarkStart w:id="72" w:name="_Toc1028"/>
      <w:r>
        <w:rPr>
          <w:rFonts w:hint="eastAsia" w:ascii="黑体" w:hAnsi="黑体" w:eastAsia="黑体" w:cs="黑体"/>
          <w:color w:val="000000" w:themeColor="text1"/>
          <w:sz w:val="28"/>
          <w:szCs w:val="28"/>
          <w14:textFill>
            <w14:solidFill>
              <w14:schemeClr w14:val="tx1"/>
            </w14:solidFill>
          </w14:textFill>
        </w:rPr>
        <w:t>5.2.2 控制层</w:t>
      </w:r>
      <w:bookmarkEnd w:id="72"/>
    </w:p>
    <w:p>
      <w:pPr>
        <w:ind w:firstLine="420"/>
        <w:rPr>
          <w:rFonts w:ascii="幼圆" w:hAnsi="幼圆" w:eastAsia="幼圆" w:cs="幼圆"/>
          <w:sz w:val="24"/>
          <w:szCs w:val="24"/>
        </w:rPr>
      </w:pPr>
      <w:r>
        <w:rPr>
          <w:rFonts w:hint="eastAsia" w:ascii="幼圆" w:hAnsi="幼圆" w:eastAsia="幼圆" w:cs="幼圆"/>
          <w:sz w:val="24"/>
          <w:szCs w:val="24"/>
        </w:rPr>
        <w:t>管理员搜索模块的控制层负责接收来自AdminIndex.jsp和AdminIndex1.jsp的管理员输入，同时调用搜索模块的业务逻辑接口，查询与管理员输入的搜索信息匹配的内容。等到查询完成之后，将相应信息传到表现层，并在页面显示。搜索模块控制层列表见表5-7所示。</w:t>
      </w:r>
    </w:p>
    <w:p>
      <w:pPr>
        <w:ind w:firstLine="420"/>
        <w:rPr>
          <w:rFonts w:ascii="幼圆" w:hAnsi="幼圆" w:eastAsia="幼圆" w:cs="幼圆"/>
          <w:sz w:val="24"/>
          <w:szCs w:val="24"/>
        </w:rPr>
      </w:pPr>
    </w:p>
    <w:p>
      <w:pPr>
        <w:ind w:firstLine="420"/>
        <w:rPr>
          <w:rFonts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610"/>
        <w:gridCol w:w="2206"/>
        <w:gridCol w:w="21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610"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06" w:type="dxa"/>
            <w:shd w:val="solid" w:color="000080" w:fill="FFFFFF"/>
          </w:tcPr>
          <w:p>
            <w:pPr>
              <w:rPr>
                <w:rFonts w:ascii="幼圆" w:hAnsi="幼圆" w:eastAsia="幼圆" w:cs="幼圆"/>
                <w:sz w:val="24"/>
                <w:szCs w:val="24"/>
              </w:rPr>
            </w:pPr>
            <w:r>
              <w:rPr>
                <w:rFonts w:hint="eastAsia" w:ascii="幼圆" w:hAnsi="幼圆" w:eastAsia="幼圆" w:cs="幼圆"/>
                <w:sz w:val="24"/>
                <w:szCs w:val="24"/>
              </w:rPr>
              <w:t>Action</w:t>
            </w:r>
          </w:p>
        </w:tc>
        <w:tc>
          <w:tcPr>
            <w:tcW w:w="2100" w:type="dxa"/>
            <w:shd w:val="solid" w:color="000080" w:fill="FFFFFF"/>
          </w:tcPr>
          <w:p>
            <w:pPr>
              <w:rPr>
                <w:rFonts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rPr>
          <w:trHeight w:val="1260" w:hRule="atLeast"/>
          <w:jc w:val="center"/>
        </w:trPr>
        <w:tc>
          <w:tcPr>
            <w:tcW w:w="1610" w:type="dxa"/>
            <w:vMerge w:val="restart"/>
            <w:tcBorders>
              <w:top w:val="single" w:color="000080" w:sz="6" w:space="0"/>
              <w:left w:val="single" w:color="000080" w:sz="6" w:space="0"/>
              <w:right w:val="single" w:color="000080" w:sz="6" w:space="0"/>
            </w:tcBorders>
            <w:vAlign w:val="center"/>
          </w:tcPr>
          <w:p>
            <w:pPr>
              <w:ind w:firstLine="240" w:firstLineChars="100"/>
              <w:rPr>
                <w:rFonts w:ascii="幼圆" w:hAnsi="幼圆" w:eastAsia="幼圆" w:cs="幼圆"/>
                <w:sz w:val="24"/>
                <w:szCs w:val="24"/>
              </w:rPr>
            </w:pPr>
            <w:r>
              <w:rPr>
                <w:rFonts w:hint="eastAsia" w:ascii="幼圆" w:hAnsi="幼圆" w:eastAsia="幼圆" w:cs="幼圆"/>
                <w:sz w:val="24"/>
                <w:szCs w:val="24"/>
              </w:rPr>
              <w:t>搜索学生或教师</w:t>
            </w:r>
          </w:p>
        </w:tc>
        <w:tc>
          <w:tcPr>
            <w:tcW w:w="2206" w:type="dxa"/>
            <w:vMerge w:val="restart"/>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AdminController.java</w:t>
            </w:r>
          </w:p>
        </w:tc>
        <w:tc>
          <w:tcPr>
            <w:tcW w:w="210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AdminIndex.jsp、</w:t>
            </w:r>
          </w:p>
          <w:p>
            <w:pPr>
              <w:rPr>
                <w:rFonts w:ascii="幼圆" w:hAnsi="幼圆" w:eastAsia="幼圆" w:cs="幼圆"/>
                <w:sz w:val="24"/>
                <w:szCs w:val="24"/>
              </w:rPr>
            </w:pPr>
            <w:r>
              <w:rPr>
                <w:rFonts w:hint="eastAsia" w:ascii="幼圆" w:hAnsi="幼圆" w:eastAsia="幼圆" w:cs="幼圆"/>
                <w:sz w:val="24"/>
                <w:szCs w:val="24"/>
              </w:rPr>
              <w:t>AdminIndex1.jsp—搜索成功，页面显示出搜索结果。</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24" w:hRule="atLeast"/>
          <w:jc w:val="center"/>
        </w:trPr>
        <w:tc>
          <w:tcPr>
            <w:tcW w:w="1610" w:type="dxa"/>
            <w:vMerge w:val="continue"/>
            <w:tcBorders>
              <w:left w:val="single" w:color="000080" w:sz="6" w:space="0"/>
              <w:bottom w:val="single" w:color="000080" w:sz="6" w:space="0"/>
              <w:right w:val="single" w:color="000080" w:sz="6" w:space="0"/>
            </w:tcBorders>
            <w:vAlign w:val="center"/>
          </w:tcPr>
          <w:p>
            <w:pPr>
              <w:rPr>
                <w:rFonts w:ascii="幼圆" w:hAnsi="幼圆" w:eastAsia="幼圆" w:cs="幼圆"/>
                <w:sz w:val="24"/>
                <w:szCs w:val="24"/>
              </w:rPr>
            </w:pPr>
          </w:p>
        </w:tc>
        <w:tc>
          <w:tcPr>
            <w:tcW w:w="2206" w:type="dxa"/>
            <w:vMerge w:val="continue"/>
            <w:tcBorders>
              <w:left w:val="single" w:color="000080" w:sz="6" w:space="0"/>
              <w:bottom w:val="single" w:color="000080" w:sz="6" w:space="0"/>
              <w:right w:val="single" w:color="000080" w:sz="6" w:space="0"/>
            </w:tcBorders>
            <w:vAlign w:val="center"/>
          </w:tcPr>
          <w:p>
            <w:pPr>
              <w:rPr>
                <w:rFonts w:ascii="幼圆" w:hAnsi="幼圆" w:eastAsia="幼圆" w:cs="幼圆"/>
                <w:sz w:val="24"/>
                <w:szCs w:val="24"/>
              </w:rPr>
            </w:pPr>
          </w:p>
        </w:tc>
        <w:tc>
          <w:tcPr>
            <w:tcW w:w="210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ERROR</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AdminIndex.jsp、</w:t>
            </w:r>
          </w:p>
          <w:p>
            <w:pPr>
              <w:rPr>
                <w:rFonts w:ascii="幼圆" w:hAnsi="幼圆" w:eastAsia="幼圆" w:cs="幼圆"/>
                <w:sz w:val="24"/>
                <w:szCs w:val="24"/>
              </w:rPr>
            </w:pPr>
            <w:r>
              <w:rPr>
                <w:rFonts w:hint="eastAsia" w:ascii="幼圆" w:hAnsi="幼圆" w:eastAsia="幼圆" w:cs="幼圆"/>
                <w:sz w:val="24"/>
                <w:szCs w:val="24"/>
              </w:rPr>
              <w:t>AdminIndex1.jsp--显示搜索失败的提示。</w:t>
            </w:r>
          </w:p>
        </w:tc>
      </w:tr>
    </w:tbl>
    <w:p>
      <w:pPr>
        <w:ind w:firstLine="2613" w:firstLineChars="1089"/>
        <w:rPr>
          <w:rFonts w:ascii="幼圆" w:hAnsi="幼圆" w:eastAsia="幼圆" w:cs="幼圆"/>
          <w:sz w:val="24"/>
          <w:szCs w:val="24"/>
        </w:rPr>
      </w:pPr>
      <w:r>
        <w:rPr>
          <w:rFonts w:hint="eastAsia" w:ascii="幼圆" w:hAnsi="幼圆" w:eastAsia="幼圆" w:cs="幼圆"/>
          <w:sz w:val="24"/>
          <w:szCs w:val="24"/>
        </w:rPr>
        <w:t>表 5-7管理员搜索模块控制层列表</w:t>
      </w:r>
    </w:p>
    <w:p>
      <w:r>
        <w:rPr>
          <w:rFonts w:hint="eastAsia" w:ascii="幼圆" w:hAnsi="幼圆" w:eastAsia="幼圆" w:cs="幼圆"/>
          <w:sz w:val="24"/>
          <w:szCs w:val="24"/>
        </w:rPr>
        <w:t>在控制层中AdminController</w:t>
      </w:r>
      <w:r>
        <w:rPr>
          <w:rFonts w:hint="eastAsia" w:ascii="幼圆" w:hAnsi="幼圆" w:eastAsia="幼圆" w:cs="幼圆"/>
          <w:sz w:val="24"/>
          <w:szCs w:val="24"/>
        </w:rPr>
        <w:tab/>
      </w:r>
      <w:r>
        <w:rPr>
          <w:rFonts w:hint="eastAsia" w:ascii="幼圆" w:hAnsi="幼圆" w:eastAsia="幼圆" w:cs="幼圆"/>
          <w:sz w:val="24"/>
          <w:szCs w:val="24"/>
        </w:rPr>
        <w:t>.java的描述如下所示：</w:t>
      </w:r>
      <w:r>
        <w:rPr>
          <w:rFonts w:hint="eastAsia" w:ascii="幼圆" w:hAnsi="幼圆" w:eastAsia="幼圆" w:cs="幼圆"/>
          <w:sz w:val="24"/>
          <w:szCs w:val="24"/>
        </w:rPr>
        <mc:AlternateContent>
          <mc:Choice Requires="wps">
            <w:drawing>
              <wp:inline distT="0" distB="0" distL="0" distR="0">
                <wp:extent cx="5224780" cy="3599815"/>
                <wp:effectExtent l="4445" t="4445" r="9525" b="15240"/>
                <wp:docPr id="63" name="文本框 63"/>
                <wp:cNvGraphicFramePr/>
                <a:graphic xmlns:a="http://schemas.openxmlformats.org/drawingml/2006/main">
                  <a:graphicData uri="http://schemas.microsoft.com/office/word/2010/wordprocessingShape">
                    <wps:wsp>
                      <wps:cNvSpPr txBox="1">
                        <a:spLocks noChangeArrowheads="1"/>
                      </wps:cNvSpPr>
                      <wps:spPr bwMode="auto">
                        <a:xfrm>
                          <a:off x="0" y="0"/>
                          <a:ext cx="5225143" cy="3599815"/>
                        </a:xfrm>
                        <a:prstGeom prst="rect">
                          <a:avLst/>
                        </a:prstGeom>
                        <a:solidFill>
                          <a:srgbClr val="A5A5A5"/>
                        </a:solidFill>
                        <a:ln w="9525">
                          <a:solidFill>
                            <a:srgbClr val="000000"/>
                          </a:solidFill>
                          <a:miter lim="800000"/>
                        </a:ln>
                      </wps:spPr>
                      <wps:txbx>
                        <w:txbxContent>
                          <w:p>
                            <w:r>
                              <w:rPr>
                                <w:rFonts w:hint="eastAsia"/>
                              </w:rPr>
                              <w:t xml:space="preserve">    @PostMapping("/searchStudent")</w:t>
                            </w:r>
                          </w:p>
                          <w:p>
                            <w:pPr>
                              <w:ind w:firstLine="440"/>
                            </w:pPr>
                            <w:r>
                              <w:rPr>
                                <w:rFonts w:hint="eastAsia"/>
                              </w:rPr>
                              <w:t xml:space="preserve">public ModelAndView </w:t>
                            </w:r>
                          </w:p>
                          <w:p>
                            <w:pPr>
                              <w:ind w:firstLine="440"/>
                            </w:pPr>
                            <w:r>
                              <w:rPr>
                                <w:rFonts w:hint="eastAsia"/>
                              </w:rPr>
                              <w:t>searchStudent(HttpServletRequest request, HttpServletResponse response)</w:t>
                            </w:r>
                          </w:p>
                          <w:p>
                            <w:r>
                              <w:rPr>
                                <w:rFonts w:hint="eastAsia"/>
                              </w:rPr>
                              <w:t xml:space="preserve">    {</w:t>
                            </w:r>
                          </w:p>
                          <w:p>
                            <w:r>
                              <w:rPr>
                                <w:rFonts w:hint="eastAsia"/>
                              </w:rPr>
                              <w:t xml:space="preserve">    }</w:t>
                            </w:r>
                          </w:p>
                          <w:p>
                            <w:r>
                              <w:rPr>
                                <w:rFonts w:hint="eastAsia"/>
                              </w:rPr>
                              <w:t xml:space="preserve">    @PostMapping("/searchTeacher")</w:t>
                            </w:r>
                          </w:p>
                          <w:p>
                            <w:pPr>
                              <w:ind w:firstLine="440"/>
                            </w:pPr>
                            <w:r>
                              <w:rPr>
                                <w:rFonts w:hint="eastAsia"/>
                              </w:rPr>
                              <w:t xml:space="preserve">public ModelAndView </w:t>
                            </w:r>
                          </w:p>
                          <w:p>
                            <w:pPr>
                              <w:ind w:firstLine="440"/>
                            </w:pPr>
                            <w:r>
                              <w:rPr>
                                <w:rFonts w:hint="eastAsia"/>
                              </w:rPr>
                              <w:t>searchTeacher(HttpServletRequest request, HttpServletResponse response)</w:t>
                            </w:r>
                          </w:p>
                          <w:p>
                            <w:pPr>
                              <w:ind w:firstLine="440"/>
                            </w:pPr>
                            <w:r>
                              <w:rPr>
                                <w:rFonts w:hint="eastAsia"/>
                              </w:rPr>
                              <w:t>{</w:t>
                            </w:r>
                          </w:p>
                          <w:p>
                            <w:pPr>
                              <w:ind w:firstLine="440"/>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83.45pt;width:411.4pt;" fillcolor="#A5A5A5" filled="t" stroked="t" coordsize="21600,21600" o:gfxdata="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Vyos7WAAAABQEAAA8AAAAAAAAAAQAgAAAAIgAAAGRycy9kb3ducmV2LnhtbFBLAQIUABQAAAAI&#10;AIdO4kB1tppBKAIAADwEAAAOAAAAAAAAAAEAIAAAACUBAABkcnMvZTJvRG9jLnhtbFBLBQYAAAAA&#10;BgAGAFkBAAC/BQAAAAA=&#10;">
                <v:fill on="t" focussize="0,0"/>
                <v:stroke color="#000000" miterlimit="8" joinstyle="miter"/>
                <v:imagedata o:title=""/>
                <o:lock v:ext="edit" aspectratio="f"/>
                <v:textbox>
                  <w:txbxContent>
                    <w:p>
                      <w:r>
                        <w:rPr>
                          <w:rFonts w:hint="eastAsia"/>
                        </w:rPr>
                        <w:t xml:space="preserve">    @PostMapping("/searchStudent")</w:t>
                      </w:r>
                    </w:p>
                    <w:p>
                      <w:pPr>
                        <w:ind w:firstLine="440"/>
                      </w:pPr>
                      <w:r>
                        <w:rPr>
                          <w:rFonts w:hint="eastAsia"/>
                        </w:rPr>
                        <w:t xml:space="preserve">public ModelAndView </w:t>
                      </w:r>
                    </w:p>
                    <w:p>
                      <w:pPr>
                        <w:ind w:firstLine="440"/>
                      </w:pPr>
                      <w:r>
                        <w:rPr>
                          <w:rFonts w:hint="eastAsia"/>
                        </w:rPr>
                        <w:t>searchStudent(HttpServletRequest request, HttpServletResponse response)</w:t>
                      </w:r>
                    </w:p>
                    <w:p>
                      <w:r>
                        <w:rPr>
                          <w:rFonts w:hint="eastAsia"/>
                        </w:rPr>
                        <w:t xml:space="preserve">    {</w:t>
                      </w:r>
                    </w:p>
                    <w:p>
                      <w:r>
                        <w:rPr>
                          <w:rFonts w:hint="eastAsia"/>
                        </w:rPr>
                        <w:t xml:space="preserve">    }</w:t>
                      </w:r>
                    </w:p>
                    <w:p>
                      <w:r>
                        <w:rPr>
                          <w:rFonts w:hint="eastAsia"/>
                        </w:rPr>
                        <w:t xml:space="preserve">    @PostMapping("/searchTeacher")</w:t>
                      </w:r>
                    </w:p>
                    <w:p>
                      <w:pPr>
                        <w:ind w:firstLine="440"/>
                      </w:pPr>
                      <w:r>
                        <w:rPr>
                          <w:rFonts w:hint="eastAsia"/>
                        </w:rPr>
                        <w:t xml:space="preserve">public ModelAndView </w:t>
                      </w:r>
                    </w:p>
                    <w:p>
                      <w:pPr>
                        <w:ind w:firstLine="440"/>
                      </w:pPr>
                      <w:r>
                        <w:rPr>
                          <w:rFonts w:hint="eastAsia"/>
                        </w:rPr>
                        <w:t>searchTeacher(HttpServletRequest request, HttpServletResponse response)</w:t>
                      </w:r>
                    </w:p>
                    <w:p>
                      <w:pPr>
                        <w:ind w:firstLine="440"/>
                      </w:pPr>
                      <w:r>
                        <w:rPr>
                          <w:rFonts w:hint="eastAsia"/>
                        </w:rPr>
                        <w:t>{</w:t>
                      </w:r>
                    </w:p>
                    <w:p>
                      <w:pPr>
                        <w:ind w:firstLine="440"/>
                      </w:pPr>
                      <w:r>
                        <w:rPr>
                          <w:rFonts w:hint="eastAsia"/>
                        </w:rPr>
                        <w:t>}</w:t>
                      </w:r>
                    </w:p>
                  </w:txbxContent>
                </v:textbox>
                <w10:wrap type="none"/>
                <w10:anchorlock/>
              </v:shape>
            </w:pict>
          </mc:Fallback>
        </mc:AlternateContent>
      </w:r>
    </w:p>
    <w:p>
      <w:pPr>
        <w:pStyle w:val="4"/>
        <w:rPr>
          <w:rFonts w:ascii="黑体" w:hAnsi="黑体" w:eastAsia="黑体" w:cs="黑体"/>
          <w:color w:val="000000" w:themeColor="text1"/>
          <w:sz w:val="28"/>
          <w:szCs w:val="28"/>
          <w14:textFill>
            <w14:solidFill>
              <w14:schemeClr w14:val="tx1"/>
            </w14:solidFill>
          </w14:textFill>
        </w:rPr>
      </w:pPr>
      <w:bookmarkStart w:id="73" w:name="_Toc782"/>
      <w:r>
        <w:rPr>
          <w:rFonts w:hint="eastAsia" w:ascii="黑体" w:hAnsi="黑体" w:eastAsia="黑体" w:cs="黑体"/>
          <w:color w:val="000000" w:themeColor="text1"/>
          <w:sz w:val="28"/>
          <w:szCs w:val="28"/>
          <w14:textFill>
            <w14:solidFill>
              <w14:schemeClr w14:val="tx1"/>
            </w14:solidFill>
          </w14:textFill>
        </w:rPr>
        <w:t>5.2.3 业务逻辑层</w:t>
      </w:r>
      <w:bookmarkEnd w:id="73"/>
    </w:p>
    <w:p>
      <w:pPr>
        <w:ind w:firstLine="420"/>
        <w:rPr>
          <w:rFonts w:ascii="幼圆" w:hAnsi="幼圆" w:eastAsia="幼圆" w:cs="幼圆"/>
          <w:sz w:val="24"/>
          <w:szCs w:val="24"/>
        </w:rPr>
      </w:pPr>
      <w:r>
        <w:rPr>
          <w:rFonts w:hint="eastAsia" w:ascii="幼圆" w:hAnsi="幼圆" w:eastAsia="幼圆" w:cs="幼圆"/>
          <w:sz w:val="24"/>
          <w:szCs w:val="24"/>
        </w:rPr>
        <w:t>管理员搜索模块的业务逻辑层主要完成对管理员输入的搜索信息的获取，同时调用搜索模块的业务逻辑接口。比如说：在管理员点击搜索后，对其输入的搜索信息进行获取，并将搜索结果显示在表现层中。搜索模块业务逻辑层列表如图5-8所示。</w:t>
      </w:r>
    </w:p>
    <w:p>
      <w:pPr>
        <w:ind w:firstLine="420"/>
        <w:rPr>
          <w:rFonts w:ascii="幼圆" w:hAnsi="幼圆" w:eastAsia="幼圆" w:cs="幼圆"/>
          <w:sz w:val="24"/>
          <w:szCs w:val="24"/>
        </w:rPr>
      </w:pP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搜索学生或教师</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调用AdminMapper.java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5-8管理员搜索模块业务逻辑层列表</w:t>
      </w:r>
    </w:p>
    <w:p>
      <w:pPr>
        <w:rPr>
          <w:rFonts w:ascii="幼圆" w:hAnsi="幼圆" w:eastAsia="幼圆" w:cs="幼圆"/>
          <w:sz w:val="24"/>
          <w:szCs w:val="24"/>
        </w:rPr>
      </w:pPr>
      <w:r>
        <w:rPr>
          <w:rFonts w:hint="eastAsia" w:ascii="幼圆" w:hAnsi="幼圆" w:eastAsia="幼圆" w:cs="幼圆"/>
          <w:sz w:val="24"/>
          <w:szCs w:val="24"/>
        </w:rPr>
        <w:t>在搜索模块的业务逻辑层是调用了公用</w:t>
      </w:r>
      <w:r>
        <w:rPr>
          <w:rFonts w:hint="eastAsia" w:ascii="幼圆" w:hAnsi="幼圆" w:eastAsia="幼圆" w:cs="幼圆"/>
          <w:sz w:val="24"/>
          <w:szCs w:val="24"/>
        </w:rPr>
        <w:tab/>
      </w:r>
      <w:r>
        <w:rPr>
          <w:rFonts w:hint="eastAsia" w:ascii="幼圆" w:hAnsi="幼圆" w:eastAsia="幼圆" w:cs="幼圆"/>
          <w:sz w:val="24"/>
          <w:szCs w:val="24"/>
        </w:rPr>
        <w:t>AdminMapper.java接口，同时在实现该接口。</w:t>
      </w:r>
    </w:p>
    <w:p>
      <w:pPr>
        <w:rPr>
          <w:rFonts w:ascii="幼圆" w:hAnsi="幼圆" w:eastAsia="幼圆" w:cs="幼圆"/>
          <w:sz w:val="24"/>
          <w:szCs w:val="24"/>
        </w:rPr>
      </w:pPr>
      <w:r>
        <w:rPr>
          <w:rFonts w:hint="eastAsia" w:ascii="幼圆" w:hAnsi="幼圆" w:eastAsia="幼圆" w:cs="幼圆"/>
          <w:sz w:val="24"/>
          <w:szCs w:val="24"/>
        </w:rPr>
        <w:t>AdminService.java接口：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64" name="文本框 64"/>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b/>
                              </w:rPr>
                            </w:pPr>
                            <w:r>
                              <w:rPr>
                                <w:rFonts w:hint="eastAsia"/>
                                <w:b/>
                              </w:rPr>
                              <w:t>package com.gxun.jms.service;</w:t>
                            </w:r>
                          </w:p>
                          <w:p>
                            <w:r>
                              <w:rPr>
                                <w:rFonts w:hint="eastAsia"/>
                              </w:rPr>
                              <w:t>@Service</w:t>
                            </w:r>
                          </w:p>
                          <w:p>
                            <w:r>
                              <w:rPr>
                                <w:rFonts w:hint="eastAsia"/>
                              </w:rPr>
                              <w:t>public class AdminService{</w:t>
                            </w:r>
                          </w:p>
                          <w:p>
                            <w:r>
                              <w:rPr>
                                <w:rFonts w:hint="eastAsia"/>
                              </w:rPr>
                              <w:t xml:space="preserve">  @Autowired</w:t>
                            </w:r>
                          </w:p>
                          <w:p>
                            <w:r>
                              <w:rPr>
                                <w:rFonts w:hint="eastAsia"/>
                              </w:rPr>
                              <w:t xml:space="preserve">    private AdminMapper   adminMapper;</w:t>
                            </w:r>
                          </w:p>
                          <w:p>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UyU7XWAAAABQEAAA8AAAAAAAAAAQAgAAAAIgAAAGRycy9kb3ducmV2LnhtbFBLAQIUABQAAAAI&#10;AIdO4kC8jQaUKAIAADwEAAAOAAAAAAAAAAEAIAAAACUBAABkcnMvZTJvRG9jLnhtbFBLBQYAAAAA&#10;BgAGAFkBAAC/BQAAAAA=&#10;">
                <v:fill on="t" focussize="0,0"/>
                <v:stroke color="#000000" miterlimit="8" joinstyle="miter"/>
                <v:imagedata o:title=""/>
                <o:lock v:ext="edit" aspectratio="f"/>
                <v:textbox>
                  <w:txbxContent>
                    <w:p>
                      <w:pPr>
                        <w:rPr>
                          <w:b/>
                        </w:rPr>
                      </w:pPr>
                      <w:r>
                        <w:rPr>
                          <w:rFonts w:hint="eastAsia"/>
                          <w:b/>
                        </w:rPr>
                        <w:t>package com.gxun.jms.service;</w:t>
                      </w:r>
                    </w:p>
                    <w:p>
                      <w:r>
                        <w:rPr>
                          <w:rFonts w:hint="eastAsia"/>
                        </w:rPr>
                        <w:t>@Service</w:t>
                      </w:r>
                    </w:p>
                    <w:p>
                      <w:r>
                        <w:rPr>
                          <w:rFonts w:hint="eastAsia"/>
                        </w:rPr>
                        <w:t>public class AdminService{</w:t>
                      </w:r>
                    </w:p>
                    <w:p>
                      <w:r>
                        <w:rPr>
                          <w:rFonts w:hint="eastAsia"/>
                        </w:rPr>
                        <w:t xml:space="preserve">  @Autowired</w:t>
                      </w:r>
                    </w:p>
                    <w:p>
                      <w:r>
                        <w:rPr>
                          <w:rFonts w:hint="eastAsia"/>
                        </w:rPr>
                        <w:t xml:space="preserve">    private AdminMapper   adminMapper;</w:t>
                      </w:r>
                    </w:p>
                    <w:p>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ascii="幼圆" w:hAnsi="幼圆" w:eastAsia="幼圆" w:cs="幼圆"/>
          <w:sz w:val="24"/>
          <w:szCs w:val="24"/>
        </w:rPr>
      </w:pPr>
      <w:r>
        <w:rPr>
          <w:rFonts w:hint="eastAsia" w:ascii="幼圆" w:hAnsi="幼圆" w:eastAsia="幼圆" w:cs="幼圆"/>
          <w:sz w:val="24"/>
          <w:szCs w:val="24"/>
        </w:rPr>
        <w:t>AdminService.java调用数据持久层的AdminMapper.java</w:t>
      </w:r>
    </w:p>
    <w:p>
      <w:pPr>
        <w:rPr>
          <w:rFonts w:ascii="幼圆" w:hAnsi="幼圆" w:eastAsia="幼圆" w:cs="幼圆"/>
          <w:sz w:val="24"/>
          <w:szCs w:val="24"/>
        </w:rPr>
      </w:pPr>
      <w:r>
        <w:rPr>
          <w:rFonts w:hint="eastAsia" w:ascii="幼圆" w:hAnsi="幼圆" w:eastAsia="幼圆" w:cs="幼圆"/>
          <w:sz w:val="24"/>
          <w:szCs w:val="24"/>
        </w:rPr>
        <w:t>AdminMapper.java接口：</w:t>
      </w:r>
    </w:p>
    <w:p>
      <w:r>
        <w:rPr>
          <w:rFonts w:hint="eastAsia" w:ascii="幼圆" w:hAnsi="幼圆" w:eastAsia="幼圆" w:cs="幼圆"/>
          <w:sz w:val="24"/>
          <w:szCs w:val="24"/>
        </w:rPr>
        <mc:AlternateContent>
          <mc:Choice Requires="wps">
            <w:drawing>
              <wp:inline distT="0" distB="0" distL="0" distR="0">
                <wp:extent cx="5224780" cy="1878965"/>
                <wp:effectExtent l="4445" t="4445" r="9525" b="21590"/>
                <wp:docPr id="65" name="文本框 65"/>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
                              <w:rPr>
                                <w:rFonts w:hint="eastAsia"/>
                              </w:rPr>
                              <w:t>package com.gxun.jms.dao;</w:t>
                            </w:r>
                          </w:p>
                          <w:p>
                            <w:r>
                              <w:rPr>
                                <w:rFonts w:hint="eastAsia"/>
                              </w:rPr>
                              <w:t>@Mapper</w:t>
                            </w:r>
                          </w:p>
                          <w:p>
                            <w:r>
                              <w:rPr>
                                <w:rFonts w:hint="eastAsia"/>
                              </w:rPr>
                              <w:t>public interface AdminMapper{</w:t>
                            </w:r>
                          </w:p>
                          <w:p>
                            <w:r>
                              <w:rPr>
                                <w:rFonts w:hint="eastAsia"/>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AuxT5xJwIAADwEAAAOAAAAAAAAAAEAIAAAACMBAABkcnMvZTJvRG9jLnhtbFBLBQYAAAAABgAG&#10;AFkBAAC8BQAAAAA=&#10;">
                <v:fill on="t" focussize="0,0"/>
                <v:stroke color="#000000" miterlimit="8" joinstyle="miter"/>
                <v:imagedata o:title=""/>
                <o:lock v:ext="edit" aspectratio="f"/>
                <v:textbox style="mso-fit-shape-to-text:t;">
                  <w:txbxContent>
                    <w:p>
                      <w:r>
                        <w:rPr>
                          <w:rFonts w:hint="eastAsia"/>
                        </w:rPr>
                        <w:t>package com.gxun.jms.dao;</w:t>
                      </w:r>
                    </w:p>
                    <w:p>
                      <w:r>
                        <w:rPr>
                          <w:rFonts w:hint="eastAsia"/>
                        </w:rPr>
                        <w:t>@Mapper</w:t>
                      </w:r>
                    </w:p>
                    <w:p>
                      <w:r>
                        <w:rPr>
                          <w:rFonts w:hint="eastAsia"/>
                        </w:rPr>
                        <w:t>public interface AdminMapper{</w:t>
                      </w:r>
                    </w:p>
                    <w:p>
                      <w:r>
                        <w:rPr>
                          <w:rFonts w:hint="eastAsia"/>
                        </w:rPr>
                        <w:t>}</w:t>
                      </w:r>
                    </w:p>
                  </w:txbxContent>
                </v:textbox>
                <w10:wrap type="none"/>
                <w10:anchorlock/>
              </v:shape>
            </w:pict>
          </mc:Fallback>
        </mc:AlternateContent>
      </w:r>
    </w:p>
    <w:p>
      <w:pPr>
        <w:pStyle w:val="4"/>
        <w:rPr>
          <w:rFonts w:ascii="黑体" w:hAnsi="黑体" w:eastAsia="黑体" w:cs="黑体"/>
          <w:color w:val="000000" w:themeColor="text1"/>
          <w:sz w:val="28"/>
          <w:szCs w:val="28"/>
          <w14:textFill>
            <w14:solidFill>
              <w14:schemeClr w14:val="tx1"/>
            </w14:solidFill>
          </w14:textFill>
        </w:rPr>
      </w:pPr>
      <w:bookmarkStart w:id="74" w:name="_Toc11853"/>
      <w:r>
        <w:rPr>
          <w:rFonts w:hint="eastAsia" w:ascii="黑体" w:hAnsi="黑体" w:eastAsia="黑体" w:cs="黑体"/>
          <w:color w:val="000000" w:themeColor="text1"/>
          <w:sz w:val="28"/>
          <w:szCs w:val="28"/>
          <w14:textFill>
            <w14:solidFill>
              <w14:schemeClr w14:val="tx1"/>
            </w14:solidFill>
          </w14:textFill>
        </w:rPr>
        <w:t>5.2.4 数据持久层</w:t>
      </w:r>
      <w:bookmarkEnd w:id="74"/>
    </w:p>
    <w:p>
      <w:pPr>
        <w:ind w:firstLine="420"/>
        <w:rPr>
          <w:rFonts w:ascii="幼圆" w:hAnsi="幼圆" w:eastAsia="幼圆" w:cs="幼圆"/>
          <w:sz w:val="24"/>
          <w:szCs w:val="24"/>
        </w:rPr>
      </w:pPr>
      <w:r>
        <w:rPr>
          <w:rFonts w:hint="eastAsia" w:ascii="幼圆" w:hAnsi="幼圆" w:eastAsia="幼圆" w:cs="幼圆"/>
          <w:sz w:val="24"/>
          <w:szCs w:val="24"/>
        </w:rPr>
        <w:t>管理员搜索模块的数据持久层可以在管理员输入搜索条件点击搜索按钮以后获取到与搜索条件匹配的信息。搜索模块数据持久层列表见表5-9所示</w:t>
      </w:r>
    </w:p>
    <w:p>
      <w:pPr>
        <w:ind w:firstLine="420"/>
        <w:rPr>
          <w:rFonts w:ascii="幼圆" w:hAnsi="幼圆" w:eastAsia="幼圆" w:cs="幼圆"/>
          <w:sz w:val="24"/>
          <w:szCs w:val="24"/>
        </w:rPr>
      </w:pPr>
    </w:p>
    <w:p>
      <w:pPr>
        <w:ind w:firstLine="420"/>
        <w:rPr>
          <w:rFonts w:ascii="幼圆" w:hAnsi="幼圆" w:eastAsia="幼圆" w:cs="幼圆"/>
          <w:sz w:val="24"/>
          <w:szCs w:val="24"/>
        </w:rPr>
      </w:pP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搜索学生或教师</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 StudentView.java、TeacherView.java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利用接口对学生和教师信息进行查询</w:t>
            </w:r>
          </w:p>
        </w:tc>
      </w:tr>
    </w:tbl>
    <w:p>
      <w:pPr>
        <w:jc w:val="center"/>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5-9管理员搜索模块数据持久层列表</w:t>
      </w:r>
    </w:p>
    <w:p>
      <w:pPr>
        <w:rPr>
          <w:rFonts w:ascii="幼圆" w:hAnsi="幼圆" w:eastAsia="幼圆" w:cs="幼圆"/>
          <w:sz w:val="24"/>
          <w:szCs w:val="24"/>
        </w:rPr>
      </w:pPr>
      <w:r>
        <w:rPr>
          <w:rFonts w:hint="eastAsia" w:ascii="幼圆" w:hAnsi="幼圆" w:eastAsia="幼圆" w:cs="幼圆"/>
          <w:sz w:val="24"/>
          <w:szCs w:val="24"/>
        </w:rPr>
        <w:t>AdminMapper.java定义了对用户信息操作的接口：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66" name="文本框 66"/>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
                              <w:rPr>
                                <w:rFonts w:hint="eastAsia"/>
                              </w:rPr>
                              <w:t>package com.gxun.jms.dao;</w:t>
                            </w:r>
                          </w:p>
                          <w:p>
                            <w:pPr>
                              <w:rPr>
                                <w:b/>
                              </w:rPr>
                            </w:pPr>
                            <w:r>
                              <w:rPr>
                                <w:rFonts w:hint="eastAsia"/>
                                <w:b/>
                              </w:rPr>
                              <w:t>@Mapper</w:t>
                            </w:r>
                          </w:p>
                          <w:p>
                            <w:pPr>
                              <w:rPr>
                                <w:b/>
                              </w:rPr>
                            </w:pPr>
                            <w:r>
                              <w:rPr>
                                <w:rFonts w:hint="eastAsia"/>
                                <w:b/>
                              </w:rPr>
                              <w:t>public interface AdminMapper{</w:t>
                            </w:r>
                          </w:p>
                          <w:p>
                            <w:pPr>
                              <w:ind w:firstLine="440"/>
                              <w:rPr>
                                <w:b/>
                              </w:rPr>
                            </w:pPr>
                            <w:r>
                              <w:rPr>
                                <w:rFonts w:hint="eastAsia"/>
                                <w:b/>
                              </w:rPr>
                              <w:t xml:space="preserve">public ArrayList&lt;StudentView&gt; </w:t>
                            </w:r>
                          </w:p>
                          <w:p>
                            <w:pPr>
                              <w:ind w:firstLine="440"/>
                              <w:rPr>
                                <w:b/>
                              </w:rPr>
                            </w:pPr>
                            <w:r>
                              <w:rPr>
                                <w:rFonts w:hint="eastAsia"/>
                                <w:b/>
                              </w:rPr>
                              <w:t>getStudent(@Param("student") StudentView student);</w:t>
                            </w:r>
                          </w:p>
                          <w:p>
                            <w:pPr>
                              <w:rPr>
                                <w:b/>
                              </w:rPr>
                            </w:pPr>
                          </w:p>
                          <w:p>
                            <w:pPr>
                              <w:ind w:firstLine="440"/>
                              <w:rPr>
                                <w:b/>
                              </w:rPr>
                            </w:pPr>
                            <w:r>
                              <w:rPr>
                                <w:rFonts w:hint="eastAsia"/>
                                <w:b/>
                              </w:rPr>
                              <w:t>public ArrayList&lt;TeacherView&gt;</w:t>
                            </w:r>
                          </w:p>
                          <w:p>
                            <w:pPr>
                              <w:ind w:firstLine="440"/>
                              <w:rPr>
                                <w:b/>
                              </w:rPr>
                            </w:pPr>
                            <w:r>
                              <w:rPr>
                                <w:rFonts w:hint="eastAsia"/>
                                <w:b/>
                              </w:rPr>
                              <w:t xml:space="preserve"> getTeacher(@Param("teacher") TeacherView teacher);</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ez8yCCcCAAA8BAAADgAAAAAAAAABACAAAAAkAQAAZHJzL2Uyb0RvYy54bWxQSwUGAAAAAAYA&#10;BgBZAQAAvQUAAAAA&#10;">
                <v:fill on="t" focussize="0,0"/>
                <v:stroke color="#000000" miterlimit="8" joinstyle="miter"/>
                <v:imagedata o:title=""/>
                <o:lock v:ext="edit" aspectratio="f"/>
                <v:textbox style="mso-fit-shape-to-text:t;">
                  <w:txbxContent>
                    <w:p>
                      <w:r>
                        <w:rPr>
                          <w:rFonts w:hint="eastAsia"/>
                        </w:rPr>
                        <w:t>package com.gxun.jms.dao;</w:t>
                      </w:r>
                    </w:p>
                    <w:p>
                      <w:pPr>
                        <w:rPr>
                          <w:b/>
                        </w:rPr>
                      </w:pPr>
                      <w:r>
                        <w:rPr>
                          <w:rFonts w:hint="eastAsia"/>
                          <w:b/>
                        </w:rPr>
                        <w:t>@Mapper</w:t>
                      </w:r>
                    </w:p>
                    <w:p>
                      <w:pPr>
                        <w:rPr>
                          <w:b/>
                        </w:rPr>
                      </w:pPr>
                      <w:r>
                        <w:rPr>
                          <w:rFonts w:hint="eastAsia"/>
                          <w:b/>
                        </w:rPr>
                        <w:t>public interface AdminMapper{</w:t>
                      </w:r>
                    </w:p>
                    <w:p>
                      <w:pPr>
                        <w:ind w:firstLine="440"/>
                        <w:rPr>
                          <w:b/>
                        </w:rPr>
                      </w:pPr>
                      <w:r>
                        <w:rPr>
                          <w:rFonts w:hint="eastAsia"/>
                          <w:b/>
                        </w:rPr>
                        <w:t xml:space="preserve">public ArrayList&lt;StudentView&gt; </w:t>
                      </w:r>
                    </w:p>
                    <w:p>
                      <w:pPr>
                        <w:ind w:firstLine="440"/>
                        <w:rPr>
                          <w:b/>
                        </w:rPr>
                      </w:pPr>
                      <w:r>
                        <w:rPr>
                          <w:rFonts w:hint="eastAsia"/>
                          <w:b/>
                        </w:rPr>
                        <w:t>getStudent(@Param("student") StudentView student);</w:t>
                      </w:r>
                    </w:p>
                    <w:p>
                      <w:pPr>
                        <w:rPr>
                          <w:b/>
                        </w:rPr>
                      </w:pPr>
                    </w:p>
                    <w:p>
                      <w:pPr>
                        <w:ind w:firstLine="440"/>
                        <w:rPr>
                          <w:b/>
                        </w:rPr>
                      </w:pPr>
                      <w:r>
                        <w:rPr>
                          <w:rFonts w:hint="eastAsia"/>
                          <w:b/>
                        </w:rPr>
                        <w:t>public ArrayList&lt;TeacherView&gt;</w:t>
                      </w:r>
                    </w:p>
                    <w:p>
                      <w:pPr>
                        <w:ind w:firstLine="440"/>
                        <w:rPr>
                          <w:b/>
                        </w:rPr>
                      </w:pPr>
                      <w:r>
                        <w:rPr>
                          <w:rFonts w:hint="eastAsia"/>
                          <w:b/>
                        </w:rPr>
                        <w:t xml:space="preserve"> getTeacher(@Param("teacher") TeacherView teacher);</w:t>
                      </w:r>
                    </w:p>
                    <w:p>
                      <w:pPr>
                        <w:rPr>
                          <w:b/>
                        </w:rPr>
                      </w:pPr>
                      <w:r>
                        <w:rPr>
                          <w:rFonts w:hint="eastAsia"/>
                          <w:b/>
                        </w:rPr>
                        <w:t>}</w:t>
                      </w:r>
                    </w:p>
                  </w:txbxContent>
                </v:textbox>
                <w10:wrap type="none"/>
                <w10:anchorlock/>
              </v:shape>
            </w:pict>
          </mc:Fallback>
        </mc:AlternateContent>
      </w:r>
    </w:p>
    <w:p>
      <w:pPr>
        <w:pStyle w:val="4"/>
        <w:rPr>
          <w:rFonts w:ascii="黑体" w:hAnsi="黑体" w:eastAsia="黑体" w:cs="黑体"/>
          <w:color w:val="000000" w:themeColor="text1"/>
          <w:sz w:val="28"/>
          <w:szCs w:val="28"/>
          <w14:textFill>
            <w14:solidFill>
              <w14:schemeClr w14:val="tx1"/>
            </w14:solidFill>
          </w14:textFill>
        </w:rPr>
      </w:pPr>
      <w:bookmarkStart w:id="75" w:name="_Toc1711"/>
      <w:r>
        <w:rPr>
          <w:rFonts w:hint="eastAsia" w:ascii="黑体" w:hAnsi="黑体" w:eastAsia="黑体" w:cs="黑体"/>
          <w:color w:val="000000" w:themeColor="text1"/>
          <w:sz w:val="28"/>
          <w:szCs w:val="28"/>
          <w14:textFill>
            <w14:solidFill>
              <w14:schemeClr w14:val="tx1"/>
            </w14:solidFill>
          </w14:textFill>
        </w:rPr>
        <w:t>5.2.5 域模型层</w:t>
      </w:r>
      <w:bookmarkEnd w:id="75"/>
    </w:p>
    <w:p>
      <w:pPr>
        <w:rPr>
          <w:rFonts w:ascii="幼圆" w:hAnsi="幼圆" w:eastAsia="幼圆" w:cs="幼圆"/>
          <w:sz w:val="24"/>
          <w:szCs w:val="24"/>
        </w:rPr>
      </w:pPr>
      <w:r>
        <w:rPr>
          <w:rFonts w:hint="eastAsia" w:ascii="幼圆" w:hAnsi="幼圆" w:eastAsia="幼圆" w:cs="幼圆"/>
          <w:sz w:val="24"/>
          <w:szCs w:val="24"/>
        </w:rPr>
        <w:t>管理员搜索模块用到域模型层中StudentView.java、TeacherView.java。</w:t>
      </w:r>
    </w:p>
    <w:p>
      <w:pPr>
        <w:rPr>
          <w:rFonts w:ascii="幼圆" w:hAnsi="幼圆" w:eastAsia="幼圆" w:cs="幼圆"/>
          <w:sz w:val="24"/>
          <w:szCs w:val="24"/>
        </w:rPr>
      </w:pPr>
      <w:r>
        <w:rPr>
          <w:rFonts w:hint="eastAsia" w:ascii="幼圆" w:hAnsi="幼圆" w:eastAsia="幼圆" w:cs="幼圆"/>
          <w:sz w:val="24"/>
          <w:szCs w:val="24"/>
        </w:rPr>
        <w:t>StudentView.java、TeacherView.java是公用域模型，在涉及到学生和教师信息操作时，就会调用到该模型，管理员搜索模块域模型层列表如表5-10所示。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StudentView.java、TeacherView.java</w:t>
            </w:r>
          </w:p>
        </w:tc>
        <w:tc>
          <w:tcPr>
            <w:tcW w:w="4802"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对数据库中的信息进行增、删、改、查操作</w:t>
            </w:r>
          </w:p>
        </w:tc>
      </w:tr>
    </w:tbl>
    <w:p>
      <w:pPr>
        <w:jc w:val="center"/>
        <w:rPr>
          <w:rFonts w:ascii="幼圆" w:hAnsi="幼圆" w:eastAsia="幼圆" w:cs="幼圆"/>
          <w:sz w:val="24"/>
          <w:szCs w:val="24"/>
        </w:rPr>
      </w:pPr>
      <w:r>
        <w:rPr>
          <w:rFonts w:hint="eastAsia" w:ascii="幼圆" w:hAnsi="幼圆" w:eastAsia="幼圆" w:cs="幼圆"/>
          <w:sz w:val="24"/>
          <w:szCs w:val="24"/>
        </w:rPr>
        <w:t>表 5-10管理员搜索模块域模型层列表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StudentView.java主要属性与方法：</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914140"/>
                <wp:effectExtent l="4445" t="4445" r="11430" b="5715"/>
                <wp:docPr id="67"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5261356" cy="3914140"/>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pPr>
                              <w:rPr>
                                <w:b/>
                              </w:rPr>
                            </w:pPr>
                            <w:r>
                              <w:rPr>
                                <w:rFonts w:hint="eastAsia"/>
                                <w:b/>
                              </w:rPr>
                              <w:t>public class StudentView{</w:t>
                            </w:r>
                          </w:p>
                          <w:p>
                            <w:pPr>
                              <w:ind w:firstLine="440"/>
                              <w:rPr>
                                <w:b/>
                              </w:rPr>
                            </w:pPr>
                            <w:r>
                              <w:rPr>
                                <w:rFonts w:hint="eastAsia"/>
                                <w:b/>
                              </w:rPr>
                              <w:t xml:space="preserve">    private String studentName;</w:t>
                            </w:r>
                          </w:p>
                          <w:p>
                            <w:pPr>
                              <w:ind w:firstLine="440"/>
                              <w:rPr>
                                <w:b/>
                              </w:rPr>
                            </w:pPr>
                            <w:r>
                              <w:rPr>
                                <w:rFonts w:hint="eastAsia"/>
                                <w:b/>
                              </w:rPr>
                              <w:t xml:space="preserve">    private int studentID;</w:t>
                            </w:r>
                          </w:p>
                          <w:p>
                            <w:pPr>
                              <w:ind w:firstLine="440"/>
                              <w:rPr>
                                <w:b/>
                              </w:rPr>
                            </w:pPr>
                            <w:r>
                              <w:rPr>
                                <w:rFonts w:hint="eastAsia"/>
                                <w:b/>
                              </w:rPr>
                              <w:t xml:space="preserve">    private int classID;</w:t>
                            </w:r>
                          </w:p>
                          <w:p>
                            <w:pPr>
                              <w:ind w:firstLine="440"/>
                              <w:rPr>
                                <w:b/>
                              </w:rPr>
                            </w:pPr>
                            <w:r>
                              <w:rPr>
                                <w:rFonts w:hint="eastAsia"/>
                                <w:b/>
                              </w:rPr>
                              <w:t xml:space="preserve">    private int collegeID;</w:t>
                            </w:r>
                          </w:p>
                          <w:p>
                            <w:pPr>
                              <w:ind w:firstLine="440"/>
                              <w:rPr>
                                <w:b/>
                              </w:rPr>
                            </w:pPr>
                            <w:r>
                              <w:rPr>
                                <w:rFonts w:hint="eastAsia"/>
                                <w:b/>
                              </w:rPr>
                              <w:t xml:space="preserve">    private String className;</w:t>
                            </w:r>
                          </w:p>
                          <w:p>
                            <w:pPr>
                              <w:ind w:firstLine="440"/>
                              <w:rPr>
                                <w:b/>
                              </w:rPr>
                            </w:pPr>
                            <w:r>
                              <w:rPr>
                                <w:rFonts w:hint="eastAsia"/>
                                <w:b/>
                              </w:rPr>
                              <w:t xml:space="preserve">    private String collegeName;</w:t>
                            </w:r>
                          </w:p>
                          <w:p>
                            <w:pPr>
                              <w:ind w:firstLine="440"/>
                              <w:rPr>
                                <w:b/>
                              </w:rPr>
                            </w:pPr>
                            <w:r>
                              <w:rPr>
                                <w:rFonts w:hint="eastAsia"/>
                                <w:b/>
                              </w:rPr>
                              <w:t xml:space="preserve">    private int activeFlag;</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08.2pt;width:414.25pt;" fillcolor="#A5A5A5" filled="t" stroked="t" coordsize="21600,21600" o:gfxdata="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lfCMvWAAAABQEAAA8AAAAAAAAAAQAgAAAAIgAAAGRycy9kb3ducmV2LnhtbFBLAQIUABQAAAAI&#10;AIdO4kDfxXvTKAIAADwEAAAOAAAAAAAAAAEAIAAAACUBAABkcnMvZTJvRG9jLnhtbFBLBQYAAAAA&#10;BgAGAFkBAAC/BQAAAAA=&#10;">
                <v:fill on="t" focussize="0,0"/>
                <v:stroke color="#000000" miterlimit="8" joinstyle="miter"/>
                <v:imagedata o:title=""/>
                <o:lock v:ext="edit" aspectratio="f"/>
                <v:textbox>
                  <w:txbxContent>
                    <w:p>
                      <w:pPr>
                        <w:rPr>
                          <w:b/>
                        </w:rPr>
                      </w:pPr>
                      <w:r>
                        <w:rPr>
                          <w:rFonts w:hint="eastAsia"/>
                          <w:b/>
                        </w:rPr>
                        <w:t>package com.gxun.jms.pojo;</w:t>
                      </w:r>
                    </w:p>
                    <w:p>
                      <w:pPr>
                        <w:rPr>
                          <w:b/>
                        </w:rPr>
                      </w:pPr>
                      <w:r>
                        <w:rPr>
                          <w:rFonts w:hint="eastAsia"/>
                          <w:b/>
                        </w:rPr>
                        <w:t>public class StudentView{</w:t>
                      </w:r>
                    </w:p>
                    <w:p>
                      <w:pPr>
                        <w:ind w:firstLine="440"/>
                        <w:rPr>
                          <w:b/>
                        </w:rPr>
                      </w:pPr>
                      <w:r>
                        <w:rPr>
                          <w:rFonts w:hint="eastAsia"/>
                          <w:b/>
                        </w:rPr>
                        <w:t xml:space="preserve">    private String studentName;</w:t>
                      </w:r>
                    </w:p>
                    <w:p>
                      <w:pPr>
                        <w:ind w:firstLine="440"/>
                        <w:rPr>
                          <w:b/>
                        </w:rPr>
                      </w:pPr>
                      <w:r>
                        <w:rPr>
                          <w:rFonts w:hint="eastAsia"/>
                          <w:b/>
                        </w:rPr>
                        <w:t xml:space="preserve">    private int studentID;</w:t>
                      </w:r>
                    </w:p>
                    <w:p>
                      <w:pPr>
                        <w:ind w:firstLine="440"/>
                        <w:rPr>
                          <w:b/>
                        </w:rPr>
                      </w:pPr>
                      <w:r>
                        <w:rPr>
                          <w:rFonts w:hint="eastAsia"/>
                          <w:b/>
                        </w:rPr>
                        <w:t xml:space="preserve">    private int classID;</w:t>
                      </w:r>
                    </w:p>
                    <w:p>
                      <w:pPr>
                        <w:ind w:firstLine="440"/>
                        <w:rPr>
                          <w:b/>
                        </w:rPr>
                      </w:pPr>
                      <w:r>
                        <w:rPr>
                          <w:rFonts w:hint="eastAsia"/>
                          <w:b/>
                        </w:rPr>
                        <w:t xml:space="preserve">    private int collegeID;</w:t>
                      </w:r>
                    </w:p>
                    <w:p>
                      <w:pPr>
                        <w:ind w:firstLine="440"/>
                        <w:rPr>
                          <w:b/>
                        </w:rPr>
                      </w:pPr>
                      <w:r>
                        <w:rPr>
                          <w:rFonts w:hint="eastAsia"/>
                          <w:b/>
                        </w:rPr>
                        <w:t xml:space="preserve">    private String className;</w:t>
                      </w:r>
                    </w:p>
                    <w:p>
                      <w:pPr>
                        <w:ind w:firstLine="440"/>
                        <w:rPr>
                          <w:b/>
                        </w:rPr>
                      </w:pPr>
                      <w:r>
                        <w:rPr>
                          <w:rFonts w:hint="eastAsia"/>
                          <w:b/>
                        </w:rPr>
                        <w:t xml:space="preserve">    private String collegeName;</w:t>
                      </w:r>
                    </w:p>
                    <w:p>
                      <w:pPr>
                        <w:ind w:firstLine="440"/>
                        <w:rPr>
                          <w:b/>
                        </w:rPr>
                      </w:pPr>
                      <w:r>
                        <w:rPr>
                          <w:rFonts w:hint="eastAsia"/>
                          <w:b/>
                        </w:rPr>
                        <w:t xml:space="preserve">    private int activeFlag;</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ascii="幼圆" w:hAnsi="幼圆" w:eastAsia="幼圆" w:cs="幼圆"/>
          <w:sz w:val="24"/>
          <w:szCs w:val="24"/>
        </w:rPr>
      </w:pPr>
      <w:r>
        <w:rPr>
          <w:rFonts w:hint="eastAsia" w:ascii="幼圆" w:hAnsi="幼圆" w:eastAsia="幼圆" w:cs="幼圆"/>
          <w:sz w:val="24"/>
          <w:szCs w:val="24"/>
        </w:rPr>
        <w:t>TeacherView.java主要属性与方法：</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211195"/>
                <wp:effectExtent l="4445" t="5080" r="11430" b="22225"/>
                <wp:docPr id="68" name="文本框 68"/>
                <wp:cNvGraphicFramePr/>
                <a:graphic xmlns:a="http://schemas.openxmlformats.org/drawingml/2006/main">
                  <a:graphicData uri="http://schemas.microsoft.com/office/word/2010/wordprocessingShape">
                    <wps:wsp>
                      <wps:cNvSpPr txBox="1">
                        <a:spLocks noChangeArrowheads="1"/>
                      </wps:cNvSpPr>
                      <wps:spPr bwMode="auto">
                        <a:xfrm>
                          <a:off x="0" y="0"/>
                          <a:ext cx="5261356" cy="3211195"/>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pPr>
                              <w:rPr>
                                <w:b/>
                              </w:rPr>
                            </w:pPr>
                            <w:r>
                              <w:rPr>
                                <w:rFonts w:hint="eastAsia"/>
                                <w:b/>
                              </w:rPr>
                              <w:t xml:space="preserve">public class </w:t>
                            </w:r>
                            <w:r>
                              <w:rPr>
                                <w:rFonts w:hint="eastAsia" w:ascii="Times New Roman" w:hAnsi="Times New Roman" w:cs="Times New Roman"/>
                                <w:sz w:val="24"/>
                                <w:szCs w:val="24"/>
                              </w:rPr>
                              <w:t>TeacherView</w:t>
                            </w:r>
                            <w:r>
                              <w:rPr>
                                <w:rFonts w:hint="eastAsia"/>
                                <w:b/>
                              </w:rPr>
                              <w:t>{</w:t>
                            </w:r>
                          </w:p>
                          <w:p>
                            <w:pPr>
                              <w:ind w:firstLine="440"/>
                              <w:rPr>
                                <w:b/>
                              </w:rPr>
                            </w:pPr>
                            <w:r>
                              <w:rPr>
                                <w:rFonts w:hint="eastAsia"/>
                                <w:b/>
                              </w:rPr>
                              <w:t xml:space="preserve">    private String teacherName;</w:t>
                            </w:r>
                          </w:p>
                          <w:p>
                            <w:pPr>
                              <w:ind w:firstLine="440"/>
                              <w:rPr>
                                <w:b/>
                              </w:rPr>
                            </w:pPr>
                            <w:r>
                              <w:rPr>
                                <w:rFonts w:hint="eastAsia"/>
                                <w:b/>
                              </w:rPr>
                              <w:t xml:space="preserve">    private int teacherID;</w:t>
                            </w:r>
                          </w:p>
                          <w:p>
                            <w:pPr>
                              <w:ind w:firstLine="440"/>
                              <w:rPr>
                                <w:b/>
                              </w:rPr>
                            </w:pPr>
                            <w:r>
                              <w:rPr>
                                <w:rFonts w:hint="eastAsia"/>
                                <w:b/>
                              </w:rPr>
                              <w:t xml:space="preserve">    private int collegeID;</w:t>
                            </w:r>
                          </w:p>
                          <w:p>
                            <w:pPr>
                              <w:ind w:firstLine="440"/>
                              <w:rPr>
                                <w:b/>
                              </w:rPr>
                            </w:pPr>
                            <w:r>
                              <w:rPr>
                                <w:rFonts w:hint="eastAsia"/>
                                <w:b/>
                              </w:rPr>
                              <w:t xml:space="preserve">    private String collegeName;</w:t>
                            </w:r>
                          </w:p>
                          <w:p>
                            <w:pPr>
                              <w:ind w:firstLine="440"/>
                              <w:rPr>
                                <w:b/>
                              </w:rPr>
                            </w:pPr>
                            <w:r>
                              <w:rPr>
                                <w:rFonts w:hint="eastAsia"/>
                                <w:b/>
                              </w:rPr>
                              <w:t xml:space="preserve">    private int activeFlag;</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52.85pt;width:414.25pt;" fillcolor="#A5A5A5" filled="t" stroked="t" coordsize="21600,21600" o:gfxdata="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S6VWHWAAAABQEAAA8AAAAAAAAAAQAgAAAAIgAAAGRycy9kb3ducmV2LnhtbFBLAQIUABQAAAAI&#10;AIdO4kDy39u2KAIAADwEAAAOAAAAAAAAAAEAIAAAACUBAABkcnMvZTJvRG9jLnhtbFBLBQYAAAAA&#10;BgAGAFkBAAC/BQAAAAA=&#10;">
                <v:fill on="t" focussize="0,0"/>
                <v:stroke color="#000000" miterlimit="8" joinstyle="miter"/>
                <v:imagedata o:title=""/>
                <o:lock v:ext="edit" aspectratio="f"/>
                <v:textbox>
                  <w:txbxContent>
                    <w:p>
                      <w:pPr>
                        <w:rPr>
                          <w:b/>
                        </w:rPr>
                      </w:pPr>
                      <w:r>
                        <w:rPr>
                          <w:rFonts w:hint="eastAsia"/>
                          <w:b/>
                        </w:rPr>
                        <w:t>package com.gxun.jms.pojo;</w:t>
                      </w:r>
                    </w:p>
                    <w:p>
                      <w:pPr>
                        <w:rPr>
                          <w:b/>
                        </w:rPr>
                      </w:pPr>
                      <w:r>
                        <w:rPr>
                          <w:rFonts w:hint="eastAsia"/>
                          <w:b/>
                        </w:rPr>
                        <w:t xml:space="preserve">public class </w:t>
                      </w:r>
                      <w:r>
                        <w:rPr>
                          <w:rFonts w:hint="eastAsia" w:ascii="Times New Roman" w:hAnsi="Times New Roman" w:cs="Times New Roman"/>
                          <w:sz w:val="24"/>
                          <w:szCs w:val="24"/>
                        </w:rPr>
                        <w:t>TeacherView</w:t>
                      </w:r>
                      <w:r>
                        <w:rPr>
                          <w:rFonts w:hint="eastAsia"/>
                          <w:b/>
                        </w:rPr>
                        <w:t>{</w:t>
                      </w:r>
                    </w:p>
                    <w:p>
                      <w:pPr>
                        <w:ind w:firstLine="440"/>
                        <w:rPr>
                          <w:b/>
                        </w:rPr>
                      </w:pPr>
                      <w:r>
                        <w:rPr>
                          <w:rFonts w:hint="eastAsia"/>
                          <w:b/>
                        </w:rPr>
                        <w:t xml:space="preserve">    private String teacherName;</w:t>
                      </w:r>
                    </w:p>
                    <w:p>
                      <w:pPr>
                        <w:ind w:firstLine="440"/>
                        <w:rPr>
                          <w:b/>
                        </w:rPr>
                      </w:pPr>
                      <w:r>
                        <w:rPr>
                          <w:rFonts w:hint="eastAsia"/>
                          <w:b/>
                        </w:rPr>
                        <w:t xml:space="preserve">    private int teacherID;</w:t>
                      </w:r>
                    </w:p>
                    <w:p>
                      <w:pPr>
                        <w:ind w:firstLine="440"/>
                        <w:rPr>
                          <w:b/>
                        </w:rPr>
                      </w:pPr>
                      <w:r>
                        <w:rPr>
                          <w:rFonts w:hint="eastAsia"/>
                          <w:b/>
                        </w:rPr>
                        <w:t xml:space="preserve">    private int collegeID;</w:t>
                      </w:r>
                    </w:p>
                    <w:p>
                      <w:pPr>
                        <w:ind w:firstLine="440"/>
                        <w:rPr>
                          <w:b/>
                        </w:rPr>
                      </w:pPr>
                      <w:r>
                        <w:rPr>
                          <w:rFonts w:hint="eastAsia"/>
                          <w:b/>
                        </w:rPr>
                        <w:t xml:space="preserve">    private String collegeName;</w:t>
                      </w:r>
                    </w:p>
                    <w:p>
                      <w:pPr>
                        <w:ind w:firstLine="440"/>
                        <w:rPr>
                          <w:b/>
                        </w:rPr>
                      </w:pPr>
                      <w:r>
                        <w:rPr>
                          <w:rFonts w:hint="eastAsia"/>
                          <w:b/>
                        </w:rPr>
                        <w:t xml:space="preserve">    private int activeFlag;</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
      <w:pPr>
        <w:pStyle w:val="3"/>
        <w:rPr>
          <w:rFonts w:ascii="黑体" w:hAnsi="黑体" w:eastAsia="黑体" w:cs="黑体"/>
          <w:color w:val="auto"/>
          <w:sz w:val="30"/>
          <w:szCs w:val="30"/>
        </w:rPr>
      </w:pPr>
      <w:bookmarkStart w:id="76" w:name="_Toc13724"/>
      <w:r>
        <w:rPr>
          <w:rFonts w:hint="eastAsia" w:ascii="黑体" w:hAnsi="黑体" w:eastAsia="黑体" w:cs="黑体"/>
          <w:color w:val="auto"/>
          <w:sz w:val="30"/>
          <w:szCs w:val="30"/>
        </w:rPr>
        <w:t>5.3管理员删除信息</w:t>
      </w:r>
      <w:bookmarkEnd w:id="76"/>
    </w:p>
    <w:p>
      <w:pPr>
        <w:ind w:firstLine="420"/>
        <w:rPr>
          <w:rFonts w:ascii="幼圆" w:hAnsi="幼圆" w:eastAsia="幼圆" w:cs="幼圆"/>
          <w:sz w:val="24"/>
          <w:szCs w:val="24"/>
        </w:rPr>
      </w:pPr>
      <w:r>
        <w:rPr>
          <w:rFonts w:hint="eastAsia" w:ascii="幼圆" w:hAnsi="幼圆" w:eastAsia="幼圆" w:cs="幼圆"/>
          <w:sz w:val="24"/>
          <w:szCs w:val="24"/>
        </w:rPr>
        <w:t>在用户删除模块时，系统内部的相应响应操作时序图如图5-3所示。</w:t>
      </w:r>
    </w:p>
    <w:p>
      <w:pPr>
        <w:ind w:firstLine="420"/>
        <w:rPr>
          <w:rFonts w:ascii="幼圆" w:hAnsi="幼圆" w:eastAsia="幼圆" w:cs="幼圆"/>
          <w:sz w:val="24"/>
          <w:szCs w:val="24"/>
        </w:rPr>
      </w:pPr>
      <w:r>
        <w:rPr>
          <w:rFonts w:hint="eastAsia" w:ascii="幼圆" w:hAnsi="幼圆" w:eastAsia="幼圆" w:cs="幼圆"/>
          <w:sz w:val="24"/>
          <w:szCs w:val="24"/>
        </w:rPr>
        <w:drawing>
          <wp:inline distT="0" distB="0" distL="114300" distR="114300">
            <wp:extent cx="5270500" cy="2313305"/>
            <wp:effectExtent l="0" t="0" r="6350" b="10795"/>
            <wp:docPr id="75" name="图片 75" descr="管理员模块删除账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管理员模块删除账号时序图"/>
                    <pic:cNvPicPr>
                      <a:picLocks noChangeAspect="1"/>
                    </pic:cNvPicPr>
                  </pic:nvPicPr>
                  <pic:blipFill>
                    <a:blip r:embed="rId17"/>
                    <a:stretch>
                      <a:fillRect/>
                    </a:stretch>
                  </pic:blipFill>
                  <pic:spPr>
                    <a:xfrm>
                      <a:off x="0" y="0"/>
                      <a:ext cx="5270500" cy="2313305"/>
                    </a:xfrm>
                    <a:prstGeom prst="rect">
                      <a:avLst/>
                    </a:prstGeom>
                  </pic:spPr>
                </pic:pic>
              </a:graphicData>
            </a:graphic>
          </wp:inline>
        </w:drawing>
      </w:r>
    </w:p>
    <w:p>
      <w:pPr>
        <w:jc w:val="center"/>
        <w:rPr>
          <w:rFonts w:ascii="幼圆" w:hAnsi="幼圆" w:eastAsia="幼圆" w:cs="幼圆"/>
          <w:sz w:val="24"/>
          <w:szCs w:val="24"/>
        </w:rPr>
      </w:pPr>
      <w:r>
        <w:rPr>
          <w:rFonts w:hint="eastAsia" w:ascii="幼圆" w:hAnsi="幼圆" w:eastAsia="幼圆" w:cs="幼圆"/>
          <w:sz w:val="24"/>
          <w:szCs w:val="24"/>
        </w:rPr>
        <w:t>图 5-3系统响应示意图</w:t>
      </w:r>
    </w:p>
    <w:p>
      <w:pPr>
        <w:pStyle w:val="4"/>
        <w:rPr>
          <w:rFonts w:ascii="黑体" w:hAnsi="黑体" w:eastAsia="黑体" w:cs="黑体"/>
          <w:color w:val="000000" w:themeColor="text1"/>
          <w:sz w:val="28"/>
          <w:szCs w:val="28"/>
          <w14:textFill>
            <w14:solidFill>
              <w14:schemeClr w14:val="tx1"/>
            </w14:solidFill>
          </w14:textFill>
        </w:rPr>
      </w:pPr>
      <w:bookmarkStart w:id="77" w:name="_Toc27979"/>
      <w:r>
        <w:rPr>
          <w:rFonts w:hint="eastAsia" w:ascii="黑体" w:hAnsi="黑体" w:eastAsia="黑体" w:cs="黑体"/>
          <w:color w:val="000000" w:themeColor="text1"/>
          <w:sz w:val="28"/>
          <w:szCs w:val="28"/>
          <w14:textFill>
            <w14:solidFill>
              <w14:schemeClr w14:val="tx1"/>
            </w14:solidFill>
          </w14:textFill>
        </w:rPr>
        <w:t>5.3.1 表现层</w:t>
      </w:r>
      <w:bookmarkEnd w:id="77"/>
    </w:p>
    <w:p>
      <w:pPr>
        <w:ind w:firstLine="420"/>
        <w:rPr>
          <w:rFonts w:ascii="幼圆" w:hAnsi="幼圆" w:eastAsia="幼圆" w:cs="幼圆"/>
          <w:sz w:val="24"/>
          <w:szCs w:val="24"/>
        </w:rPr>
      </w:pPr>
      <w:r>
        <w:rPr>
          <w:rFonts w:hint="eastAsia" w:ascii="幼圆" w:hAnsi="幼圆" w:eastAsia="幼圆" w:cs="幼圆"/>
          <w:sz w:val="24"/>
          <w:szCs w:val="24"/>
        </w:rPr>
        <w:t>删除用户模块的表现层主要完成用户的显示。表现层对应的JSP页面列表见表5-11所示。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管理员主界面</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AdminIndex.jsp和AdminIndex.jsp</w:t>
            </w: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用户（管理员）删除用户</w:t>
            </w:r>
          </w:p>
        </w:tc>
      </w:tr>
    </w:tbl>
    <w:p>
      <w:pPr>
        <w:ind w:firstLine="240" w:firstLineChars="100"/>
        <w:jc w:val="center"/>
        <w:rPr>
          <w:rFonts w:ascii="幼圆" w:hAnsi="幼圆" w:eastAsia="幼圆" w:cs="幼圆"/>
          <w:sz w:val="24"/>
          <w:szCs w:val="24"/>
        </w:rPr>
      </w:pPr>
      <w:r>
        <w:rPr>
          <w:rFonts w:hint="eastAsia" w:ascii="幼圆" w:hAnsi="幼圆" w:eastAsia="幼圆" w:cs="幼圆"/>
          <w:sz w:val="24"/>
          <w:szCs w:val="24"/>
        </w:rPr>
        <w:t>表 5-11 删除模块表现层JSP列表</w:t>
      </w:r>
    </w:p>
    <w:p>
      <w:pPr>
        <w:pStyle w:val="4"/>
        <w:rPr>
          <w:rFonts w:ascii="黑体" w:hAnsi="黑体" w:eastAsia="黑体" w:cs="黑体"/>
          <w:color w:val="000000" w:themeColor="text1"/>
          <w:sz w:val="28"/>
          <w:szCs w:val="28"/>
          <w14:textFill>
            <w14:solidFill>
              <w14:schemeClr w14:val="tx1"/>
            </w14:solidFill>
          </w14:textFill>
        </w:rPr>
      </w:pPr>
      <w:bookmarkStart w:id="78" w:name="_Toc29388"/>
      <w:r>
        <w:rPr>
          <w:rFonts w:hint="eastAsia" w:ascii="黑体" w:hAnsi="黑体" w:eastAsia="黑体" w:cs="黑体"/>
          <w:color w:val="000000" w:themeColor="text1"/>
          <w:sz w:val="28"/>
          <w:szCs w:val="28"/>
          <w14:textFill>
            <w14:solidFill>
              <w14:schemeClr w14:val="tx1"/>
            </w14:solidFill>
          </w14:textFill>
        </w:rPr>
        <w:t>5.3.2 控制层</w:t>
      </w:r>
      <w:bookmarkEnd w:id="78"/>
    </w:p>
    <w:p>
      <w:pPr>
        <w:ind w:firstLine="420"/>
        <w:rPr>
          <w:rFonts w:ascii="幼圆" w:hAnsi="幼圆" w:eastAsia="幼圆" w:cs="幼圆"/>
          <w:sz w:val="24"/>
          <w:szCs w:val="24"/>
        </w:rPr>
      </w:pPr>
      <w:r>
        <w:rPr>
          <w:rFonts w:hint="eastAsia" w:ascii="幼圆" w:hAnsi="幼圆" w:eastAsia="幼圆" w:cs="幼圆"/>
          <w:sz w:val="24"/>
          <w:szCs w:val="24"/>
        </w:rPr>
        <w:t>删除模块的控制层负责接收来自AdminIndex.jsp和AdminIndex1.jsp的用户输入，同时调用管理员功能模块的业务逻辑接口，将相应信息传到表现层，并决定显示页面。用户删除模块控制层列表见表5-12所示。</w:t>
      </w: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803"/>
        <w:gridCol w:w="1801"/>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803" w:type="dxa"/>
            <w:shd w:val="solid" w:color="000080" w:fill="FFFFFF"/>
          </w:tcPr>
          <w:p>
            <w:pPr>
              <w:rPr>
                <w:rFonts w:ascii="幼圆" w:hAnsi="幼圆" w:eastAsia="幼圆" w:cs="幼圆"/>
                <w:sz w:val="24"/>
                <w:szCs w:val="24"/>
              </w:rPr>
            </w:pPr>
            <w:r>
              <w:rPr>
                <w:rFonts w:hint="eastAsia" w:ascii="幼圆" w:hAnsi="幼圆" w:eastAsia="幼圆" w:cs="幼圆"/>
                <w:sz w:val="24"/>
                <w:szCs w:val="24"/>
              </w:rPr>
              <w:t>Action</w:t>
            </w:r>
          </w:p>
        </w:tc>
        <w:tc>
          <w:tcPr>
            <w:tcW w:w="1801" w:type="dxa"/>
            <w:shd w:val="solid" w:color="000080" w:fill="FFFFFF"/>
          </w:tcPr>
          <w:p>
            <w:pPr>
              <w:rPr>
                <w:rFonts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删除</w:t>
            </w:r>
          </w:p>
        </w:tc>
        <w:tc>
          <w:tcPr>
            <w:tcW w:w="2803" w:type="dxa"/>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AdminController.java</w:t>
            </w:r>
          </w:p>
        </w:tc>
        <w:tc>
          <w:tcPr>
            <w:tcW w:w="1801"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AdminIndex.jsp或AdminIndex.jsp，显示对应的页面。</w:t>
            </w:r>
          </w:p>
        </w:tc>
      </w:tr>
    </w:tbl>
    <w:p>
      <w:pPr>
        <w:jc w:val="center"/>
        <w:rPr>
          <w:rFonts w:ascii="幼圆" w:hAnsi="幼圆" w:eastAsia="幼圆" w:cs="幼圆"/>
          <w:sz w:val="24"/>
          <w:szCs w:val="24"/>
        </w:rPr>
      </w:pPr>
      <w:r>
        <w:rPr>
          <w:rFonts w:hint="eastAsia" w:ascii="幼圆" w:hAnsi="幼圆" w:eastAsia="幼圆" w:cs="幼圆"/>
          <w:sz w:val="24"/>
          <w:szCs w:val="24"/>
        </w:rPr>
        <w:t>表 5-12登入模块控制层列表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在控制层中AdminController.java的描述如下所示：</w:t>
      </w:r>
    </w:p>
    <w:p>
      <w:r>
        <w:rPr>
          <w:rFonts w:hint="eastAsia" w:ascii="幼圆" w:hAnsi="幼圆" w:eastAsia="幼圆" w:cs="幼圆"/>
          <w:sz w:val="24"/>
          <w:szCs w:val="24"/>
        </w:rPr>
        <mc:AlternateContent>
          <mc:Choice Requires="wps">
            <w:drawing>
              <wp:inline distT="0" distB="0" distL="0" distR="0">
                <wp:extent cx="5224780" cy="2971165"/>
                <wp:effectExtent l="4445" t="4445" r="9525" b="15240"/>
                <wp:docPr id="69" name="文本框 69"/>
                <wp:cNvGraphicFramePr/>
                <a:graphic xmlns:a="http://schemas.openxmlformats.org/drawingml/2006/main">
                  <a:graphicData uri="http://schemas.microsoft.com/office/word/2010/wordprocessingShape">
                    <wps:wsp>
                      <wps:cNvSpPr txBox="1">
                        <a:spLocks noChangeArrowheads="1"/>
                      </wps:cNvSpPr>
                      <wps:spPr bwMode="auto">
                        <a:xfrm>
                          <a:off x="0" y="0"/>
                          <a:ext cx="5225143" cy="2971165"/>
                        </a:xfrm>
                        <a:prstGeom prst="rect">
                          <a:avLst/>
                        </a:prstGeom>
                        <a:solidFill>
                          <a:srgbClr val="A5A5A5"/>
                        </a:solidFill>
                        <a:ln w="9525">
                          <a:solidFill>
                            <a:srgbClr val="000000"/>
                          </a:solidFill>
                          <a:miter lim="800000"/>
                        </a:ln>
                      </wps:spPr>
                      <wps:txb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实现登录页面</w:t>
                            </w:r>
                            <w:r>
                              <w:rPr>
                                <w:rFonts w:hint="eastAsia"/>
                              </w:rPr>
                              <w:t>的控制</w:t>
                            </w:r>
                          </w:p>
                          <w:p>
                            <w:pPr>
                              <w:spacing w:line="180" w:lineRule="auto"/>
                            </w:pPr>
                            <w:r>
                              <w:t>*/</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 xml:space="preserve">public class </w:t>
                            </w:r>
                            <w:r>
                              <w:rPr>
                                <w:rFonts w:hint="eastAsia"/>
                              </w:rPr>
                              <w:t>AdminController</w:t>
                            </w:r>
                            <w:r>
                              <w:rPr>
                                <w:rFonts w:hint="eastAsia"/>
                                <w:bCs/>
                              </w:rPr>
                              <w:t>{</w:t>
                            </w:r>
                          </w:p>
                          <w:p>
                            <w:pPr>
                              <w:spacing w:line="180" w:lineRule="auto"/>
                            </w:pPr>
                            <w:r>
                              <w:tab/>
                            </w:r>
                            <w:r>
                              <w:rPr>
                                <w:rFonts w:hint="eastAsia"/>
                              </w:rPr>
                              <w:t>/*对用户输入数据的获取*/</w:t>
                            </w:r>
                          </w:p>
                          <w:p>
                            <w:pPr>
                              <w:spacing w:line="180" w:lineRule="auto"/>
                              <w:ind w:firstLine="440" w:firstLineChars="200"/>
                            </w:pPr>
                            <w:r>
                              <w:rPr>
                                <w:rFonts w:hint="eastAsia"/>
                              </w:rPr>
                              <w:t>/* 对数据进行简单的处理*/</w:t>
                            </w:r>
                          </w:p>
                          <w:p>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33.95pt;width:411.4pt;" fillcolor="#A5A5A5" filled="t" stroked="t" coordsize="21600,21600" o:gfxdata="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Mt7bzVAAAABQEAAA8AAAAAAAAAAQAgAAAAIgAAAGRycy9kb3ducmV2LnhtbFBLAQIUABQAAAAI&#10;AIdO4kCusYfjKQIAADwEAAAOAAAAAAAAAAEAIAAAACQBAABkcnMvZTJvRG9jLnhtbFBLBQYAAAAA&#10;BgAGAFkBAAC/BQAAAAA=&#10;">
                <v:fill on="t" focussize="0,0"/>
                <v:stroke color="#000000" miterlimit="8" joinstyle="miter"/>
                <v:imagedata o:title=""/>
                <o:lock v:ext="edit" aspectratio="f"/>
                <v:textbo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实现登录页面</w:t>
                      </w:r>
                      <w:r>
                        <w:rPr>
                          <w:rFonts w:hint="eastAsia"/>
                        </w:rPr>
                        <w:t>的控制</w:t>
                      </w:r>
                    </w:p>
                    <w:p>
                      <w:pPr>
                        <w:spacing w:line="180" w:lineRule="auto"/>
                      </w:pPr>
                      <w:r>
                        <w:t>*/</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 xml:space="preserve">public class </w:t>
                      </w:r>
                      <w:r>
                        <w:rPr>
                          <w:rFonts w:hint="eastAsia"/>
                        </w:rPr>
                        <w:t>AdminController</w:t>
                      </w:r>
                      <w:r>
                        <w:rPr>
                          <w:rFonts w:hint="eastAsia"/>
                          <w:bCs/>
                        </w:rPr>
                        <w:t>{</w:t>
                      </w:r>
                    </w:p>
                    <w:p>
                      <w:pPr>
                        <w:spacing w:line="180" w:lineRule="auto"/>
                      </w:pPr>
                      <w:r>
                        <w:tab/>
                      </w:r>
                      <w:r>
                        <w:rPr>
                          <w:rFonts w:hint="eastAsia"/>
                        </w:rPr>
                        <w:t>/*对用户输入数据的获取*/</w:t>
                      </w:r>
                    </w:p>
                    <w:p>
                      <w:pPr>
                        <w:spacing w:line="180" w:lineRule="auto"/>
                        <w:ind w:firstLine="440" w:firstLineChars="200"/>
                      </w:pPr>
                      <w:r>
                        <w:rPr>
                          <w:rFonts w:hint="eastAsia"/>
                        </w:rPr>
                        <w:t>/* 对数据进行简单的处理*/</w:t>
                      </w:r>
                    </w:p>
                    <w:p>
                      <w:pPr>
                        <w:spacing w:line="180" w:lineRule="auto"/>
                      </w:pPr>
                      <w:r>
                        <w:rPr>
                          <w:rFonts w:hint="eastAsia"/>
                        </w:rPr>
                        <w:t>}</w:t>
                      </w:r>
                    </w:p>
                  </w:txbxContent>
                </v:textbox>
                <w10:wrap type="none"/>
                <w10:anchorlock/>
              </v:shape>
            </w:pict>
          </mc:Fallback>
        </mc:AlternateContent>
      </w:r>
    </w:p>
    <w:p>
      <w:pPr>
        <w:pStyle w:val="4"/>
        <w:rPr>
          <w:rFonts w:ascii="黑体" w:hAnsi="黑体" w:eastAsia="黑体" w:cs="黑体"/>
          <w:color w:val="000000" w:themeColor="text1"/>
          <w:sz w:val="28"/>
          <w:szCs w:val="28"/>
          <w14:textFill>
            <w14:solidFill>
              <w14:schemeClr w14:val="tx1"/>
            </w14:solidFill>
          </w14:textFill>
        </w:rPr>
      </w:pPr>
      <w:bookmarkStart w:id="79" w:name="_Toc11981"/>
      <w:r>
        <w:rPr>
          <w:rFonts w:hint="eastAsia" w:ascii="黑体" w:hAnsi="黑体" w:eastAsia="黑体" w:cs="黑体"/>
          <w:color w:val="000000" w:themeColor="text1"/>
          <w:sz w:val="28"/>
          <w:szCs w:val="28"/>
          <w14:textFill>
            <w14:solidFill>
              <w14:schemeClr w14:val="tx1"/>
            </w14:solidFill>
          </w14:textFill>
        </w:rPr>
        <w:t>5.3.3 业务逻辑层</w:t>
      </w:r>
      <w:bookmarkEnd w:id="79"/>
    </w:p>
    <w:p>
      <w:pPr>
        <w:ind w:firstLine="420"/>
        <w:rPr>
          <w:rFonts w:ascii="幼圆" w:hAnsi="幼圆" w:eastAsia="幼圆" w:cs="幼圆"/>
          <w:sz w:val="24"/>
          <w:szCs w:val="24"/>
        </w:rPr>
      </w:pPr>
      <w:r>
        <w:rPr>
          <w:rFonts w:hint="eastAsia" w:ascii="幼圆" w:hAnsi="幼圆" w:eastAsia="幼圆" w:cs="幼圆"/>
          <w:sz w:val="24"/>
          <w:szCs w:val="24"/>
        </w:rPr>
        <w:t>删除用户模块的业务逻辑层主要完成对用户账号的删除，同时调用删除模块的业务逻辑接口。删除模块业务逻辑层列表如图5-13所示。</w:t>
      </w:r>
    </w:p>
    <w:tbl>
      <w:tblPr>
        <w:tblStyle w:val="49"/>
        <w:tblW w:w="8738"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651"/>
        <w:gridCol w:w="2422"/>
        <w:gridCol w:w="235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651" w:type="dxa"/>
            <w:shd w:val="solid" w:color="000080" w:fill="FFFFFF"/>
          </w:tcPr>
          <w:p>
            <w:pPr>
              <w:rPr>
                <w:rFonts w:ascii="幼圆" w:hAnsi="幼圆" w:eastAsia="幼圆" w:cs="幼圆"/>
                <w:sz w:val="24"/>
                <w:szCs w:val="24"/>
              </w:rPr>
            </w:pPr>
            <w:r>
              <w:rPr>
                <w:rFonts w:hint="eastAsia" w:ascii="幼圆" w:hAnsi="幼圆" w:eastAsia="幼圆" w:cs="幼圆"/>
                <w:sz w:val="24"/>
                <w:szCs w:val="24"/>
              </w:rPr>
              <w:t xml:space="preserve">Service  </w:t>
            </w:r>
          </w:p>
        </w:tc>
        <w:tc>
          <w:tcPr>
            <w:tcW w:w="2422"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调用说明</w:t>
            </w:r>
          </w:p>
        </w:tc>
        <w:tc>
          <w:tcPr>
            <w:tcW w:w="2352"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删除</w:t>
            </w:r>
          </w:p>
        </w:tc>
        <w:tc>
          <w:tcPr>
            <w:tcW w:w="2651"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AdminService.java</w:t>
            </w:r>
          </w:p>
        </w:tc>
        <w:tc>
          <w:tcPr>
            <w:tcW w:w="242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调用AdminMapper.java</w:t>
            </w:r>
          </w:p>
        </w:tc>
        <w:tc>
          <w:tcPr>
            <w:tcW w:w="235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5-13删除用户模块业务逻辑层列表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在用户删除模块的业务逻辑层是调用了公用的AdminMapper.java接口，同时在实现该接口。</w:t>
      </w:r>
    </w:p>
    <w:p>
      <w:pPr>
        <w:rPr>
          <w:rFonts w:ascii="幼圆" w:hAnsi="幼圆" w:eastAsia="幼圆" w:cs="幼圆"/>
          <w:sz w:val="24"/>
          <w:szCs w:val="24"/>
        </w:rPr>
      </w:pPr>
      <w:r>
        <w:rPr>
          <w:rFonts w:hint="eastAsia" w:ascii="幼圆" w:hAnsi="幼圆" w:eastAsia="幼圆" w:cs="幼圆"/>
          <w:sz w:val="24"/>
          <w:szCs w:val="24"/>
        </w:rPr>
        <w:t>AdminService.java接口：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70" name="文本框 70"/>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
                              <w:rPr>
                                <w:rFonts w:hint="eastAsia"/>
                              </w:rPr>
                              <w:t>package com.gxun.jms.service;</w:t>
                            </w:r>
                          </w:p>
                          <w:p>
                            <w:r>
                              <w:rPr>
                                <w:rFonts w:hint="eastAsia"/>
                              </w:rPr>
                              <w:t>@Service</w:t>
                            </w:r>
                          </w:p>
                          <w:p>
                            <w:r>
                              <w:rPr>
                                <w:rFonts w:hint="eastAsia"/>
                              </w:rPr>
                              <w:t>public class AdminService{</w:t>
                            </w:r>
                          </w:p>
                          <w:p>
                            <w:r>
                              <w:rPr>
                                <w:rFonts w:hint="eastAsia"/>
                              </w:rPr>
                              <w:t xml:space="preserve">  @Autowired</w:t>
                            </w:r>
                            <w:r>
                              <w:rPr>
                                <w:rFonts w:hint="eastAsia"/>
                              </w:rPr>
                              <w:br w:type="textWrapping"/>
                            </w:r>
                            <w:r>
                              <w:rPr>
                                <w:rFonts w:hint="eastAsia"/>
                              </w:rPr>
                              <w:t>private AdminMapper adminMapper;</w:t>
                            </w:r>
                          </w:p>
                          <w:p>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TJTtdYAAAAFAQAADwAAAAAAAAABACAAAAAiAAAAZHJzL2Rvd25yZXYueG1sUEsBAhQAFAAAAAgA&#10;h07iQNRXJecnAgAAPAQAAA4AAAAAAAAAAQAgAAAAJQEAAGRycy9lMm9Eb2MueG1sUEsFBgAAAAAG&#10;AAYAWQEAAL4FAAAAAA==&#10;">
                <v:fill on="t" focussize="0,0"/>
                <v:stroke color="#000000" miterlimit="8" joinstyle="miter"/>
                <v:imagedata o:title=""/>
                <o:lock v:ext="edit" aspectratio="f"/>
                <v:textbox>
                  <w:txbxContent>
                    <w:p>
                      <w:r>
                        <w:rPr>
                          <w:rFonts w:hint="eastAsia"/>
                        </w:rPr>
                        <w:t>package com.gxun.jms.service;</w:t>
                      </w:r>
                    </w:p>
                    <w:p>
                      <w:r>
                        <w:rPr>
                          <w:rFonts w:hint="eastAsia"/>
                        </w:rPr>
                        <w:t>@Service</w:t>
                      </w:r>
                    </w:p>
                    <w:p>
                      <w:r>
                        <w:rPr>
                          <w:rFonts w:hint="eastAsia"/>
                        </w:rPr>
                        <w:t>public class AdminService{</w:t>
                      </w:r>
                    </w:p>
                    <w:p>
                      <w:r>
                        <w:rPr>
                          <w:rFonts w:hint="eastAsia"/>
                        </w:rPr>
                        <w:t xml:space="preserve">  @Autowired</w:t>
                      </w:r>
                      <w:r>
                        <w:rPr>
                          <w:rFonts w:hint="eastAsia"/>
                        </w:rPr>
                        <w:br w:type="textWrapping"/>
                      </w:r>
                      <w:r>
                        <w:rPr>
                          <w:rFonts w:hint="eastAsia"/>
                        </w:rPr>
                        <w:t>private AdminMapper adminMapper;</w:t>
                      </w:r>
                    </w:p>
                    <w:p>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ascii="幼圆" w:hAnsi="幼圆" w:eastAsia="幼圆" w:cs="幼圆"/>
          <w:sz w:val="24"/>
          <w:szCs w:val="24"/>
        </w:rPr>
      </w:pPr>
      <w:r>
        <w:rPr>
          <w:rFonts w:hint="eastAsia" w:ascii="幼圆" w:hAnsi="幼圆" w:eastAsia="幼圆" w:cs="幼圆"/>
          <w:sz w:val="24"/>
          <w:szCs w:val="24"/>
        </w:rPr>
        <w:t>AdminService.java调用数据持久层的AdminMapper.java</w:t>
      </w:r>
    </w:p>
    <w:p>
      <w:pPr>
        <w:rPr>
          <w:rFonts w:ascii="幼圆" w:hAnsi="幼圆" w:eastAsia="幼圆" w:cs="幼圆"/>
          <w:sz w:val="24"/>
          <w:szCs w:val="24"/>
        </w:rPr>
      </w:pPr>
      <w:r>
        <w:rPr>
          <w:rFonts w:hint="eastAsia" w:ascii="幼圆" w:hAnsi="幼圆" w:eastAsia="幼圆" w:cs="幼圆"/>
          <w:sz w:val="24"/>
          <w:szCs w:val="24"/>
        </w:rPr>
        <w:t>AdminMapper.java接口：</w:t>
      </w:r>
    </w:p>
    <w:p>
      <w:r>
        <w:rPr>
          <w:rFonts w:hint="eastAsia" w:ascii="幼圆" w:hAnsi="幼圆" w:eastAsia="幼圆" w:cs="幼圆"/>
          <w:sz w:val="24"/>
          <w:szCs w:val="24"/>
        </w:rPr>
        <mc:AlternateContent>
          <mc:Choice Requires="wps">
            <w:drawing>
              <wp:inline distT="0" distB="0" distL="0" distR="0">
                <wp:extent cx="5224780" cy="1878965"/>
                <wp:effectExtent l="4445" t="4445" r="9525" b="21590"/>
                <wp:docPr id="71" name="文本框 71"/>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
                              <w:rPr>
                                <w:rFonts w:hint="eastAsia"/>
                              </w:rPr>
                              <w:t>package com.gxun.jms.dao;</w:t>
                            </w:r>
                          </w:p>
                          <w:p>
                            <w:r>
                              <w:rPr>
                                <w:rFonts w:hint="eastAsia"/>
                              </w:rPr>
                              <w:t>@Mapper</w:t>
                            </w:r>
                          </w:p>
                          <w:p>
                            <w:r>
                              <w:rPr>
                                <w:rFonts w:hint="eastAsia"/>
                              </w:rPr>
                              <w:t>public interface AdminMapper{</w:t>
                            </w:r>
                          </w:p>
                          <w:p>
                            <w:r>
                              <w:rPr>
                                <w:rFonts w:hint="eastAsia"/>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BGHx0CJwIAADwEAAAOAAAAAAAAAAEAIAAAACMBAABkcnMvZTJvRG9jLnhtbFBLBQYAAAAABgAG&#10;AFkBAAC8BQAAAAA=&#10;">
                <v:fill on="t" focussize="0,0"/>
                <v:stroke color="#000000" miterlimit="8" joinstyle="miter"/>
                <v:imagedata o:title=""/>
                <o:lock v:ext="edit" aspectratio="f"/>
                <v:textbox style="mso-fit-shape-to-text:t;">
                  <w:txbxContent>
                    <w:p>
                      <w:r>
                        <w:rPr>
                          <w:rFonts w:hint="eastAsia"/>
                        </w:rPr>
                        <w:t>package com.gxun.jms.dao;</w:t>
                      </w:r>
                    </w:p>
                    <w:p>
                      <w:r>
                        <w:rPr>
                          <w:rFonts w:hint="eastAsia"/>
                        </w:rPr>
                        <w:t>@Mapper</w:t>
                      </w:r>
                    </w:p>
                    <w:p>
                      <w:r>
                        <w:rPr>
                          <w:rFonts w:hint="eastAsia"/>
                        </w:rPr>
                        <w:t>public interface AdminMapper{</w:t>
                      </w:r>
                    </w:p>
                    <w:p>
                      <w:r>
                        <w:rPr>
                          <w:rFonts w:hint="eastAsia"/>
                        </w:rPr>
                        <w:t>}</w:t>
                      </w:r>
                    </w:p>
                  </w:txbxContent>
                </v:textbox>
                <w10:wrap type="none"/>
                <w10:anchorlock/>
              </v:shape>
            </w:pict>
          </mc:Fallback>
        </mc:AlternateContent>
      </w:r>
    </w:p>
    <w:p>
      <w:pPr>
        <w:pStyle w:val="4"/>
        <w:rPr>
          <w:rFonts w:ascii="黑体" w:hAnsi="黑体" w:eastAsia="黑体" w:cs="黑体"/>
          <w:color w:val="000000" w:themeColor="text1"/>
          <w:sz w:val="28"/>
          <w:szCs w:val="28"/>
          <w14:textFill>
            <w14:solidFill>
              <w14:schemeClr w14:val="tx1"/>
            </w14:solidFill>
          </w14:textFill>
        </w:rPr>
      </w:pPr>
      <w:bookmarkStart w:id="80" w:name="_Toc24238"/>
      <w:r>
        <w:rPr>
          <w:rFonts w:hint="eastAsia" w:ascii="黑体" w:hAnsi="黑体" w:eastAsia="黑体" w:cs="黑体"/>
          <w:color w:val="000000" w:themeColor="text1"/>
          <w:sz w:val="28"/>
          <w:szCs w:val="28"/>
          <w14:textFill>
            <w14:solidFill>
              <w14:schemeClr w14:val="tx1"/>
            </w14:solidFill>
          </w14:textFill>
        </w:rPr>
        <w:t>5.3.4 数据持久层</w:t>
      </w:r>
      <w:bookmarkEnd w:id="80"/>
    </w:p>
    <w:p>
      <w:pPr>
        <w:ind w:firstLine="420"/>
        <w:rPr>
          <w:rFonts w:ascii="幼圆" w:hAnsi="幼圆" w:eastAsia="幼圆" w:cs="幼圆"/>
          <w:sz w:val="24"/>
          <w:szCs w:val="24"/>
        </w:rPr>
      </w:pPr>
      <w:r>
        <w:rPr>
          <w:rFonts w:hint="eastAsia" w:ascii="幼圆" w:hAnsi="幼圆" w:eastAsia="幼圆" w:cs="幼圆"/>
          <w:sz w:val="24"/>
          <w:szCs w:val="24"/>
        </w:rPr>
        <w:t>用户删除模块的数据持久层可以在选择删除后删除用户信息，用户删除模块数据持久层列表见表5-14所示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删除</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AdminMapper.java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 xml:space="preserve">Student.java </w:t>
            </w:r>
          </w:p>
          <w:p>
            <w:pPr>
              <w:rPr>
                <w:rFonts w:ascii="幼圆" w:hAnsi="幼圆" w:eastAsia="幼圆" w:cs="幼圆"/>
                <w:sz w:val="24"/>
                <w:szCs w:val="24"/>
              </w:rPr>
            </w:pPr>
            <w:r>
              <w:rPr>
                <w:rFonts w:hint="eastAsia" w:ascii="幼圆" w:hAnsi="幼圆" w:eastAsia="幼圆" w:cs="幼圆"/>
                <w:sz w:val="24"/>
                <w:szCs w:val="24"/>
              </w:rPr>
              <w:t>Teacher.java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利用接口对用户信息进行操作</w:t>
            </w:r>
          </w:p>
        </w:tc>
      </w:tr>
    </w:tbl>
    <w:p>
      <w:pPr>
        <w:jc w:val="center"/>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5-14登入模块数据持久层列表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AdminMapper.java定义了对用户信息操作的接口：</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988435"/>
                <wp:effectExtent l="4445" t="4445" r="11430" b="7620"/>
                <wp:docPr id="72" name="文本框 72"/>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b/>
                              </w:rPr>
                            </w:pPr>
                            <w:r>
                              <w:rPr>
                                <w:rFonts w:hint="eastAsia"/>
                                <w:b/>
                              </w:rPr>
                              <w:t>@Mapper</w:t>
                            </w:r>
                          </w:p>
                          <w:p>
                            <w:pPr>
                              <w:rPr>
                                <w:b/>
                              </w:rPr>
                            </w:pPr>
                            <w:r>
                              <w:rPr>
                                <w:rFonts w:hint="eastAsia"/>
                                <w:b/>
                              </w:rPr>
                              <w:t xml:space="preserve">public interface </w:t>
                            </w:r>
                            <w:r>
                              <w:rPr>
                                <w:rFonts w:hint="eastAsia"/>
                              </w:rPr>
                              <w:t>AdminMapper</w:t>
                            </w:r>
                            <w:r>
                              <w:rPr>
                                <w:rFonts w:hint="eastAsia"/>
                                <w:b/>
                              </w:rPr>
                              <w:t>{</w:t>
                            </w:r>
                          </w:p>
                          <w:p>
                            <w:r>
                              <w:rPr>
                                <w:rFonts w:hint="eastAsia"/>
                              </w:rPr>
                              <w:t>public void deleteStudent(@Param("studentID") int studentID);</w:t>
                            </w:r>
                            <w:r>
                              <w:rPr>
                                <w:rFonts w:hint="eastAsia"/>
                              </w:rPr>
                              <w:br w:type="textWrapping"/>
                            </w:r>
                            <w:r>
                              <w:rPr>
                                <w:rFonts w:hint="eastAsia"/>
                              </w:rPr>
                              <w:br w:type="textWrapping"/>
                            </w:r>
                            <w:r>
                              <w:rPr>
                                <w:rFonts w:hint="eastAsia"/>
                              </w:rPr>
                              <w:t>public void deleteTeacher(@Param("teacherID") int teacherID);</w:t>
                            </w:r>
                          </w:p>
                          <w:p>
                            <w:pPr>
                              <w:rPr>
                                <w:b/>
                              </w:rPr>
                            </w:pP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RHbS9UAAAAFAQAADwAAAAAAAAABACAAAAAiAAAAZHJzL2Rvd25yZXYueG1sUEsBAhQAFAAAAAgA&#10;h07iQBPlEXsoAgAAPAQAAA4AAAAAAAAAAQAgAAAAJAEAAGRycy9lMm9Eb2MueG1sUEsFBgAAAAAG&#10;AAYAWQEAAL4FAAAAAA==&#10;">
                <v:fill on="t" focussize="0,0"/>
                <v:stroke color="#000000" miterlimit="8" joinstyle="miter"/>
                <v:imagedata o:title=""/>
                <o:lock v:ext="edit" aspectratio="f"/>
                <v:textbox style="mso-fit-shape-to-text:t;">
                  <w:txbxContent>
                    <w:p>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b/>
                        </w:rPr>
                      </w:pPr>
                      <w:r>
                        <w:rPr>
                          <w:rFonts w:hint="eastAsia"/>
                          <w:b/>
                        </w:rPr>
                        <w:t>@Mapper</w:t>
                      </w:r>
                    </w:p>
                    <w:p>
                      <w:pPr>
                        <w:rPr>
                          <w:b/>
                        </w:rPr>
                      </w:pPr>
                      <w:r>
                        <w:rPr>
                          <w:rFonts w:hint="eastAsia"/>
                          <w:b/>
                        </w:rPr>
                        <w:t xml:space="preserve">public interface </w:t>
                      </w:r>
                      <w:r>
                        <w:rPr>
                          <w:rFonts w:hint="eastAsia"/>
                        </w:rPr>
                        <w:t>AdminMapper</w:t>
                      </w:r>
                      <w:r>
                        <w:rPr>
                          <w:rFonts w:hint="eastAsia"/>
                          <w:b/>
                        </w:rPr>
                        <w:t>{</w:t>
                      </w:r>
                    </w:p>
                    <w:p>
                      <w:r>
                        <w:rPr>
                          <w:rFonts w:hint="eastAsia"/>
                        </w:rPr>
                        <w:t>public void deleteStudent(@Param("studentID") int studentID);</w:t>
                      </w:r>
                      <w:r>
                        <w:rPr>
                          <w:rFonts w:hint="eastAsia"/>
                        </w:rPr>
                        <w:br w:type="textWrapping"/>
                      </w:r>
                      <w:r>
                        <w:rPr>
                          <w:rFonts w:hint="eastAsia"/>
                        </w:rPr>
                        <w:br w:type="textWrapping"/>
                      </w:r>
                      <w:r>
                        <w:rPr>
                          <w:rFonts w:hint="eastAsia"/>
                        </w:rPr>
                        <w:t>public void deleteTeacher(@Param("teacherID") int teacherID);</w:t>
                      </w:r>
                    </w:p>
                    <w:p>
                      <w:pPr>
                        <w:rPr>
                          <w:b/>
                        </w:rPr>
                      </w:pPr>
                    </w:p>
                    <w:p>
                      <w:pPr>
                        <w:rPr>
                          <w:b/>
                        </w:rPr>
                      </w:pPr>
                      <w:r>
                        <w:rPr>
                          <w:rFonts w:hint="eastAsia"/>
                          <w:b/>
                        </w:rPr>
                        <w:t>}</w:t>
                      </w:r>
                    </w:p>
                  </w:txbxContent>
                </v:textbox>
                <w10:wrap type="none"/>
                <w10:anchorlock/>
              </v:shape>
            </w:pict>
          </mc:Fallback>
        </mc:AlternateContent>
      </w:r>
    </w:p>
    <w:p/>
    <w:p>
      <w:pPr>
        <w:pStyle w:val="4"/>
        <w:rPr>
          <w:rFonts w:ascii="黑体" w:hAnsi="黑体" w:eastAsia="黑体" w:cs="黑体"/>
          <w:color w:val="000000" w:themeColor="text1"/>
          <w:sz w:val="28"/>
          <w:szCs w:val="28"/>
          <w14:textFill>
            <w14:solidFill>
              <w14:schemeClr w14:val="tx1"/>
            </w14:solidFill>
          </w14:textFill>
        </w:rPr>
      </w:pPr>
      <w:bookmarkStart w:id="81" w:name="_Toc1804"/>
      <w:r>
        <w:rPr>
          <w:rFonts w:hint="eastAsia" w:ascii="黑体" w:hAnsi="黑体" w:eastAsia="黑体" w:cs="黑体"/>
          <w:color w:val="000000" w:themeColor="text1"/>
          <w:sz w:val="28"/>
          <w:szCs w:val="28"/>
          <w14:textFill>
            <w14:solidFill>
              <w14:schemeClr w14:val="tx1"/>
            </w14:solidFill>
          </w14:textFill>
        </w:rPr>
        <w:t>5.3.5 域模型层</w:t>
      </w:r>
      <w:bookmarkEnd w:id="81"/>
    </w:p>
    <w:p>
      <w:pPr>
        <w:ind w:firstLine="480" w:firstLineChars="200"/>
        <w:rPr>
          <w:rFonts w:ascii="幼圆" w:hAnsi="幼圆" w:eastAsia="幼圆" w:cs="幼圆"/>
          <w:sz w:val="24"/>
          <w:szCs w:val="24"/>
        </w:rPr>
      </w:pPr>
      <w:r>
        <w:rPr>
          <w:rFonts w:hint="eastAsia" w:ascii="幼圆" w:hAnsi="幼圆" w:eastAsia="幼圆" w:cs="幼圆"/>
          <w:sz w:val="24"/>
          <w:szCs w:val="24"/>
        </w:rPr>
        <w:t>管理员删除账号模块用到域模型层中student.java和teacher.java，student.java和teacher.java两个是公用域模型，在涉及到用户信息操作时，就会调用到该模型，管理员删除账号模块域模型层列表如表5-15所示。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student.java和teacher.java</w:t>
            </w:r>
          </w:p>
        </w:tc>
        <w:tc>
          <w:tcPr>
            <w:tcW w:w="4802"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对数据库中的信息进行删除操作</w:t>
            </w:r>
          </w:p>
        </w:tc>
      </w:tr>
    </w:tbl>
    <w:p>
      <w:pPr>
        <w:jc w:val="center"/>
        <w:rPr>
          <w:rFonts w:ascii="幼圆" w:hAnsi="幼圆" w:eastAsia="幼圆" w:cs="幼圆"/>
          <w:sz w:val="24"/>
          <w:szCs w:val="24"/>
        </w:rPr>
      </w:pPr>
      <w:r>
        <w:rPr>
          <w:rFonts w:hint="eastAsia" w:ascii="幼圆" w:hAnsi="幼圆" w:eastAsia="幼圆" w:cs="幼圆"/>
          <w:sz w:val="24"/>
          <w:szCs w:val="24"/>
        </w:rPr>
        <w:t>表 5-15删除账号模块域模型层列表</w: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Student.java主要属性与方法：</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5103495"/>
                <wp:effectExtent l="4445" t="4445" r="11430" b="16510"/>
                <wp:docPr id="73" name="文本框 73"/>
                <wp:cNvGraphicFramePr/>
                <a:graphic xmlns:a="http://schemas.openxmlformats.org/drawingml/2006/main">
                  <a:graphicData uri="http://schemas.microsoft.com/office/word/2010/wordprocessingShape">
                    <wps:wsp>
                      <wps:cNvSpPr txBox="1">
                        <a:spLocks noChangeArrowheads="1"/>
                      </wps:cNvSpPr>
                      <wps:spPr bwMode="auto">
                        <a:xfrm>
                          <a:off x="0" y="0"/>
                          <a:ext cx="5261356" cy="5103495"/>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r>
                              <w:t>/*</w:t>
                            </w:r>
                          </w:p>
                          <w:p>
                            <w:r>
                              <w:t xml:space="preserve">* </w:t>
                            </w:r>
                            <w:r>
                              <w:rPr>
                                <w:i/>
                              </w:rPr>
                              <w:t>@description</w:t>
                            </w:r>
                            <w:r>
                              <w:tab/>
                            </w:r>
                            <w:r>
                              <w:rPr>
                                <w:rFonts w:hint="eastAsia"/>
                              </w:rPr>
                              <w:t>student</w:t>
                            </w:r>
                            <w:r>
                              <w:t>表的信息记录</w:t>
                            </w:r>
                          </w:p>
                          <w:p>
                            <w:r>
                              <w:t>*/</w:t>
                            </w:r>
                          </w:p>
                          <w:p>
                            <w:pPr>
                              <w:rPr>
                                <w:b/>
                              </w:rPr>
                            </w:pPr>
                            <w:r>
                              <w:rPr>
                                <w:rFonts w:hint="eastAsia"/>
                                <w:b/>
                              </w:rPr>
                              <w:t>public class Student {</w:t>
                            </w:r>
                          </w:p>
                          <w:p>
                            <w:pPr>
                              <w:rPr>
                                <w:b/>
                              </w:rPr>
                            </w:pPr>
                            <w:r>
                              <w:rPr>
                                <w:rFonts w:hint="eastAsia"/>
                                <w:b/>
                              </w:rPr>
                              <w:t xml:space="preserve">    private String studentName;</w:t>
                            </w:r>
                          </w:p>
                          <w:p>
                            <w:pPr>
                              <w:rPr>
                                <w:b/>
                              </w:rPr>
                            </w:pPr>
                            <w:r>
                              <w:rPr>
                                <w:rFonts w:hint="eastAsia"/>
                                <w:b/>
                              </w:rPr>
                              <w:t xml:space="preserve">    private int studentID;</w:t>
                            </w:r>
                          </w:p>
                          <w:p>
                            <w:pPr>
                              <w:rPr>
                                <w:b/>
                              </w:rPr>
                            </w:pPr>
                            <w:r>
                              <w:rPr>
                                <w:rFonts w:hint="eastAsia"/>
                                <w:b/>
                              </w:rPr>
                              <w:t xml:space="preserve">    private String studentPassword;</w:t>
                            </w:r>
                          </w:p>
                          <w:p>
                            <w:pPr>
                              <w:rPr>
                                <w:b/>
                              </w:rPr>
                            </w:pPr>
                            <w:r>
                              <w:rPr>
                                <w:rFonts w:hint="eastAsia"/>
                                <w:b/>
                              </w:rPr>
                              <w:t xml:space="preserve">    private int classID;</w:t>
                            </w:r>
                          </w:p>
                          <w:p>
                            <w:pPr>
                              <w:rPr>
                                <w:b/>
                              </w:rPr>
                            </w:pPr>
                            <w:r>
                              <w:rPr>
                                <w:rFonts w:hint="eastAsia"/>
                                <w:b/>
                              </w:rPr>
                              <w:t xml:space="preserve">    private int collegeID;</w:t>
                            </w:r>
                          </w:p>
                          <w:p>
                            <w:pPr>
                              <w:rPr>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01.85pt;width:414.25pt;" fillcolor="#A5A5A5" filled="t" stroked="t" coordsize="21600,21600" o:gfxdata="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B9rwX1gAAAAUBAAAPAAAAAAAAAAEAIAAAACIAAABkcnMvZG93bnJldi54bWxQSwECFAAUAAAA&#10;CACHTuJAAw2ixCkCAAA8BAAADgAAAAAAAAABACAAAAAlAQAAZHJzL2Uyb0RvYy54bWxQSwUGAAAA&#10;AAYABgBZAQAAwAUAAAAA&#10;">
                <v:fill on="t" focussize="0,0"/>
                <v:stroke color="#000000" miterlimit="8" joinstyle="miter"/>
                <v:imagedata o:title=""/>
                <o:lock v:ext="edit" aspectratio="f"/>
                <v:textbox>
                  <w:txbxContent>
                    <w:p>
                      <w:pPr>
                        <w:rPr>
                          <w:b/>
                        </w:rPr>
                      </w:pPr>
                      <w:r>
                        <w:rPr>
                          <w:rFonts w:hint="eastAsia"/>
                          <w:b/>
                        </w:rPr>
                        <w:t>package com.gxun.jms.pojo;</w:t>
                      </w:r>
                    </w:p>
                    <w:p>
                      <w:r>
                        <w:t>/*</w:t>
                      </w:r>
                    </w:p>
                    <w:p>
                      <w:r>
                        <w:t xml:space="preserve">* </w:t>
                      </w:r>
                      <w:r>
                        <w:rPr>
                          <w:i/>
                        </w:rPr>
                        <w:t>@description</w:t>
                      </w:r>
                      <w:r>
                        <w:tab/>
                      </w:r>
                      <w:r>
                        <w:rPr>
                          <w:rFonts w:hint="eastAsia"/>
                        </w:rPr>
                        <w:t>student</w:t>
                      </w:r>
                      <w:r>
                        <w:t>表的信息记录</w:t>
                      </w:r>
                    </w:p>
                    <w:p>
                      <w:r>
                        <w:t>*/</w:t>
                      </w:r>
                    </w:p>
                    <w:p>
                      <w:pPr>
                        <w:rPr>
                          <w:b/>
                        </w:rPr>
                      </w:pPr>
                      <w:r>
                        <w:rPr>
                          <w:rFonts w:hint="eastAsia"/>
                          <w:b/>
                        </w:rPr>
                        <w:t>public class Student {</w:t>
                      </w:r>
                    </w:p>
                    <w:p>
                      <w:pPr>
                        <w:rPr>
                          <w:b/>
                        </w:rPr>
                      </w:pPr>
                      <w:r>
                        <w:rPr>
                          <w:rFonts w:hint="eastAsia"/>
                          <w:b/>
                        </w:rPr>
                        <w:t xml:space="preserve">    private String studentName;</w:t>
                      </w:r>
                    </w:p>
                    <w:p>
                      <w:pPr>
                        <w:rPr>
                          <w:b/>
                        </w:rPr>
                      </w:pPr>
                      <w:r>
                        <w:rPr>
                          <w:rFonts w:hint="eastAsia"/>
                          <w:b/>
                        </w:rPr>
                        <w:t xml:space="preserve">    private int studentID;</w:t>
                      </w:r>
                    </w:p>
                    <w:p>
                      <w:pPr>
                        <w:rPr>
                          <w:b/>
                        </w:rPr>
                      </w:pPr>
                      <w:r>
                        <w:rPr>
                          <w:rFonts w:hint="eastAsia"/>
                          <w:b/>
                        </w:rPr>
                        <w:t xml:space="preserve">    private String studentPassword;</w:t>
                      </w:r>
                    </w:p>
                    <w:p>
                      <w:pPr>
                        <w:rPr>
                          <w:b/>
                        </w:rPr>
                      </w:pPr>
                      <w:r>
                        <w:rPr>
                          <w:rFonts w:hint="eastAsia"/>
                          <w:b/>
                        </w:rPr>
                        <w:t xml:space="preserve">    private int classID;</w:t>
                      </w:r>
                    </w:p>
                    <w:p>
                      <w:pPr>
                        <w:rPr>
                          <w:b/>
                        </w:rPr>
                      </w:pPr>
                      <w:r>
                        <w:rPr>
                          <w:rFonts w:hint="eastAsia"/>
                          <w:b/>
                        </w:rPr>
                        <w:t xml:space="preserve">    private int collegeID;</w:t>
                      </w:r>
                    </w:p>
                    <w:p>
                      <w:pPr>
                        <w:rPr>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Teacher.java主要属性与方法：</w:t>
      </w:r>
    </w:p>
    <w:p>
      <w:pPr>
        <w:ind w:firstLine="440"/>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4636770"/>
                <wp:effectExtent l="4445" t="4445" r="11430" b="6985"/>
                <wp:docPr id="74" name="文本框 74"/>
                <wp:cNvGraphicFramePr/>
                <a:graphic xmlns:a="http://schemas.openxmlformats.org/drawingml/2006/main">
                  <a:graphicData uri="http://schemas.microsoft.com/office/word/2010/wordprocessingShape">
                    <wps:wsp>
                      <wps:cNvSpPr txBox="1">
                        <a:spLocks noChangeArrowheads="1"/>
                      </wps:cNvSpPr>
                      <wps:spPr bwMode="auto">
                        <a:xfrm>
                          <a:off x="0" y="0"/>
                          <a:ext cx="5261356" cy="4636770"/>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rPr>
                              <w:t>Teacher</w:t>
                            </w:r>
                            <w:r>
                              <w:t>表的信息记录</w:t>
                            </w:r>
                          </w:p>
                          <w:p>
                            <w:r>
                              <w:t>*/</w:t>
                            </w:r>
                          </w:p>
                          <w:p>
                            <w:pPr>
                              <w:rPr>
                                <w:b/>
                              </w:rPr>
                            </w:pPr>
                            <w:r>
                              <w:rPr>
                                <w:rFonts w:hint="eastAsia"/>
                                <w:b/>
                              </w:rPr>
                              <w:t>public class Teacher {</w:t>
                            </w:r>
                          </w:p>
                          <w:p>
                            <w:pPr>
                              <w:rPr>
                                <w:b/>
                              </w:rPr>
                            </w:pPr>
                            <w:r>
                              <w:rPr>
                                <w:rFonts w:hint="eastAsia"/>
                                <w:b/>
                              </w:rPr>
                              <w:t xml:space="preserve">    private String teacherName;</w:t>
                            </w:r>
                          </w:p>
                          <w:p>
                            <w:pPr>
                              <w:rPr>
                                <w:b/>
                              </w:rPr>
                            </w:pPr>
                            <w:r>
                              <w:rPr>
                                <w:rFonts w:hint="eastAsia"/>
                                <w:b/>
                              </w:rPr>
                              <w:t xml:space="preserve">    private int teacherID;</w:t>
                            </w:r>
                          </w:p>
                          <w:p>
                            <w:pPr>
                              <w:rPr>
                                <w:b/>
                              </w:rPr>
                            </w:pPr>
                            <w:r>
                              <w:rPr>
                                <w:rFonts w:hint="eastAsia"/>
                                <w:b/>
                              </w:rPr>
                              <w:t xml:space="preserve">    private String teacherPassword;</w:t>
                            </w:r>
                          </w:p>
                          <w:p>
                            <w:pPr>
                              <w:rPr>
                                <w:b/>
                              </w:rPr>
                            </w:pPr>
                            <w:r>
                              <w:rPr>
                                <w:rFonts w:hint="eastAsia"/>
                                <w:b/>
                              </w:rPr>
                              <w:t xml:space="preserve">    private int collegeID;</w:t>
                            </w:r>
                          </w:p>
                          <w:p>
                            <w:pPr>
                              <w:rPr>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65.1pt;width:414.25pt;" fillcolor="#A5A5A5" filled="t" stroked="t" coordsize="21600,21600" o:gfxdata="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rBsh1gAAAAUBAAAPAAAAAAAAAAEAIAAAACIAAABkcnMvZG93bnJldi54bWxQSwECFAAUAAAA&#10;CACHTuJAt2Q9kSkCAAA8BAAADgAAAAAAAAABACAAAAAlAQAAZHJzL2Uyb0RvYy54bWxQSwUGAAAA&#10;AAYABgBZAQAAwAUAAAAA&#10;">
                <v:fill on="t" focussize="0,0"/>
                <v:stroke color="#000000" miterlimit="8" joinstyle="miter"/>
                <v:imagedata o:title=""/>
                <o:lock v:ext="edit" aspectratio="f"/>
                <v:textbox>
                  <w:txbxContent>
                    <w:p>
                      <w:pPr>
                        <w:rPr>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rPr>
                        <w:t>Teacher</w:t>
                      </w:r>
                      <w:r>
                        <w:t>表的信息记录</w:t>
                      </w:r>
                    </w:p>
                    <w:p>
                      <w:r>
                        <w:t>*/</w:t>
                      </w:r>
                    </w:p>
                    <w:p>
                      <w:pPr>
                        <w:rPr>
                          <w:b/>
                        </w:rPr>
                      </w:pPr>
                      <w:r>
                        <w:rPr>
                          <w:rFonts w:hint="eastAsia"/>
                          <w:b/>
                        </w:rPr>
                        <w:t>public class Teacher {</w:t>
                      </w:r>
                    </w:p>
                    <w:p>
                      <w:pPr>
                        <w:rPr>
                          <w:b/>
                        </w:rPr>
                      </w:pPr>
                      <w:r>
                        <w:rPr>
                          <w:rFonts w:hint="eastAsia"/>
                          <w:b/>
                        </w:rPr>
                        <w:t xml:space="preserve">    private String teacherName;</w:t>
                      </w:r>
                    </w:p>
                    <w:p>
                      <w:pPr>
                        <w:rPr>
                          <w:b/>
                        </w:rPr>
                      </w:pPr>
                      <w:r>
                        <w:rPr>
                          <w:rFonts w:hint="eastAsia"/>
                          <w:b/>
                        </w:rPr>
                        <w:t xml:space="preserve">    private int teacherID;</w:t>
                      </w:r>
                    </w:p>
                    <w:p>
                      <w:pPr>
                        <w:rPr>
                          <w:b/>
                        </w:rPr>
                      </w:pPr>
                      <w:r>
                        <w:rPr>
                          <w:rFonts w:hint="eastAsia"/>
                          <w:b/>
                        </w:rPr>
                        <w:t xml:space="preserve">    private String teacherPassword;</w:t>
                      </w:r>
                    </w:p>
                    <w:p>
                      <w:pPr>
                        <w:rPr>
                          <w:b/>
                        </w:rPr>
                      </w:pPr>
                      <w:r>
                        <w:rPr>
                          <w:rFonts w:hint="eastAsia"/>
                          <w:b/>
                        </w:rPr>
                        <w:t xml:space="preserve">    private int collegeID;</w:t>
                      </w:r>
                    </w:p>
                    <w:p>
                      <w:pPr>
                        <w:rPr>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
      <w:pPr>
        <w:pStyle w:val="2"/>
        <w:rPr>
          <w:rFonts w:ascii="黑体" w:hAnsi="黑体" w:eastAsia="黑体" w:cs="黑体"/>
          <w:sz w:val="44"/>
          <w:szCs w:val="44"/>
        </w:rPr>
      </w:pPr>
      <w:bookmarkStart w:id="82" w:name="_Toc31456"/>
      <w:r>
        <w:rPr>
          <w:rFonts w:hint="eastAsia" w:ascii="黑体" w:hAnsi="黑体" w:eastAsia="黑体" w:cs="黑体"/>
          <w:color w:val="000000" w:themeColor="text1"/>
          <w:sz w:val="44"/>
          <w:szCs w:val="44"/>
          <w14:textFill>
            <w14:solidFill>
              <w14:schemeClr w14:val="tx1"/>
            </w14:solidFill>
          </w14:textFill>
        </w:rPr>
        <w:t>6、公共端模块详细设计</w:t>
      </w:r>
      <w:bookmarkEnd w:id="82"/>
      <w:r>
        <w:rPr>
          <w:rFonts w:hint="eastAsia" w:ascii="黑体" w:hAnsi="黑体" w:eastAsia="黑体" w:cs="黑体"/>
          <w:sz w:val="44"/>
          <w:szCs w:val="44"/>
        </w:rPr>
        <w:tab/>
      </w:r>
    </w:p>
    <w:p>
      <w:pPr>
        <w:ind w:firstLine="440"/>
        <w:rPr>
          <w:rFonts w:ascii="幼圆" w:hAnsi="幼圆" w:eastAsia="幼圆" w:cs="幼圆"/>
          <w:sz w:val="24"/>
          <w:szCs w:val="24"/>
        </w:rPr>
      </w:pPr>
      <w:r>
        <w:rPr>
          <w:rFonts w:hint="eastAsia" w:ascii="幼圆" w:hAnsi="幼圆" w:eastAsia="幼圆" w:cs="幼圆"/>
          <w:sz w:val="24"/>
          <w:szCs w:val="24"/>
        </w:rPr>
        <w:t>系统的角色共有管理员、教师以及学生。而这三个角色都包括有登录系统模块。所以，公共端就有登录这个模块。</w:t>
      </w:r>
    </w:p>
    <w:p>
      <w:pPr>
        <w:pStyle w:val="3"/>
        <w:rPr>
          <w:rFonts w:ascii="黑体" w:hAnsi="黑体" w:eastAsia="黑体" w:cs="黑体"/>
          <w:color w:val="auto"/>
          <w:sz w:val="30"/>
          <w:szCs w:val="30"/>
        </w:rPr>
      </w:pPr>
      <w:bookmarkStart w:id="83" w:name="_Toc22986"/>
      <w:bookmarkStart w:id="84" w:name="_Toc435555013"/>
      <w:r>
        <w:rPr>
          <w:rFonts w:hint="eastAsia" w:ascii="黑体" w:hAnsi="黑体" w:eastAsia="黑体" w:cs="黑体"/>
          <w:color w:val="auto"/>
          <w:sz w:val="30"/>
          <w:szCs w:val="30"/>
        </w:rPr>
        <w:t>6.1、登录模块</w:t>
      </w:r>
      <w:bookmarkEnd w:id="83"/>
      <w:bookmarkEnd w:id="84"/>
    </w:p>
    <w:p>
      <w:pPr>
        <w:ind w:firstLine="420"/>
        <w:rPr>
          <w:rFonts w:ascii="幼圆" w:hAnsi="幼圆" w:eastAsia="幼圆" w:cs="幼圆"/>
          <w:sz w:val="24"/>
          <w:szCs w:val="24"/>
        </w:rPr>
      </w:pPr>
      <w:r>
        <w:rPr>
          <w:rFonts w:hint="eastAsia" w:ascii="幼圆" w:hAnsi="幼圆" w:eastAsia="幼圆" w:cs="幼圆"/>
          <w:sz w:val="24"/>
          <w:szCs w:val="24"/>
        </w:rPr>
        <w:t>在登录模块时，系统内部的相应响应操作时序图如图6-1所示。</w:t>
      </w:r>
    </w:p>
    <w:p>
      <w:pPr>
        <w:ind w:firstLine="420"/>
        <w:rPr>
          <w:rFonts w:ascii="Times New Roman" w:hAnsi="Times New Roman" w:cs="Times New Roman"/>
          <w:sz w:val="24"/>
          <w:szCs w:val="24"/>
        </w:rPr>
      </w:pPr>
      <w:r>
        <w:rPr>
          <w:rFonts w:hint="eastAsia" w:ascii="Times New Roman" w:hAnsi="Times New Roman" w:cs="Times New Roman"/>
          <w:sz w:val="24"/>
          <w:szCs w:val="24"/>
        </w:rPr>
        <w:drawing>
          <wp:inline distT="0" distB="0" distL="114300" distR="114300">
            <wp:extent cx="5265420" cy="2540000"/>
            <wp:effectExtent l="0" t="0" r="11430" b="12700"/>
            <wp:docPr id="1" name="图片 1" descr="用户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登录时序图"/>
                    <pic:cNvPicPr>
                      <a:picLocks noChangeAspect="1"/>
                    </pic:cNvPicPr>
                  </pic:nvPicPr>
                  <pic:blipFill>
                    <a:blip r:embed="rId18"/>
                    <a:stretch>
                      <a:fillRect/>
                    </a:stretch>
                  </pic:blipFill>
                  <pic:spPr>
                    <a:xfrm>
                      <a:off x="0" y="0"/>
                      <a:ext cx="5265420" cy="2540000"/>
                    </a:xfrm>
                    <a:prstGeom prst="rect">
                      <a:avLst/>
                    </a:prstGeom>
                  </pic:spPr>
                </pic:pic>
              </a:graphicData>
            </a:graphic>
          </wp:inline>
        </w:drawing>
      </w:r>
    </w:p>
    <w:p>
      <w:pPr>
        <w:jc w:val="center"/>
        <w:rPr>
          <w:rFonts w:ascii="幼圆" w:hAnsi="幼圆" w:eastAsia="幼圆" w:cs="幼圆"/>
          <w:sz w:val="24"/>
          <w:szCs w:val="24"/>
        </w:rPr>
      </w:pPr>
      <w:r>
        <w:rPr>
          <w:rFonts w:hint="eastAsia" w:ascii="幼圆" w:hAnsi="幼圆" w:eastAsia="幼圆" w:cs="幼圆"/>
          <w:sz w:val="24"/>
          <w:szCs w:val="24"/>
        </w:rPr>
        <w:t>图 6-1登录模块系统响应示意图</w:t>
      </w:r>
    </w:p>
    <w:p>
      <w:pPr>
        <w:pStyle w:val="4"/>
        <w:rPr>
          <w:rFonts w:ascii="黑体" w:hAnsi="黑体" w:eastAsia="黑体" w:cs="黑体"/>
          <w:color w:val="auto"/>
          <w:sz w:val="28"/>
          <w:szCs w:val="28"/>
        </w:rPr>
      </w:pPr>
      <w:bookmarkStart w:id="85" w:name="_Toc435555014"/>
      <w:bookmarkStart w:id="86" w:name="_Toc19021"/>
      <w:r>
        <w:rPr>
          <w:rFonts w:hint="eastAsia" w:ascii="黑体" w:hAnsi="黑体" w:eastAsia="黑体" w:cs="黑体"/>
          <w:color w:val="auto"/>
          <w:sz w:val="28"/>
          <w:szCs w:val="28"/>
        </w:rPr>
        <w:t>6.1.1 表现层</w:t>
      </w:r>
      <w:bookmarkEnd w:id="85"/>
      <w:bookmarkEnd w:id="86"/>
    </w:p>
    <w:p>
      <w:pPr>
        <w:ind w:firstLine="420"/>
        <w:rPr>
          <w:rFonts w:ascii="幼圆" w:hAnsi="幼圆" w:eastAsia="幼圆" w:cs="幼圆"/>
          <w:sz w:val="24"/>
          <w:szCs w:val="24"/>
        </w:rPr>
      </w:pPr>
      <w:r>
        <w:rPr>
          <w:rFonts w:hint="eastAsia" w:ascii="幼圆" w:hAnsi="幼圆" w:eastAsia="幼圆" w:cs="幼圆"/>
          <w:sz w:val="24"/>
          <w:szCs w:val="24"/>
        </w:rPr>
        <w:t>登录模块的表现层主要完成不同用户的登录功能，登录页面时要求用户输入账号密码的基本信息，确认后页面给出响应消息，显示登录成功或失败的提示。表现层对应的JSP页面列表见表6-1所示。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ascii="幼圆" w:hAnsi="幼圆" w:eastAsia="幼圆" w:cs="幼圆"/>
                <w:sz w:val="24"/>
                <w:szCs w:val="24"/>
              </w:rPr>
            </w:pPr>
            <w:r>
              <w:rPr>
                <w:rFonts w:hint="eastAsia" w:ascii="幼圆" w:hAnsi="幼圆" w:eastAsia="幼圆" w:cs="幼圆"/>
                <w:sz w:val="24"/>
                <w:szCs w:val="24"/>
              </w:rPr>
              <w:t>登录页面</w:t>
            </w:r>
          </w:p>
        </w:tc>
        <w:tc>
          <w:tcPr>
            <w:tcW w:w="2193" w:type="dxa"/>
            <w:vAlign w:val="center"/>
          </w:tcPr>
          <w:p>
            <w:pPr>
              <w:rPr>
                <w:rFonts w:ascii="幼圆" w:hAnsi="幼圆" w:eastAsia="幼圆" w:cs="幼圆"/>
                <w:sz w:val="24"/>
                <w:szCs w:val="24"/>
              </w:rPr>
            </w:pPr>
            <w:r>
              <w:rPr>
                <w:rFonts w:hint="eastAsia" w:ascii="幼圆" w:hAnsi="幼圆" w:eastAsia="幼圆" w:cs="幼圆"/>
                <w:sz w:val="24"/>
                <w:szCs w:val="24"/>
              </w:rPr>
              <w:t>Login.jsp</w:t>
            </w:r>
          </w:p>
        </w:tc>
        <w:tc>
          <w:tcPr>
            <w:tcW w:w="3682" w:type="dxa"/>
            <w:vAlign w:val="center"/>
          </w:tcPr>
          <w:p>
            <w:pPr>
              <w:rPr>
                <w:rFonts w:ascii="幼圆" w:hAnsi="幼圆" w:eastAsia="幼圆" w:cs="幼圆"/>
                <w:sz w:val="24"/>
                <w:szCs w:val="24"/>
              </w:rPr>
            </w:pPr>
            <w:r>
              <w:rPr>
                <w:rFonts w:hint="eastAsia" w:ascii="幼圆" w:hAnsi="幼圆" w:eastAsia="幼圆" w:cs="幼圆"/>
                <w:sz w:val="24"/>
                <w:szCs w:val="24"/>
              </w:rPr>
              <w:t>用户（教师、学生、管理员）登入功能，当登入出错时给出提示。</w:t>
            </w:r>
          </w:p>
        </w:tc>
      </w:tr>
    </w:tbl>
    <w:p>
      <w:pPr>
        <w:ind w:firstLine="240" w:firstLineChars="100"/>
        <w:jc w:val="center"/>
        <w:rPr>
          <w:rFonts w:ascii="幼圆" w:hAnsi="幼圆" w:eastAsia="幼圆" w:cs="幼圆"/>
          <w:sz w:val="24"/>
          <w:szCs w:val="24"/>
        </w:rPr>
      </w:pPr>
      <w:r>
        <w:rPr>
          <w:rFonts w:hint="eastAsia" w:ascii="幼圆" w:hAnsi="幼圆" w:eastAsia="幼圆" w:cs="幼圆"/>
          <w:sz w:val="24"/>
          <w:szCs w:val="24"/>
        </w:rPr>
        <w:t>表 6-1 登录模块表现层JSP列表</w:t>
      </w:r>
    </w:p>
    <w:p>
      <w:pPr>
        <w:rPr>
          <w:rFonts w:ascii="Times New Roman" w:hAnsi="Times New Roman" w:cs="Times New Roman"/>
          <w:sz w:val="24"/>
          <w:szCs w:val="24"/>
        </w:rPr>
      </w:pPr>
    </w:p>
    <w:p>
      <w:pPr>
        <w:rPr>
          <w:rFonts w:ascii="幼圆" w:hAnsi="幼圆" w:eastAsia="幼圆" w:cs="幼圆"/>
          <w:sz w:val="24"/>
          <w:szCs w:val="24"/>
        </w:rPr>
      </w:pPr>
      <w:r>
        <w:rPr>
          <w:rFonts w:hint="eastAsia" w:ascii="幼圆" w:hAnsi="幼圆" w:eastAsia="幼圆" w:cs="幼圆"/>
          <w:sz w:val="24"/>
          <w:szCs w:val="24"/>
        </w:rPr>
        <w:t>Login.jsp的流程图如图6-2所示。</w:t>
      </w:r>
    </w:p>
    <w:p>
      <w:pPr>
        <w:widowControl w:val="0"/>
        <w:autoSpaceDE w:val="0"/>
        <w:autoSpaceDN w:val="0"/>
        <w:adjustRightInd w:val="0"/>
        <w:spacing w:after="0" w:line="288" w:lineRule="auto"/>
        <w:jc w:val="center"/>
        <w:rPr>
          <w:rFonts w:ascii="Calibri" w:hAnsi="Calibri" w:eastAsia="黑体" w:cs="Calibri"/>
          <w:color w:val="FEFFFF"/>
          <w:sz w:val="16"/>
          <w:szCs w:val="16"/>
          <w:lang w:val="zh-CN"/>
        </w:rPr>
      </w:pPr>
      <w:r>
        <w:rPr>
          <w:rFonts w:hint="eastAsia" w:ascii="黑体" w:eastAsia="黑体" w:cs="黑体"/>
          <w:color w:val="FEFFFF"/>
          <w:sz w:val="16"/>
          <w:szCs w:val="16"/>
          <w:lang w:val="zh-CN"/>
        </w:rPr>
        <w:t>进入游首页</w:t>
      </w:r>
    </w:p>
    <w:p>
      <w:pPr>
        <w:ind w:firstLine="220" w:firstLineChars="100"/>
        <w:jc w:val="center"/>
      </w:pPr>
      <w:r>
        <w:rPr>
          <w:rFonts w:hint="eastAsia"/>
        </w:rPr>
        <w:drawing>
          <wp:inline distT="0" distB="0" distL="114300" distR="114300">
            <wp:extent cx="4657725" cy="4803775"/>
            <wp:effectExtent l="0" t="0" r="9525" b="15875"/>
            <wp:docPr id="2" name="图片 2"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流程图"/>
                    <pic:cNvPicPr>
                      <a:picLocks noChangeAspect="1"/>
                    </pic:cNvPicPr>
                  </pic:nvPicPr>
                  <pic:blipFill>
                    <a:blip r:embed="rId19"/>
                    <a:stretch>
                      <a:fillRect/>
                    </a:stretch>
                  </pic:blipFill>
                  <pic:spPr>
                    <a:xfrm>
                      <a:off x="0" y="0"/>
                      <a:ext cx="4657725" cy="4803775"/>
                    </a:xfrm>
                    <a:prstGeom prst="rect">
                      <a:avLst/>
                    </a:prstGeom>
                  </pic:spPr>
                </pic:pic>
              </a:graphicData>
            </a:graphic>
          </wp:inline>
        </w:drawing>
      </w:r>
    </w:p>
    <w:p>
      <w:pPr>
        <w:ind w:firstLine="240" w:firstLineChars="100"/>
        <w:jc w:val="center"/>
        <w:rPr>
          <w:rFonts w:ascii="幼圆" w:hAnsi="幼圆" w:eastAsia="幼圆" w:cs="幼圆"/>
          <w:sz w:val="24"/>
          <w:szCs w:val="24"/>
        </w:rPr>
      </w:pPr>
      <w:r>
        <w:rPr>
          <w:rFonts w:hint="eastAsia" w:ascii="幼圆" w:hAnsi="幼圆" w:eastAsia="幼圆" w:cs="幼圆"/>
          <w:sz w:val="24"/>
          <w:szCs w:val="24"/>
        </w:rPr>
        <w:t>图 6-2  登录模块详细设计流程图</w:t>
      </w:r>
    </w:p>
    <w:p>
      <w:pPr>
        <w:pStyle w:val="4"/>
        <w:rPr>
          <w:rFonts w:ascii="黑体" w:hAnsi="黑体" w:eastAsia="黑体" w:cs="黑体"/>
          <w:color w:val="auto"/>
          <w:sz w:val="28"/>
          <w:szCs w:val="28"/>
        </w:rPr>
      </w:pPr>
      <w:bookmarkStart w:id="87" w:name="_Toc23468"/>
      <w:bookmarkStart w:id="88" w:name="_Toc435555015"/>
      <w:r>
        <w:rPr>
          <w:rFonts w:hint="eastAsia" w:ascii="黑体" w:hAnsi="黑体" w:eastAsia="黑体" w:cs="黑体"/>
          <w:color w:val="auto"/>
          <w:sz w:val="28"/>
          <w:szCs w:val="28"/>
        </w:rPr>
        <w:t>6.1.2 控制层</w:t>
      </w:r>
      <w:bookmarkEnd w:id="87"/>
      <w:bookmarkEnd w:id="88"/>
    </w:p>
    <w:p>
      <w:pPr>
        <w:ind w:firstLine="420"/>
        <w:rPr>
          <w:rFonts w:ascii="幼圆" w:hAnsi="幼圆" w:eastAsia="幼圆" w:cs="幼圆"/>
          <w:sz w:val="24"/>
          <w:szCs w:val="24"/>
        </w:rPr>
      </w:pPr>
      <w:r>
        <w:rPr>
          <w:rFonts w:hint="eastAsia" w:ascii="幼圆" w:hAnsi="幼圆" w:eastAsia="幼圆" w:cs="幼圆"/>
          <w:sz w:val="24"/>
          <w:szCs w:val="24"/>
        </w:rPr>
        <w:t>登录模块的控制层负责接收来自Login.jsp的用户输入，同时调用登入模块的业务逻辑接口，将用户输入的账号和密码等关键信息进行判定。等到判定完成之后，将相应信息传到表现层，并决定显示页面。登入模块控制层列表见表6-2所示。</w:t>
      </w:r>
    </w:p>
    <w:p>
      <w:pPr>
        <w:ind w:firstLine="420"/>
        <w:rPr>
          <w:rFonts w:ascii="幼圆" w:hAnsi="幼圆" w:eastAsia="幼圆" w:cs="幼圆"/>
          <w:sz w:val="24"/>
          <w:szCs w:val="24"/>
        </w:rPr>
      </w:pPr>
    </w:p>
    <w:p>
      <w:pPr>
        <w:ind w:firstLine="420"/>
        <w:rPr>
          <w:rFonts w:ascii="幼圆" w:hAnsi="幼圆" w:eastAsia="幼圆" w:cs="幼圆"/>
          <w:sz w:val="24"/>
          <w:szCs w:val="24"/>
        </w:rPr>
      </w:pPr>
    </w:p>
    <w:p>
      <w:pPr>
        <w:ind w:firstLine="420"/>
        <w:rPr>
          <w:rFonts w:ascii="幼圆" w:hAnsi="幼圆" w:eastAsia="幼圆" w:cs="幼圆"/>
          <w:sz w:val="24"/>
          <w:szCs w:val="24"/>
        </w:rPr>
      </w:pPr>
    </w:p>
    <w:p>
      <w:pPr>
        <w:ind w:firstLine="420"/>
        <w:rPr>
          <w:rFonts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rPr>
          <w:trHeight w:val="1260" w:hRule="atLeast"/>
          <w:jc w:val="center"/>
        </w:trPr>
        <w:tc>
          <w:tcPr>
            <w:tcW w:w="1312" w:type="dxa"/>
            <w:vMerge w:val="restart"/>
            <w:tcBorders>
              <w:top w:val="single" w:color="000080" w:sz="6" w:space="0"/>
              <w:left w:val="single" w:color="000080" w:sz="6" w:space="0"/>
              <w:right w:val="single" w:color="000080" w:sz="6" w:space="0"/>
            </w:tcBorders>
            <w:vAlign w:val="center"/>
          </w:tcPr>
          <w:p>
            <w:pPr>
              <w:ind w:firstLine="240" w:firstLineChars="100"/>
              <w:rPr>
                <w:rFonts w:ascii="幼圆" w:hAnsi="幼圆" w:eastAsia="幼圆" w:cs="幼圆"/>
                <w:sz w:val="24"/>
                <w:szCs w:val="24"/>
              </w:rPr>
            </w:pPr>
            <w:r>
              <w:rPr>
                <w:rFonts w:hint="eastAsia" w:ascii="幼圆" w:hAnsi="幼圆" w:eastAsia="幼圆" w:cs="幼圆"/>
                <w:sz w:val="24"/>
                <w:szCs w:val="24"/>
              </w:rPr>
              <w:t>登录</w:t>
            </w:r>
          </w:p>
        </w:tc>
        <w:tc>
          <w:tcPr>
            <w:tcW w:w="2404" w:type="dxa"/>
            <w:vMerge w:val="restart"/>
            <w:tcBorders>
              <w:top w:val="single" w:color="000080" w:sz="6" w:space="0"/>
              <w:left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LoginController.java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StudentIndex.jsp、TeacherIndex.jsp、AdminIndex.jsp—登录成功，显示对于的页面。</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24" w:hRule="atLeast"/>
          <w:jc w:val="center"/>
        </w:trPr>
        <w:tc>
          <w:tcPr>
            <w:tcW w:w="1312" w:type="dxa"/>
            <w:vMerge w:val="continue"/>
            <w:tcBorders>
              <w:left w:val="single" w:color="000080" w:sz="6" w:space="0"/>
              <w:bottom w:val="single" w:color="000080" w:sz="6" w:space="0"/>
              <w:right w:val="single" w:color="000080" w:sz="6" w:space="0"/>
            </w:tcBorders>
            <w:vAlign w:val="center"/>
          </w:tcPr>
          <w:p>
            <w:pPr>
              <w:rPr>
                <w:rFonts w:ascii="幼圆" w:hAnsi="幼圆" w:eastAsia="幼圆" w:cs="幼圆"/>
                <w:sz w:val="24"/>
                <w:szCs w:val="24"/>
              </w:rPr>
            </w:pPr>
          </w:p>
        </w:tc>
        <w:tc>
          <w:tcPr>
            <w:tcW w:w="2404" w:type="dxa"/>
            <w:vMerge w:val="continue"/>
            <w:tcBorders>
              <w:left w:val="single" w:color="000080" w:sz="6" w:space="0"/>
              <w:bottom w:val="single" w:color="000080" w:sz="6" w:space="0"/>
              <w:right w:val="single" w:color="000080" w:sz="6" w:space="0"/>
            </w:tcBorders>
            <w:vAlign w:val="center"/>
          </w:tcPr>
          <w:p>
            <w:pPr>
              <w:rPr>
                <w:rFonts w:ascii="幼圆" w:hAnsi="幼圆" w:eastAsia="幼圆" w:cs="幼圆"/>
                <w:sz w:val="24"/>
                <w:szCs w:val="24"/>
              </w:rPr>
            </w:pP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ERROR</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login.jsp--显示登录失败的提示。</w:t>
            </w:r>
          </w:p>
        </w:tc>
      </w:tr>
    </w:tbl>
    <w:p>
      <w:pPr>
        <w:ind w:firstLine="2613" w:firstLineChars="1089"/>
        <w:rPr>
          <w:rFonts w:ascii="幼圆" w:hAnsi="幼圆" w:eastAsia="幼圆" w:cs="幼圆"/>
          <w:sz w:val="24"/>
          <w:szCs w:val="24"/>
        </w:rPr>
      </w:pPr>
      <w:r>
        <w:rPr>
          <w:rFonts w:hint="eastAsia" w:ascii="幼圆" w:hAnsi="幼圆" w:eastAsia="幼圆" w:cs="幼圆"/>
          <w:sz w:val="24"/>
          <w:szCs w:val="24"/>
        </w:rPr>
        <w:t>表 6-2登入模块控制层列表</w:t>
      </w:r>
    </w:p>
    <w:p>
      <w:pPr>
        <w:rPr>
          <w:rFonts w:ascii="幼圆" w:hAnsi="幼圆" w:eastAsia="幼圆" w:cs="幼圆"/>
          <w:sz w:val="24"/>
          <w:szCs w:val="24"/>
        </w:rPr>
      </w:pPr>
      <w:r>
        <w:rPr>
          <w:rFonts w:hint="eastAsia" w:ascii="幼圆" w:hAnsi="幼圆" w:eastAsia="幼圆" w:cs="幼圆"/>
          <w:sz w:val="24"/>
          <w:szCs w:val="24"/>
        </w:rPr>
        <w:t>在控制层中LoginController.java的描述如下所示：</w:t>
      </w:r>
    </w:p>
    <w:p>
      <w:pPr>
        <w:rPr>
          <w:szCs w:val="21"/>
        </w:rPr>
      </w:pPr>
      <w:r>
        <w:rPr>
          <w:rFonts w:hint="eastAsia" w:ascii="幼圆" w:hAnsi="幼圆" w:eastAsia="幼圆" w:cs="幼圆"/>
          <w:sz w:val="24"/>
          <w:szCs w:val="24"/>
        </w:rPr>
        <mc:AlternateContent>
          <mc:Choice Requires="wps">
            <w:drawing>
              <wp:inline distT="0" distB="0" distL="0" distR="0">
                <wp:extent cx="5224780" cy="4056380"/>
                <wp:effectExtent l="4445" t="4445" r="9525" b="15875"/>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5225143" cy="4056380"/>
                        </a:xfrm>
                        <a:prstGeom prst="rect">
                          <a:avLst/>
                        </a:prstGeom>
                        <a:solidFill>
                          <a:srgbClr val="A5A5A5"/>
                        </a:solidFill>
                        <a:ln w="9525">
                          <a:solidFill>
                            <a:srgbClr val="000000"/>
                          </a:solidFill>
                          <a:miter lim="800000"/>
                        </a:ln>
                      </wps:spPr>
                      <wps:txb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实现登录页面</w:t>
                            </w:r>
                            <w:r>
                              <w:rPr>
                                <w:rFonts w:hint="eastAsia"/>
                              </w:rPr>
                              <w:t>的控制</w:t>
                            </w:r>
                          </w:p>
                          <w:p>
                            <w:pPr>
                              <w:spacing w:line="180" w:lineRule="auto"/>
                            </w:pPr>
                            <w:r>
                              <w:t>*/</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public class LoginController {</w:t>
                            </w:r>
                          </w:p>
                          <w:p>
                            <w:pPr>
                              <w:spacing w:line="180" w:lineRule="auto"/>
                              <w:ind w:firstLine="440"/>
                            </w:pPr>
                            <w:r>
                              <w:t>/*</w:t>
                            </w:r>
                            <w:r>
                              <w:rPr>
                                <w:rFonts w:hint="eastAsia"/>
                              </w:rPr>
                              <w:t>实现登录角色信息的获取和输出方法</w:t>
                            </w:r>
                            <w:r>
                              <w:t>*/</w:t>
                            </w:r>
                          </w:p>
                          <w:p>
                            <w:pPr>
                              <w:spacing w:line="180" w:lineRule="auto"/>
                            </w:pPr>
                            <w:r>
                              <w:tab/>
                            </w:r>
                            <w:r>
                              <w:rPr>
                                <w:rFonts w:hint="eastAsia"/>
                              </w:rPr>
                              <w:t>/*对登录用户进行角色判断*/</w:t>
                            </w:r>
                          </w:p>
                          <w:p>
                            <w:pPr>
                              <w:spacing w:line="180" w:lineRule="auto"/>
                              <w:ind w:firstLine="440" w:firstLineChars="200"/>
                            </w:pPr>
                            <w:r>
                              <w:tab/>
                            </w:r>
                            <w:r>
                              <w:rPr>
                                <w:rFonts w:hint="eastAsia"/>
                                <w:bCs/>
                              </w:rPr>
                              <w:t>if(userType.equals("student")) {</w:t>
                            </w:r>
                            <w:r>
                              <w:t>}</w:t>
                            </w:r>
                          </w:p>
                          <w:p>
                            <w:pPr>
                              <w:spacing w:line="180" w:lineRule="auto"/>
                              <w:ind w:firstLine="880" w:firstLineChars="400"/>
                              <w:rPr>
                                <w:bCs/>
                              </w:rPr>
                            </w:pPr>
                            <w:r>
                              <w:rPr>
                                <w:rFonts w:hint="eastAsia"/>
                                <w:bCs/>
                              </w:rPr>
                              <w:t>else if(userType.equals("teacher")){}</w:t>
                            </w:r>
                          </w:p>
                          <w:p>
                            <w:pPr>
                              <w:spacing w:line="180" w:lineRule="auto"/>
                              <w:ind w:firstLine="880" w:firstLineChars="400"/>
                              <w:rPr>
                                <w:bCs/>
                              </w:rPr>
                            </w:pPr>
                            <w:r>
                              <w:rPr>
                                <w:rFonts w:hint="eastAsia"/>
                                <w:bCs/>
                              </w:rPr>
                              <w:t>else if(userType.equals("admin")){}</w:t>
                            </w:r>
                          </w:p>
                          <w:p>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19.4pt;width:411.4pt;" fillcolor="#A5A5A5" filled="t" stroked="t" coordsize="21600,21600" o:gfxdata="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PjtNUAAAAFAQAADwAAAAAAAAABACAAAAAiAAAAZHJzL2Rvd25yZXYueG1sUEsBAhQAFAAAAAgA&#10;h07iQOsrnBkoAgAAOgQAAA4AAAAAAAAAAQAgAAAAJAEAAGRycy9lMm9Eb2MueG1sUEsFBgAAAAAG&#10;AAYAWQEAAL4FAAAAAA==&#10;">
                <v:fill on="t" focussize="0,0"/>
                <v:stroke color="#000000" miterlimit="8" joinstyle="miter"/>
                <v:imagedata o:title=""/>
                <o:lock v:ext="edit" aspectratio="f"/>
                <v:textbox>
                  <w:txbxContent>
                    <w:p>
                      <w:pPr>
                        <w:spacing w:line="180" w:lineRule="auto"/>
                        <w:rPr>
                          <w:b/>
                        </w:rPr>
                      </w:pPr>
                      <w:r>
                        <w:rPr>
                          <w:rFonts w:hint="eastAsia"/>
                          <w:b/>
                        </w:rPr>
                        <w:t>package com.gxun.jms.controller;</w:t>
                      </w:r>
                    </w:p>
                    <w:p>
                      <w:pPr>
                        <w:spacing w:line="180" w:lineRule="auto"/>
                      </w:pPr>
                      <w:r>
                        <w:t>/**</w:t>
                      </w:r>
                    </w:p>
                    <w:p>
                      <w:pPr>
                        <w:spacing w:line="180" w:lineRule="auto"/>
                      </w:pPr>
                      <w:r>
                        <w:t xml:space="preserve">* </w:t>
                      </w:r>
                      <w:r>
                        <w:rPr>
                          <w:i/>
                        </w:rPr>
                        <w:t>@description</w:t>
                      </w:r>
                      <w:r>
                        <w:t xml:space="preserve"> 实现登录页面</w:t>
                      </w:r>
                      <w:r>
                        <w:rPr>
                          <w:rFonts w:hint="eastAsia"/>
                        </w:rPr>
                        <w:t>的控制</w:t>
                      </w:r>
                    </w:p>
                    <w:p>
                      <w:pPr>
                        <w:spacing w:line="180" w:lineRule="auto"/>
                      </w:pPr>
                      <w:r>
                        <w:t>*/</w:t>
                      </w:r>
                    </w:p>
                    <w:p>
                      <w:pPr>
                        <w:spacing w:line="180" w:lineRule="auto"/>
                        <w:ind w:firstLine="220" w:firstLineChars="100"/>
                        <w:rPr>
                          <w:bCs/>
                        </w:rPr>
                      </w:pPr>
                      <w:r>
                        <w:rPr>
                          <w:rFonts w:hint="eastAsia"/>
                          <w:bCs/>
                        </w:rPr>
                        <w:t>@RestController（控制器）</w:t>
                      </w:r>
                    </w:p>
                    <w:p>
                      <w:pPr>
                        <w:spacing w:line="180" w:lineRule="auto"/>
                        <w:ind w:firstLine="220" w:firstLineChars="100"/>
                        <w:rPr>
                          <w:bCs/>
                        </w:rPr>
                      </w:pPr>
                      <w:r>
                        <w:rPr>
                          <w:rFonts w:hint="eastAsia"/>
                          <w:bCs/>
                        </w:rPr>
                        <w:t>public class LoginController {</w:t>
                      </w:r>
                    </w:p>
                    <w:p>
                      <w:pPr>
                        <w:spacing w:line="180" w:lineRule="auto"/>
                        <w:ind w:firstLine="440"/>
                      </w:pPr>
                      <w:r>
                        <w:t>/*</w:t>
                      </w:r>
                      <w:r>
                        <w:rPr>
                          <w:rFonts w:hint="eastAsia"/>
                        </w:rPr>
                        <w:t>实现登录角色信息的获取和输出方法</w:t>
                      </w:r>
                      <w:r>
                        <w:t>*/</w:t>
                      </w:r>
                    </w:p>
                    <w:p>
                      <w:pPr>
                        <w:spacing w:line="180" w:lineRule="auto"/>
                      </w:pPr>
                      <w:r>
                        <w:tab/>
                      </w:r>
                      <w:r>
                        <w:rPr>
                          <w:rFonts w:hint="eastAsia"/>
                        </w:rPr>
                        <w:t>/*对登录用户进行角色判断*/</w:t>
                      </w:r>
                    </w:p>
                    <w:p>
                      <w:pPr>
                        <w:spacing w:line="180" w:lineRule="auto"/>
                        <w:ind w:firstLine="440" w:firstLineChars="200"/>
                      </w:pPr>
                      <w:r>
                        <w:tab/>
                      </w:r>
                      <w:r>
                        <w:rPr>
                          <w:rFonts w:hint="eastAsia"/>
                          <w:bCs/>
                        </w:rPr>
                        <w:t>if(userType.equals("student")) {</w:t>
                      </w:r>
                      <w:r>
                        <w:t>}</w:t>
                      </w:r>
                    </w:p>
                    <w:p>
                      <w:pPr>
                        <w:spacing w:line="180" w:lineRule="auto"/>
                        <w:ind w:firstLine="880" w:firstLineChars="400"/>
                        <w:rPr>
                          <w:bCs/>
                        </w:rPr>
                      </w:pPr>
                      <w:r>
                        <w:rPr>
                          <w:rFonts w:hint="eastAsia"/>
                          <w:bCs/>
                        </w:rPr>
                        <w:t>else if(userType.equals("teacher")){}</w:t>
                      </w:r>
                    </w:p>
                    <w:p>
                      <w:pPr>
                        <w:spacing w:line="180" w:lineRule="auto"/>
                        <w:ind w:firstLine="880" w:firstLineChars="400"/>
                        <w:rPr>
                          <w:bCs/>
                        </w:rPr>
                      </w:pPr>
                      <w:r>
                        <w:rPr>
                          <w:rFonts w:hint="eastAsia"/>
                          <w:bCs/>
                        </w:rPr>
                        <w:t>else if(userType.equals("admin")){}</w:t>
                      </w:r>
                    </w:p>
                    <w:p>
                      <w:pPr>
                        <w:spacing w:line="180" w:lineRule="auto"/>
                      </w:pPr>
                      <w:r>
                        <w:rPr>
                          <w:rFonts w:hint="eastAsia"/>
                        </w:rPr>
                        <w:t>}</w:t>
                      </w:r>
                    </w:p>
                  </w:txbxContent>
                </v:textbox>
                <w10:wrap type="none"/>
                <w10:anchorlock/>
              </v:shape>
            </w:pict>
          </mc:Fallback>
        </mc:AlternateContent>
      </w:r>
    </w:p>
    <w:p>
      <w:pPr>
        <w:pStyle w:val="4"/>
        <w:rPr>
          <w:rFonts w:ascii="黑体" w:hAnsi="黑体" w:eastAsia="黑体" w:cs="黑体"/>
          <w:color w:val="auto"/>
          <w:sz w:val="28"/>
          <w:szCs w:val="28"/>
        </w:rPr>
      </w:pPr>
      <w:bookmarkStart w:id="89" w:name="_Toc7881"/>
      <w:bookmarkStart w:id="90" w:name="_Toc435555016"/>
      <w:bookmarkStart w:id="91" w:name="_Toc435555017"/>
      <w:r>
        <w:rPr>
          <w:rFonts w:hint="eastAsia" w:ascii="黑体" w:hAnsi="黑体" w:eastAsia="黑体" w:cs="黑体"/>
          <w:color w:val="auto"/>
          <w:sz w:val="28"/>
          <w:szCs w:val="28"/>
        </w:rPr>
        <w:t>6.1.3 业务逻辑层</w:t>
      </w:r>
      <w:bookmarkEnd w:id="89"/>
      <w:bookmarkEnd w:id="90"/>
    </w:p>
    <w:p>
      <w:pPr>
        <w:ind w:firstLine="420"/>
        <w:rPr>
          <w:rFonts w:ascii="幼圆" w:hAnsi="幼圆" w:eastAsia="幼圆" w:cs="幼圆"/>
          <w:sz w:val="24"/>
          <w:szCs w:val="24"/>
        </w:rPr>
      </w:pPr>
      <w:r>
        <w:rPr>
          <w:rFonts w:hint="eastAsia" w:ascii="幼圆" w:hAnsi="幼圆" w:eastAsia="幼圆" w:cs="幼圆"/>
          <w:sz w:val="24"/>
          <w:szCs w:val="24"/>
        </w:rPr>
        <w:t>登录模块的业务逻辑层主要完成对登录系统的用户信息的获取，同时调用登录模块的业务逻辑接口。比如说：在用户登录系统后，对其账号和密码等信息进行获取，并将用户名等信息显示在表现层中。登录模块业务逻辑层列表如图6-3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登录</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LoginService.java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调用LoginMapper.java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6-3登录模块业务逻辑层列表</w:t>
      </w:r>
    </w:p>
    <w:p>
      <w:pPr>
        <w:rPr>
          <w:rFonts w:ascii="幼圆" w:hAnsi="幼圆" w:eastAsia="幼圆" w:cs="幼圆"/>
          <w:sz w:val="24"/>
          <w:szCs w:val="24"/>
        </w:rPr>
      </w:pPr>
      <w:r>
        <w:rPr>
          <w:rFonts w:hint="eastAsia" w:ascii="幼圆" w:hAnsi="幼圆" w:eastAsia="幼圆" w:cs="幼圆"/>
          <w:sz w:val="24"/>
          <w:szCs w:val="24"/>
        </w:rPr>
        <w:t>在登录模块的业务逻辑层是调用了公用的LoginMapper.java接口，同时实现该接口。</w:t>
      </w:r>
    </w:p>
    <w:p>
      <w:pPr>
        <w:rPr>
          <w:rFonts w:ascii="幼圆" w:hAnsi="幼圆" w:eastAsia="幼圆" w:cs="幼圆"/>
          <w:sz w:val="24"/>
          <w:szCs w:val="24"/>
        </w:rPr>
      </w:pPr>
      <w:r>
        <w:rPr>
          <w:rFonts w:hint="eastAsia" w:ascii="幼圆" w:hAnsi="幼圆" w:eastAsia="幼圆" w:cs="幼圆"/>
          <w:sz w:val="24"/>
          <w:szCs w:val="24"/>
        </w:rPr>
        <w:t>LoginService.java接口：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b/>
                              </w:rPr>
                            </w:pPr>
                            <w:r>
                              <w:rPr>
                                <w:rFonts w:hint="eastAsia"/>
                                <w:b/>
                              </w:rPr>
                              <w:t>package com.gxun.jms.service;</w:t>
                            </w:r>
                          </w:p>
                          <w:p>
                            <w:r>
                              <w:rPr>
                                <w:rFonts w:hint="eastAsia"/>
                              </w:rPr>
                              <w:t>@Service</w:t>
                            </w:r>
                          </w:p>
                          <w:p>
                            <w:r>
                              <w:rPr>
                                <w:rFonts w:hint="eastAsia"/>
                              </w:rPr>
                              <w:t>public class LoginService {</w:t>
                            </w:r>
                          </w:p>
                          <w:p>
                            <w:r>
                              <w:rPr>
                                <w:rFonts w:hint="eastAsia"/>
                              </w:rPr>
                              <w:t xml:space="preserve">  @Autowired</w:t>
                            </w:r>
                          </w:p>
                          <w:p>
                            <w:r>
                              <w:rPr>
                                <w:rFonts w:hint="eastAsia"/>
                              </w:rPr>
                              <w:t xml:space="preserve">    private LoginMapper loginMapper;</w:t>
                            </w:r>
                          </w:p>
                          <w:p>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V&#10;MlO11gAAAAUBAAAPAAAAAAAAAAEAIAAAACIAAABkcnMvZG93bnJldi54bWxQSwECFAAUAAAACACH&#10;TuJAlZ/PSSYCAAA6BAAADgAAAAAAAAABACAAAAAlAQAAZHJzL2Uyb0RvYy54bWxQSwUGAAAAAAYA&#10;BgBZAQAAvQUAAAAA&#10;">
                <v:fill on="t" focussize="0,0"/>
                <v:stroke color="#000000" miterlimit="8" joinstyle="miter"/>
                <v:imagedata o:title=""/>
                <o:lock v:ext="edit" aspectratio="f"/>
                <v:textbox>
                  <w:txbxContent>
                    <w:p>
                      <w:pPr>
                        <w:rPr>
                          <w:b/>
                        </w:rPr>
                      </w:pPr>
                      <w:r>
                        <w:rPr>
                          <w:rFonts w:hint="eastAsia"/>
                          <w:b/>
                        </w:rPr>
                        <w:t>package com.gxun.jms.service;</w:t>
                      </w:r>
                    </w:p>
                    <w:p>
                      <w:r>
                        <w:rPr>
                          <w:rFonts w:hint="eastAsia"/>
                        </w:rPr>
                        <w:t>@Service</w:t>
                      </w:r>
                    </w:p>
                    <w:p>
                      <w:r>
                        <w:rPr>
                          <w:rFonts w:hint="eastAsia"/>
                        </w:rPr>
                        <w:t>public class LoginService {</w:t>
                      </w:r>
                    </w:p>
                    <w:p>
                      <w:r>
                        <w:rPr>
                          <w:rFonts w:hint="eastAsia"/>
                        </w:rPr>
                        <w:t xml:space="preserve">  @Autowired</w:t>
                      </w:r>
                    </w:p>
                    <w:p>
                      <w:r>
                        <w:rPr>
                          <w:rFonts w:hint="eastAsia"/>
                        </w:rPr>
                        <w:t xml:space="preserve">    private LoginMapper loginMapper;</w:t>
                      </w:r>
                    </w:p>
                    <w:p>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ascii="幼圆" w:hAnsi="幼圆" w:eastAsia="幼圆" w:cs="幼圆"/>
          <w:sz w:val="24"/>
          <w:szCs w:val="24"/>
        </w:rPr>
      </w:pPr>
      <w:r>
        <w:rPr>
          <w:rFonts w:hint="eastAsia" w:ascii="幼圆" w:hAnsi="幼圆" w:eastAsia="幼圆" w:cs="幼圆"/>
          <w:sz w:val="24"/>
          <w:szCs w:val="24"/>
        </w:rPr>
        <w:t>LoginService.java调用数据持久层的LoginMapper.java</w:t>
      </w:r>
    </w:p>
    <w:p>
      <w:pPr>
        <w:rPr>
          <w:rFonts w:ascii="幼圆" w:hAnsi="幼圆" w:eastAsia="幼圆" w:cs="幼圆"/>
          <w:sz w:val="24"/>
          <w:szCs w:val="24"/>
        </w:rPr>
      </w:pPr>
      <w:r>
        <w:rPr>
          <w:rFonts w:hint="eastAsia" w:ascii="幼圆" w:hAnsi="幼圆" w:eastAsia="幼圆" w:cs="幼圆"/>
          <w:sz w:val="24"/>
          <w:szCs w:val="24"/>
        </w:rPr>
        <w:t>LoginMapper.java接口：</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
                              <w:rPr>
                                <w:rFonts w:hint="eastAsia"/>
                              </w:rPr>
                              <w:t>package com.gxun.jms.dao;</w:t>
                            </w:r>
                          </w:p>
                          <w:p>
                            <w:r>
                              <w:rPr>
                                <w:rFonts w:hint="eastAsia"/>
                              </w:rPr>
                              <w:t>@Mapper</w:t>
                            </w:r>
                          </w:p>
                          <w:p>
                            <w:r>
                              <w:rPr>
                                <w:rFonts w:hint="eastAsia"/>
                              </w:rPr>
                              <w:t>public interface LoginMapper {</w:t>
                            </w:r>
                          </w:p>
                          <w:p>
                            <w:r>
                              <w:rPr>
                                <w:rFonts w:hint="eastAsia"/>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Bo8nmfJwIAADwEAAAOAAAAAAAAAAEAIAAAACMBAABkcnMvZTJvRG9jLnhtbFBLBQYAAAAABgAG&#10;AFkBAAC8BQAAAAA=&#10;">
                <v:fill on="t" focussize="0,0"/>
                <v:stroke color="#000000" miterlimit="8" joinstyle="miter"/>
                <v:imagedata o:title=""/>
                <o:lock v:ext="edit" aspectratio="f"/>
                <v:textbox style="mso-fit-shape-to-text:t;">
                  <w:txbxContent>
                    <w:p>
                      <w:r>
                        <w:rPr>
                          <w:rFonts w:hint="eastAsia"/>
                        </w:rPr>
                        <w:t>package com.gxun.jms.dao;</w:t>
                      </w:r>
                    </w:p>
                    <w:p>
                      <w:r>
                        <w:rPr>
                          <w:rFonts w:hint="eastAsia"/>
                        </w:rPr>
                        <w:t>@Mapper</w:t>
                      </w:r>
                    </w:p>
                    <w:p>
                      <w:r>
                        <w:rPr>
                          <w:rFonts w:hint="eastAsia"/>
                        </w:rPr>
                        <w:t>public interface LoginMapper {</w:t>
                      </w:r>
                    </w:p>
                    <w:p>
                      <w:r>
                        <w:rPr>
                          <w:rFonts w:hint="eastAsia"/>
                        </w:rPr>
                        <w:t>}</w:t>
                      </w:r>
                    </w:p>
                  </w:txbxContent>
                </v:textbox>
                <w10:wrap type="none"/>
                <w10:anchorlock/>
              </v:shape>
            </w:pict>
          </mc:Fallback>
        </mc:AlternateContent>
      </w:r>
    </w:p>
    <w:p>
      <w:pPr>
        <w:rPr>
          <w:rFonts w:ascii="Times New Roman" w:hAnsi="Times New Roman" w:cs="Times New Roman"/>
          <w:sz w:val="24"/>
          <w:szCs w:val="24"/>
        </w:rPr>
      </w:pPr>
    </w:p>
    <w:p>
      <w:pPr>
        <w:pStyle w:val="4"/>
        <w:rPr>
          <w:rFonts w:ascii="黑体" w:hAnsi="黑体" w:eastAsia="黑体" w:cs="黑体"/>
          <w:color w:val="auto"/>
          <w:sz w:val="28"/>
          <w:szCs w:val="28"/>
        </w:rPr>
      </w:pPr>
      <w:bookmarkStart w:id="92" w:name="_Toc20467"/>
      <w:r>
        <w:rPr>
          <w:rFonts w:hint="eastAsia" w:ascii="黑体" w:hAnsi="黑体" w:eastAsia="黑体" w:cs="黑体"/>
          <w:color w:val="auto"/>
          <w:sz w:val="28"/>
          <w:szCs w:val="28"/>
        </w:rPr>
        <w:t>6.1.4 数据持久层</w:t>
      </w:r>
      <w:bookmarkEnd w:id="91"/>
      <w:bookmarkEnd w:id="92"/>
    </w:p>
    <w:p>
      <w:pPr>
        <w:ind w:firstLine="420"/>
        <w:rPr>
          <w:rFonts w:ascii="幼圆" w:hAnsi="幼圆" w:eastAsia="幼圆" w:cs="幼圆"/>
          <w:sz w:val="24"/>
          <w:szCs w:val="24"/>
        </w:rPr>
      </w:pPr>
      <w:r>
        <w:rPr>
          <w:rFonts w:hint="eastAsia" w:ascii="幼圆" w:hAnsi="幼圆" w:eastAsia="幼圆" w:cs="幼圆"/>
          <w:sz w:val="24"/>
          <w:szCs w:val="24"/>
        </w:rPr>
        <w:t>登录模块的数据持久层可以在用户输入账号密码以及选择登录类型，登录系统以后获取到登录角色的信息。登入模块数据持久层列表见表6-4所示</w:t>
      </w:r>
    </w:p>
    <w:p>
      <w:pPr>
        <w:ind w:firstLine="420"/>
        <w:rPr>
          <w:rFonts w:ascii="幼圆" w:hAnsi="幼圆" w:eastAsia="幼圆" w:cs="幼圆"/>
          <w:sz w:val="24"/>
          <w:szCs w:val="24"/>
        </w:rPr>
      </w:pP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登录</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LoginMapper.java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调用 Teacher.java</w:t>
            </w:r>
          </w:p>
          <w:p>
            <w:pPr>
              <w:rPr>
                <w:rFonts w:ascii="幼圆" w:hAnsi="幼圆" w:eastAsia="幼圆" w:cs="幼圆"/>
                <w:sz w:val="24"/>
                <w:szCs w:val="24"/>
              </w:rPr>
            </w:pPr>
            <w:r>
              <w:rPr>
                <w:rFonts w:hint="eastAsia" w:ascii="幼圆" w:hAnsi="幼圆" w:eastAsia="幼圆" w:cs="幼圆"/>
                <w:sz w:val="24"/>
                <w:szCs w:val="24"/>
              </w:rPr>
              <w:t>和Student.java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ascii="幼圆" w:hAnsi="幼圆" w:eastAsia="幼圆" w:cs="幼圆"/>
                <w:sz w:val="24"/>
                <w:szCs w:val="24"/>
              </w:rPr>
            </w:pPr>
            <w:r>
              <w:rPr>
                <w:rFonts w:hint="eastAsia" w:ascii="幼圆" w:hAnsi="幼圆" w:eastAsia="幼圆" w:cs="幼圆"/>
                <w:sz w:val="24"/>
                <w:szCs w:val="24"/>
              </w:rPr>
              <w:t>利用接口对用户信息进行操作</w:t>
            </w:r>
          </w:p>
        </w:tc>
      </w:tr>
    </w:tbl>
    <w:p>
      <w:pPr>
        <w:jc w:val="center"/>
        <w:rPr>
          <w:rFonts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6-4登录模块数据持久层列表</w:t>
      </w:r>
    </w:p>
    <w:p>
      <w:pPr>
        <w:rPr>
          <w:rFonts w:ascii="幼圆" w:hAnsi="幼圆" w:eastAsia="幼圆" w:cs="幼圆"/>
          <w:sz w:val="24"/>
          <w:szCs w:val="24"/>
        </w:rPr>
      </w:pPr>
      <w:r>
        <w:rPr>
          <w:rFonts w:hint="eastAsia" w:ascii="幼圆" w:hAnsi="幼圆" w:eastAsia="幼圆" w:cs="幼圆"/>
          <w:sz w:val="24"/>
          <w:szCs w:val="24"/>
        </w:rPr>
        <w:t>LoginMapper.java定义了对用户信息操作的接口：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13" name="文本框 13"/>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b/>
                              </w:rPr>
                            </w:pPr>
                            <w:r>
                              <w:rPr>
                                <w:rFonts w:hint="eastAsia"/>
                                <w:b/>
                              </w:rPr>
                              <w:t>@Mapper</w:t>
                            </w:r>
                          </w:p>
                          <w:p>
                            <w:pPr>
                              <w:rPr>
                                <w:b/>
                              </w:rPr>
                            </w:pPr>
                            <w:r>
                              <w:rPr>
                                <w:rFonts w:hint="eastAsia"/>
                                <w:b/>
                              </w:rPr>
                              <w:t>public interface LoginMapper {</w:t>
                            </w:r>
                          </w:p>
                          <w:p>
                            <w:pPr>
                              <w:rPr>
                                <w:b/>
                              </w:rPr>
                            </w:pPr>
                            <w:r>
                              <w:rPr>
                                <w:rFonts w:hint="eastAsia"/>
                                <w:b/>
                              </w:rPr>
                              <w:t xml:space="preserve">    public Student studentLogin(@Param("studentLoginID") String studentLoginID, @Param("studentPassword") String studentPassword);</w:t>
                            </w:r>
                          </w:p>
                          <w:p>
                            <w:pPr>
                              <w:rPr>
                                <w:b/>
                              </w:rPr>
                            </w:pPr>
                          </w:p>
                          <w:p>
                            <w:pPr>
                              <w:rPr>
                                <w:b/>
                              </w:rPr>
                            </w:pPr>
                            <w:r>
                              <w:rPr>
                                <w:rFonts w:hint="eastAsia"/>
                                <w:b/>
                              </w:rPr>
                              <w:t xml:space="preserve">    public Teacher teacherLogin(@Param("teacherLoginID")String teacherLoginID, @Param("teacherPassword")String teacherPassword);</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ER&#10;20vVAAAABQEAAA8AAAAAAAAAAQAgAAAAIgAAAGRycy9kb3ducmV2LnhtbFBLAQIUABQAAAAIAIdO&#10;4kAtfgU1JgIAADwEAAAOAAAAAAAAAAEAIAAAACQBAABkcnMvZTJvRG9jLnhtbFBLBQYAAAAABgAG&#10;AFkBAAC8BQAAAAA=&#10;">
                <v:fill on="t" focussize="0,0"/>
                <v:stroke color="#000000" miterlimit="8" joinstyle="miter"/>
                <v:imagedata o:title=""/>
                <o:lock v:ext="edit" aspectratio="f"/>
                <v:textbox style="mso-fit-shape-to-text:t;">
                  <w:txbxContent>
                    <w:p>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b/>
                        </w:rPr>
                      </w:pPr>
                      <w:r>
                        <w:rPr>
                          <w:rFonts w:hint="eastAsia"/>
                          <w:b/>
                        </w:rPr>
                        <w:t>@Mapper</w:t>
                      </w:r>
                    </w:p>
                    <w:p>
                      <w:pPr>
                        <w:rPr>
                          <w:b/>
                        </w:rPr>
                      </w:pPr>
                      <w:r>
                        <w:rPr>
                          <w:rFonts w:hint="eastAsia"/>
                          <w:b/>
                        </w:rPr>
                        <w:t>public interface LoginMapper {</w:t>
                      </w:r>
                    </w:p>
                    <w:p>
                      <w:pPr>
                        <w:rPr>
                          <w:b/>
                        </w:rPr>
                      </w:pPr>
                      <w:r>
                        <w:rPr>
                          <w:rFonts w:hint="eastAsia"/>
                          <w:b/>
                        </w:rPr>
                        <w:t xml:space="preserve">    public Student studentLogin(@Param("studentLoginID") String studentLoginID, @Param("studentPassword") String studentPassword);</w:t>
                      </w:r>
                    </w:p>
                    <w:p>
                      <w:pPr>
                        <w:rPr>
                          <w:b/>
                        </w:rPr>
                      </w:pPr>
                    </w:p>
                    <w:p>
                      <w:pPr>
                        <w:rPr>
                          <w:b/>
                        </w:rPr>
                      </w:pPr>
                      <w:r>
                        <w:rPr>
                          <w:rFonts w:hint="eastAsia"/>
                          <w:b/>
                        </w:rPr>
                        <w:t xml:space="preserve">    public Teacher teacherLogin(@Param("teacherLoginID")String teacherLoginID, @Param("teacherPassword")String teacherPassword);</w:t>
                      </w:r>
                    </w:p>
                    <w:p>
                      <w:pPr>
                        <w:rPr>
                          <w:b/>
                        </w:rPr>
                      </w:pPr>
                      <w:r>
                        <w:rPr>
                          <w:rFonts w:hint="eastAsia"/>
                          <w:b/>
                        </w:rPr>
                        <w:t>}</w:t>
                      </w:r>
                    </w:p>
                  </w:txbxContent>
                </v:textbox>
                <w10:wrap type="none"/>
                <w10:anchorlock/>
              </v:shape>
            </w:pict>
          </mc:Fallback>
        </mc:AlternateContent>
      </w:r>
    </w:p>
    <w:p>
      <w:pPr>
        <w:pStyle w:val="4"/>
        <w:rPr>
          <w:rFonts w:ascii="黑体" w:hAnsi="黑体" w:eastAsia="黑体" w:cs="黑体"/>
          <w:color w:val="auto"/>
          <w:sz w:val="28"/>
          <w:szCs w:val="28"/>
        </w:rPr>
      </w:pPr>
      <w:bookmarkStart w:id="93" w:name="_Toc27746"/>
      <w:bookmarkStart w:id="94" w:name="_Toc435555018"/>
      <w:r>
        <w:rPr>
          <w:rFonts w:hint="eastAsia" w:ascii="黑体" w:hAnsi="黑体" w:eastAsia="黑体" w:cs="黑体"/>
          <w:color w:val="auto"/>
          <w:sz w:val="28"/>
          <w:szCs w:val="28"/>
        </w:rPr>
        <w:t>6.1.5 域模型层</w:t>
      </w:r>
      <w:bookmarkEnd w:id="93"/>
      <w:bookmarkEnd w:id="94"/>
    </w:p>
    <w:p>
      <w:pPr>
        <w:rPr>
          <w:rFonts w:ascii="幼圆" w:hAnsi="幼圆" w:eastAsia="幼圆" w:cs="幼圆"/>
          <w:sz w:val="24"/>
          <w:szCs w:val="24"/>
        </w:rPr>
      </w:pPr>
      <w:r>
        <w:tab/>
      </w:r>
      <w:r>
        <w:rPr>
          <w:rFonts w:hint="eastAsia" w:ascii="幼圆" w:hAnsi="幼圆" w:eastAsia="幼圆" w:cs="幼圆"/>
          <w:sz w:val="24"/>
          <w:szCs w:val="24"/>
        </w:rPr>
        <w:t>登录模块用到域模型层中student.java和teacher.java，student.java</w:t>
      </w:r>
    </w:p>
    <w:p>
      <w:pPr>
        <w:rPr>
          <w:rFonts w:ascii="幼圆" w:hAnsi="幼圆" w:eastAsia="幼圆" w:cs="幼圆"/>
          <w:sz w:val="24"/>
          <w:szCs w:val="24"/>
        </w:rPr>
      </w:pPr>
      <w:r>
        <w:rPr>
          <w:rFonts w:hint="eastAsia" w:ascii="幼圆" w:hAnsi="幼圆" w:eastAsia="幼圆" w:cs="幼圆"/>
          <w:sz w:val="24"/>
          <w:szCs w:val="24"/>
        </w:rPr>
        <w:t>teacher.java是公用域模型，在涉及到用户信息操作时，就会调用到该模型，登录模块域模型层列表如表6-5所示。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student.java和teacher.java</w:t>
            </w:r>
          </w:p>
        </w:tc>
        <w:tc>
          <w:tcPr>
            <w:tcW w:w="4802" w:type="dxa"/>
            <w:tcBorders>
              <w:top w:val="single" w:color="000080" w:sz="6" w:space="0"/>
              <w:left w:val="single" w:color="000080" w:sz="6" w:space="0"/>
              <w:bottom w:val="single" w:color="000080" w:sz="6" w:space="0"/>
              <w:right w:val="single" w:color="000080" w:sz="6" w:space="0"/>
            </w:tcBorders>
          </w:tcPr>
          <w:p>
            <w:pPr>
              <w:rPr>
                <w:rFonts w:ascii="幼圆" w:hAnsi="幼圆" w:eastAsia="幼圆" w:cs="幼圆"/>
                <w:sz w:val="24"/>
                <w:szCs w:val="24"/>
              </w:rPr>
            </w:pPr>
            <w:r>
              <w:rPr>
                <w:rFonts w:hint="eastAsia" w:ascii="幼圆" w:hAnsi="幼圆" w:eastAsia="幼圆" w:cs="幼圆"/>
                <w:sz w:val="24"/>
                <w:szCs w:val="24"/>
              </w:rPr>
              <w:t>对数据库中的信息进行增、删、改、查操作</w:t>
            </w:r>
          </w:p>
        </w:tc>
      </w:tr>
    </w:tbl>
    <w:p>
      <w:pPr>
        <w:jc w:val="center"/>
        <w:rPr>
          <w:rFonts w:ascii="幼圆" w:hAnsi="幼圆" w:eastAsia="幼圆" w:cs="幼圆"/>
          <w:sz w:val="24"/>
          <w:szCs w:val="24"/>
        </w:rPr>
      </w:pPr>
      <w:r>
        <w:rPr>
          <w:rFonts w:hint="eastAsia" w:ascii="幼圆" w:hAnsi="幼圆" w:eastAsia="幼圆" w:cs="幼圆"/>
          <w:sz w:val="24"/>
          <w:szCs w:val="24"/>
        </w:rPr>
        <w:t>表 6-5登录模块域模型层列表</w:t>
      </w:r>
    </w:p>
    <w:p>
      <w:pPr>
        <w:rPr>
          <w:rFonts w:ascii="幼圆" w:hAnsi="幼圆" w:eastAsia="幼圆" w:cs="幼圆"/>
          <w:sz w:val="24"/>
          <w:szCs w:val="24"/>
        </w:rPr>
      </w:pPr>
      <w:r>
        <w:rPr>
          <w:rFonts w:hint="eastAsia" w:ascii="幼圆" w:hAnsi="幼圆" w:eastAsia="幼圆" w:cs="幼圆"/>
          <w:sz w:val="24"/>
          <w:szCs w:val="24"/>
        </w:rPr>
        <w:t>Student.java主要属性与方法：</w:t>
      </w:r>
    </w:p>
    <w:p>
      <w:pPr>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5103495"/>
                <wp:effectExtent l="4445" t="4445" r="11430" b="16510"/>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5261356" cy="5103495"/>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r>
                              <w:t>/*</w:t>
                            </w:r>
                          </w:p>
                          <w:p>
                            <w:r>
                              <w:t xml:space="preserve">* </w:t>
                            </w:r>
                            <w:r>
                              <w:rPr>
                                <w:i/>
                              </w:rPr>
                              <w:t>@description</w:t>
                            </w:r>
                            <w:r>
                              <w:tab/>
                            </w:r>
                            <w:r>
                              <w:rPr>
                                <w:rFonts w:hint="eastAsia"/>
                              </w:rPr>
                              <w:t>student</w:t>
                            </w:r>
                            <w:r>
                              <w:t>表的信息记录</w:t>
                            </w:r>
                          </w:p>
                          <w:p>
                            <w:r>
                              <w:t>*/</w:t>
                            </w:r>
                          </w:p>
                          <w:p>
                            <w:pPr>
                              <w:rPr>
                                <w:b/>
                              </w:rPr>
                            </w:pPr>
                            <w:r>
                              <w:rPr>
                                <w:rFonts w:hint="eastAsia"/>
                                <w:b/>
                              </w:rPr>
                              <w:t>public class Student {</w:t>
                            </w:r>
                          </w:p>
                          <w:p>
                            <w:pPr>
                              <w:rPr>
                                <w:b/>
                              </w:rPr>
                            </w:pPr>
                            <w:r>
                              <w:rPr>
                                <w:rFonts w:hint="eastAsia"/>
                                <w:b/>
                              </w:rPr>
                              <w:t xml:space="preserve">    private String studentName;</w:t>
                            </w:r>
                          </w:p>
                          <w:p>
                            <w:pPr>
                              <w:rPr>
                                <w:b/>
                              </w:rPr>
                            </w:pPr>
                            <w:r>
                              <w:rPr>
                                <w:rFonts w:hint="eastAsia"/>
                                <w:b/>
                              </w:rPr>
                              <w:t xml:space="preserve">    private int studentID;</w:t>
                            </w:r>
                          </w:p>
                          <w:p>
                            <w:pPr>
                              <w:rPr>
                                <w:b/>
                              </w:rPr>
                            </w:pPr>
                            <w:r>
                              <w:rPr>
                                <w:rFonts w:hint="eastAsia"/>
                                <w:b/>
                              </w:rPr>
                              <w:t xml:space="preserve">    private String studentPassword;</w:t>
                            </w:r>
                          </w:p>
                          <w:p>
                            <w:pPr>
                              <w:rPr>
                                <w:b/>
                              </w:rPr>
                            </w:pPr>
                            <w:r>
                              <w:rPr>
                                <w:rFonts w:hint="eastAsia"/>
                                <w:b/>
                              </w:rPr>
                              <w:t xml:space="preserve">    private int classID;</w:t>
                            </w:r>
                          </w:p>
                          <w:p>
                            <w:pPr>
                              <w:rPr>
                                <w:b/>
                              </w:rPr>
                            </w:pPr>
                            <w:r>
                              <w:rPr>
                                <w:rFonts w:hint="eastAsia"/>
                                <w:b/>
                              </w:rPr>
                              <w:t xml:space="preserve">    private int collegeID;</w:t>
                            </w:r>
                          </w:p>
                          <w:p>
                            <w:pPr>
                              <w:rPr>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01.85pt;width:414.25pt;" fillcolor="#A5A5A5" filled="t" stroked="t" coordsize="21600,21600" o:gfxdata="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H2vBfWAAAABQEAAA8AAAAAAAAAAQAgAAAAIgAAAGRycy9kb3ducmV2LnhtbFBLAQIUABQAAAAI&#10;AIdO4kBMClckKAIAADwEAAAOAAAAAAAAAAEAIAAAACUBAABkcnMvZTJvRG9jLnhtbFBLBQYAAAAA&#10;BgAGAFkBAAC/BQAAAAA=&#10;">
                <v:fill on="t" focussize="0,0"/>
                <v:stroke color="#000000" miterlimit="8" joinstyle="miter"/>
                <v:imagedata o:title=""/>
                <o:lock v:ext="edit" aspectratio="f"/>
                <v:textbox>
                  <w:txbxContent>
                    <w:p>
                      <w:pPr>
                        <w:rPr>
                          <w:b/>
                        </w:rPr>
                      </w:pPr>
                      <w:r>
                        <w:rPr>
                          <w:rFonts w:hint="eastAsia"/>
                          <w:b/>
                        </w:rPr>
                        <w:t>package com.gxun.jms.pojo;</w:t>
                      </w:r>
                    </w:p>
                    <w:p>
                      <w:r>
                        <w:t>/*</w:t>
                      </w:r>
                    </w:p>
                    <w:p>
                      <w:r>
                        <w:t xml:space="preserve">* </w:t>
                      </w:r>
                      <w:r>
                        <w:rPr>
                          <w:i/>
                        </w:rPr>
                        <w:t>@description</w:t>
                      </w:r>
                      <w:r>
                        <w:tab/>
                      </w:r>
                      <w:r>
                        <w:rPr>
                          <w:rFonts w:hint="eastAsia"/>
                        </w:rPr>
                        <w:t>student</w:t>
                      </w:r>
                      <w:r>
                        <w:t>表的信息记录</w:t>
                      </w:r>
                    </w:p>
                    <w:p>
                      <w:r>
                        <w:t>*/</w:t>
                      </w:r>
                    </w:p>
                    <w:p>
                      <w:pPr>
                        <w:rPr>
                          <w:b/>
                        </w:rPr>
                      </w:pPr>
                      <w:r>
                        <w:rPr>
                          <w:rFonts w:hint="eastAsia"/>
                          <w:b/>
                        </w:rPr>
                        <w:t>public class Student {</w:t>
                      </w:r>
                    </w:p>
                    <w:p>
                      <w:pPr>
                        <w:rPr>
                          <w:b/>
                        </w:rPr>
                      </w:pPr>
                      <w:r>
                        <w:rPr>
                          <w:rFonts w:hint="eastAsia"/>
                          <w:b/>
                        </w:rPr>
                        <w:t xml:space="preserve">    private String studentName;</w:t>
                      </w:r>
                    </w:p>
                    <w:p>
                      <w:pPr>
                        <w:rPr>
                          <w:b/>
                        </w:rPr>
                      </w:pPr>
                      <w:r>
                        <w:rPr>
                          <w:rFonts w:hint="eastAsia"/>
                          <w:b/>
                        </w:rPr>
                        <w:t xml:space="preserve">    private int studentID;</w:t>
                      </w:r>
                    </w:p>
                    <w:p>
                      <w:pPr>
                        <w:rPr>
                          <w:b/>
                        </w:rPr>
                      </w:pPr>
                      <w:r>
                        <w:rPr>
                          <w:rFonts w:hint="eastAsia"/>
                          <w:b/>
                        </w:rPr>
                        <w:t xml:space="preserve">    private String studentPassword;</w:t>
                      </w:r>
                    </w:p>
                    <w:p>
                      <w:pPr>
                        <w:rPr>
                          <w:b/>
                        </w:rPr>
                      </w:pPr>
                      <w:r>
                        <w:rPr>
                          <w:rFonts w:hint="eastAsia"/>
                          <w:b/>
                        </w:rPr>
                        <w:t xml:space="preserve">    private int classID;</w:t>
                      </w:r>
                    </w:p>
                    <w:p>
                      <w:pPr>
                        <w:rPr>
                          <w:b/>
                        </w:rPr>
                      </w:pPr>
                      <w:r>
                        <w:rPr>
                          <w:rFonts w:hint="eastAsia"/>
                          <w:b/>
                        </w:rPr>
                        <w:t xml:space="preserve">    private int collegeID;</w:t>
                      </w:r>
                    </w:p>
                    <w:p>
                      <w:pPr>
                        <w:rPr>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p>
    <w:p>
      <w:pPr>
        <w:rPr>
          <w:rFonts w:ascii="幼圆" w:hAnsi="幼圆" w:eastAsia="幼圆" w:cs="幼圆"/>
          <w:sz w:val="24"/>
          <w:szCs w:val="24"/>
        </w:rPr>
      </w:pPr>
      <w:r>
        <w:rPr>
          <w:rFonts w:hint="eastAsia" w:ascii="幼圆" w:hAnsi="幼圆" w:eastAsia="幼圆" w:cs="幼圆"/>
          <w:sz w:val="24"/>
          <w:szCs w:val="24"/>
        </w:rPr>
        <w:t>Teacher.java主要属性与方法：</w:t>
      </w:r>
    </w:p>
    <w:p>
      <w:pPr>
        <w:ind w:firstLine="440"/>
        <w:rPr>
          <w:rFonts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4636770"/>
                <wp:effectExtent l="4445" t="4445" r="11430" b="6985"/>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61356" cy="4636770"/>
                        </a:xfrm>
                        <a:prstGeom prst="rect">
                          <a:avLst/>
                        </a:prstGeom>
                        <a:solidFill>
                          <a:srgbClr val="A5A5A5"/>
                        </a:solidFill>
                        <a:ln w="9525">
                          <a:solidFill>
                            <a:srgbClr val="000000"/>
                          </a:solidFill>
                          <a:miter lim="800000"/>
                        </a:ln>
                      </wps:spPr>
                      <wps:txbx>
                        <w:txbxContent>
                          <w:p>
                            <w:pPr>
                              <w:rPr>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rPr>
                              <w:t>Teacher</w:t>
                            </w:r>
                            <w:r>
                              <w:t>表的信息记录</w:t>
                            </w:r>
                          </w:p>
                          <w:p>
                            <w:r>
                              <w:t>*/</w:t>
                            </w:r>
                          </w:p>
                          <w:p>
                            <w:pPr>
                              <w:rPr>
                                <w:b/>
                              </w:rPr>
                            </w:pPr>
                            <w:r>
                              <w:rPr>
                                <w:rFonts w:hint="eastAsia"/>
                                <w:b/>
                              </w:rPr>
                              <w:t>public class Teacher {</w:t>
                            </w:r>
                          </w:p>
                          <w:p>
                            <w:pPr>
                              <w:rPr>
                                <w:b/>
                              </w:rPr>
                            </w:pPr>
                            <w:r>
                              <w:rPr>
                                <w:rFonts w:hint="eastAsia"/>
                                <w:b/>
                              </w:rPr>
                              <w:t xml:space="preserve">    private String teacherName;</w:t>
                            </w:r>
                          </w:p>
                          <w:p>
                            <w:pPr>
                              <w:rPr>
                                <w:b/>
                              </w:rPr>
                            </w:pPr>
                            <w:r>
                              <w:rPr>
                                <w:rFonts w:hint="eastAsia"/>
                                <w:b/>
                              </w:rPr>
                              <w:t xml:space="preserve">    private int teacherID;</w:t>
                            </w:r>
                          </w:p>
                          <w:p>
                            <w:pPr>
                              <w:rPr>
                                <w:b/>
                              </w:rPr>
                            </w:pPr>
                            <w:r>
                              <w:rPr>
                                <w:rFonts w:hint="eastAsia"/>
                                <w:b/>
                              </w:rPr>
                              <w:t xml:space="preserve">    private String teacherPassword;</w:t>
                            </w:r>
                          </w:p>
                          <w:p>
                            <w:pPr>
                              <w:rPr>
                                <w:b/>
                              </w:rPr>
                            </w:pPr>
                            <w:r>
                              <w:rPr>
                                <w:rFonts w:hint="eastAsia"/>
                                <w:b/>
                              </w:rPr>
                              <w:t xml:space="preserve">    private int collegeID;</w:t>
                            </w:r>
                          </w:p>
                          <w:p>
                            <w:pPr>
                              <w:rPr>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65.1pt;width:414.25pt;" fillcolor="#A5A5A5" filled="t" stroked="t" coordsize="21600,21600" o:gfxdata="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qwbIdYAAAAFAQAADwAAAAAAAAABACAAAAAiAAAAZHJzL2Rvd25yZXYueG1sUEsBAhQAFAAAAAgA&#10;h07iQEdJ5F8nAgAAOgQAAA4AAAAAAAAAAQAgAAAAJQEAAGRycy9lMm9Eb2MueG1sUEsFBgAAAAAG&#10;AAYAWQEAAL4FAAAAAA==&#10;">
                <v:fill on="t" focussize="0,0"/>
                <v:stroke color="#000000" miterlimit="8" joinstyle="miter"/>
                <v:imagedata o:title=""/>
                <o:lock v:ext="edit" aspectratio="f"/>
                <v:textbox>
                  <w:txbxContent>
                    <w:p>
                      <w:pPr>
                        <w:rPr>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rPr>
                        <w:t>Teacher</w:t>
                      </w:r>
                      <w:r>
                        <w:t>表的信息记录</w:t>
                      </w:r>
                    </w:p>
                    <w:p>
                      <w:r>
                        <w:t>*/</w:t>
                      </w:r>
                    </w:p>
                    <w:p>
                      <w:pPr>
                        <w:rPr>
                          <w:b/>
                        </w:rPr>
                      </w:pPr>
                      <w:r>
                        <w:rPr>
                          <w:rFonts w:hint="eastAsia"/>
                          <w:b/>
                        </w:rPr>
                        <w:t>public class Teacher {</w:t>
                      </w:r>
                    </w:p>
                    <w:p>
                      <w:pPr>
                        <w:rPr>
                          <w:b/>
                        </w:rPr>
                      </w:pPr>
                      <w:r>
                        <w:rPr>
                          <w:rFonts w:hint="eastAsia"/>
                          <w:b/>
                        </w:rPr>
                        <w:t xml:space="preserve">    private String teacherName;</w:t>
                      </w:r>
                    </w:p>
                    <w:p>
                      <w:pPr>
                        <w:rPr>
                          <w:b/>
                        </w:rPr>
                      </w:pPr>
                      <w:r>
                        <w:rPr>
                          <w:rFonts w:hint="eastAsia"/>
                          <w:b/>
                        </w:rPr>
                        <w:t xml:space="preserve">    private int teacherID;</w:t>
                      </w:r>
                    </w:p>
                    <w:p>
                      <w:pPr>
                        <w:rPr>
                          <w:b/>
                        </w:rPr>
                      </w:pPr>
                      <w:r>
                        <w:rPr>
                          <w:rFonts w:hint="eastAsia"/>
                          <w:b/>
                        </w:rPr>
                        <w:t xml:space="preserve">    private String teacherPassword;</w:t>
                      </w:r>
                    </w:p>
                    <w:p>
                      <w:pPr>
                        <w:rPr>
                          <w:b/>
                        </w:rPr>
                      </w:pPr>
                      <w:r>
                        <w:rPr>
                          <w:rFonts w:hint="eastAsia"/>
                          <w:b/>
                        </w:rPr>
                        <w:t xml:space="preserve">    private int collegeID;</w:t>
                      </w:r>
                    </w:p>
                    <w:p>
                      <w:pPr>
                        <w:rPr>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ascii="幼圆" w:hAnsi="幼圆" w:eastAsia="幼圆" w:cs="幼圆"/>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Arial Narrow">
    <w:panose1 w:val="020B0606020202030204"/>
    <w:charset w:val="00"/>
    <w:family w:val="swiss"/>
    <w:pitch w:val="default"/>
    <w:sig w:usb0="00000287" w:usb1="000008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Calibri Light">
    <w:panose1 w:val="020F0302020204030204"/>
    <w:charset w:val="00"/>
    <w:family w:val="swiss"/>
    <w:pitch w:val="default"/>
    <w:sig w:usb0="A00002EF" w:usb1="4000207B" w:usb2="00000000" w:usb3="00000000" w:csb0="2000019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175895</wp:posOffset>
              </wp:positionV>
              <wp:extent cx="5922010" cy="0"/>
              <wp:effectExtent l="0" t="0" r="0" b="0"/>
              <wp:wrapNone/>
              <wp:docPr id="4" name="Line 27"/>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id="Line 27" o:spid="_x0000_s1026" o:spt="20" style="position:absolute;left:0pt;flip:y;margin-left:-9pt;margin-top:13.85pt;height:0pt;width:466.3pt;z-index:251661312;mso-width-relative:page;mso-height-relative:page;" filled="f" stroked="t" coordsize="21600,21600" o:gfxdata="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f6HbrZAAAACQEAAA8AAAAAAAAAAQAgAAAAIgAAAGRycy9kb3ducmV2LnhtbFBLAQIUABQA&#10;AAAIAIdO4kBcYEgttgEAAFwDAAAOAAAAAAAAAAEAIAAAACgBAABkcnMvZTJvRG9jLnhtbFBLBQYA&#10;AAAABgAGAFkBAABQBQAAAAA=&#10;">
              <v:fill on="f" focussize="0,0"/>
              <v:stroke color="#969696"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114"/>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113"/>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112"/>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11"/>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119"/>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18"/>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117"/>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116"/>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1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115"/>
      <w:lvlText w:val=""/>
      <w:lvlJc w:val="left"/>
      <w:pPr>
        <w:tabs>
          <w:tab w:val="left" w:pos="360"/>
        </w:tabs>
        <w:ind w:left="360" w:hanging="360" w:hangingChars="200"/>
      </w:pPr>
      <w:rPr>
        <w:rFonts w:hint="default" w:ascii="Wingdings" w:hAnsi="Wingdings"/>
      </w:rPr>
    </w:lvl>
  </w:abstractNum>
  <w:abstractNum w:abstractNumId="10">
    <w:nsid w:val="01CA4ECD"/>
    <w:multiLevelType w:val="multilevel"/>
    <w:tmpl w:val="01CA4ECD"/>
    <w:lvl w:ilvl="0" w:tentative="0">
      <w:start w:val="1"/>
      <w:numFmt w:val="bullet"/>
      <w:pStyle w:val="15"/>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1">
    <w:nsid w:val="426D1218"/>
    <w:multiLevelType w:val="singleLevel"/>
    <w:tmpl w:val="426D1218"/>
    <w:lvl w:ilvl="0" w:tentative="0">
      <w:start w:val="1"/>
      <w:numFmt w:val="bullet"/>
      <w:pStyle w:val="129"/>
      <w:lvlText w:val=""/>
      <w:lvlJc w:val="left"/>
      <w:pPr>
        <w:tabs>
          <w:tab w:val="left" w:pos="425"/>
        </w:tabs>
        <w:ind w:left="425" w:hanging="425"/>
      </w:pPr>
      <w:rPr>
        <w:rFonts w:hint="default" w:ascii="Wingdings" w:hAnsi="Wingdings"/>
      </w:rPr>
    </w:lvl>
  </w:abstractNum>
  <w:abstractNum w:abstractNumId="12">
    <w:nsid w:val="7089025E"/>
    <w:multiLevelType w:val="singleLevel"/>
    <w:tmpl w:val="7089025E"/>
    <w:lvl w:ilvl="0" w:tentative="0">
      <w:start w:val="1"/>
      <w:numFmt w:val="lowerLetter"/>
      <w:pStyle w:val="127"/>
      <w:lvlText w:val="%1. "/>
      <w:legacy w:legacy="1" w:legacySpace="0" w:legacyIndent="425"/>
      <w:lvlJc w:val="left"/>
      <w:pPr>
        <w:ind w:left="1685" w:hanging="425"/>
      </w:pPr>
      <w:rPr>
        <w:b w:val="0"/>
        <w:i w:val="0"/>
        <w:sz w:val="24"/>
      </w:rPr>
    </w:lvl>
  </w:abstractNum>
  <w:abstractNum w:abstractNumId="13">
    <w:nsid w:val="759F72F3"/>
    <w:multiLevelType w:val="singleLevel"/>
    <w:tmpl w:val="759F72F3"/>
    <w:lvl w:ilvl="0" w:tentative="0">
      <w:start w:val="5"/>
      <w:numFmt w:val="decimal"/>
      <w:suff w:val="nothing"/>
      <w:lvlText w:val="%1、"/>
      <w:lvlJc w:val="left"/>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97"/>
    <w:rsid w:val="00007432"/>
    <w:rsid w:val="00007923"/>
    <w:rsid w:val="00017275"/>
    <w:rsid w:val="0006073B"/>
    <w:rsid w:val="00090036"/>
    <w:rsid w:val="000F0FCA"/>
    <w:rsid w:val="00110642"/>
    <w:rsid w:val="001737C5"/>
    <w:rsid w:val="00183C6C"/>
    <w:rsid w:val="001934AE"/>
    <w:rsid w:val="002978F9"/>
    <w:rsid w:val="002F1B1A"/>
    <w:rsid w:val="003336F6"/>
    <w:rsid w:val="003E6121"/>
    <w:rsid w:val="00407797"/>
    <w:rsid w:val="004472B4"/>
    <w:rsid w:val="004746FE"/>
    <w:rsid w:val="004B07F9"/>
    <w:rsid w:val="004F13BA"/>
    <w:rsid w:val="004F68FE"/>
    <w:rsid w:val="0053176D"/>
    <w:rsid w:val="00547BB8"/>
    <w:rsid w:val="005516AC"/>
    <w:rsid w:val="005C60D6"/>
    <w:rsid w:val="005F383F"/>
    <w:rsid w:val="00603EDF"/>
    <w:rsid w:val="006661FF"/>
    <w:rsid w:val="006E3045"/>
    <w:rsid w:val="006E6724"/>
    <w:rsid w:val="007B780B"/>
    <w:rsid w:val="007D72DC"/>
    <w:rsid w:val="00877865"/>
    <w:rsid w:val="0090361B"/>
    <w:rsid w:val="00917A0D"/>
    <w:rsid w:val="00960DFF"/>
    <w:rsid w:val="00964201"/>
    <w:rsid w:val="00991DA1"/>
    <w:rsid w:val="00995F47"/>
    <w:rsid w:val="00A249FF"/>
    <w:rsid w:val="00A26FD3"/>
    <w:rsid w:val="00A37A5B"/>
    <w:rsid w:val="00A51D0C"/>
    <w:rsid w:val="00B347A5"/>
    <w:rsid w:val="00B75E26"/>
    <w:rsid w:val="00B76644"/>
    <w:rsid w:val="00C126B9"/>
    <w:rsid w:val="00CB4BFF"/>
    <w:rsid w:val="00D35192"/>
    <w:rsid w:val="00D60252"/>
    <w:rsid w:val="00D927CC"/>
    <w:rsid w:val="00DB677F"/>
    <w:rsid w:val="00E07CDA"/>
    <w:rsid w:val="00E27F87"/>
    <w:rsid w:val="00E71DC7"/>
    <w:rsid w:val="00EE387E"/>
    <w:rsid w:val="00EF11EB"/>
    <w:rsid w:val="00EF67D6"/>
    <w:rsid w:val="00FD0282"/>
    <w:rsid w:val="00FE1B43"/>
    <w:rsid w:val="025E1E76"/>
    <w:rsid w:val="0339007B"/>
    <w:rsid w:val="036B5624"/>
    <w:rsid w:val="036C1AE5"/>
    <w:rsid w:val="03C70C28"/>
    <w:rsid w:val="0521114A"/>
    <w:rsid w:val="06263D50"/>
    <w:rsid w:val="064A432A"/>
    <w:rsid w:val="06B25937"/>
    <w:rsid w:val="071964EA"/>
    <w:rsid w:val="08020EEA"/>
    <w:rsid w:val="08FB201F"/>
    <w:rsid w:val="094165A4"/>
    <w:rsid w:val="0A011A6E"/>
    <w:rsid w:val="0A023A3B"/>
    <w:rsid w:val="0AFA6806"/>
    <w:rsid w:val="0B9A0531"/>
    <w:rsid w:val="0C531B54"/>
    <w:rsid w:val="0C5E324C"/>
    <w:rsid w:val="0CAD15DF"/>
    <w:rsid w:val="0CB67702"/>
    <w:rsid w:val="0D294670"/>
    <w:rsid w:val="0E4D6531"/>
    <w:rsid w:val="0E6F534B"/>
    <w:rsid w:val="0E9435BE"/>
    <w:rsid w:val="0EAF6526"/>
    <w:rsid w:val="0F185A5E"/>
    <w:rsid w:val="0FAC5F5C"/>
    <w:rsid w:val="0FD42667"/>
    <w:rsid w:val="10903949"/>
    <w:rsid w:val="11036F86"/>
    <w:rsid w:val="11140C91"/>
    <w:rsid w:val="113370B1"/>
    <w:rsid w:val="116D2595"/>
    <w:rsid w:val="119547DC"/>
    <w:rsid w:val="11C81DA4"/>
    <w:rsid w:val="11E24A4D"/>
    <w:rsid w:val="128F4BD6"/>
    <w:rsid w:val="1379663E"/>
    <w:rsid w:val="138F2422"/>
    <w:rsid w:val="142F0CC2"/>
    <w:rsid w:val="15896961"/>
    <w:rsid w:val="171D470E"/>
    <w:rsid w:val="17A91764"/>
    <w:rsid w:val="17B322A3"/>
    <w:rsid w:val="193C0AF3"/>
    <w:rsid w:val="1A5367FD"/>
    <w:rsid w:val="1A7471AB"/>
    <w:rsid w:val="1B944558"/>
    <w:rsid w:val="1B9B443E"/>
    <w:rsid w:val="1BBA2A42"/>
    <w:rsid w:val="1C236803"/>
    <w:rsid w:val="1C7568F4"/>
    <w:rsid w:val="1CB64FF6"/>
    <w:rsid w:val="1D0D1B91"/>
    <w:rsid w:val="1D3A1F7A"/>
    <w:rsid w:val="1D7A38FE"/>
    <w:rsid w:val="1E316937"/>
    <w:rsid w:val="1E3A307C"/>
    <w:rsid w:val="1EB7395F"/>
    <w:rsid w:val="1F623C81"/>
    <w:rsid w:val="208D7739"/>
    <w:rsid w:val="209A25A5"/>
    <w:rsid w:val="216528AB"/>
    <w:rsid w:val="22D90B88"/>
    <w:rsid w:val="235514A7"/>
    <w:rsid w:val="23643E22"/>
    <w:rsid w:val="23B84A24"/>
    <w:rsid w:val="245D38B5"/>
    <w:rsid w:val="24E733E9"/>
    <w:rsid w:val="251D4000"/>
    <w:rsid w:val="253159ED"/>
    <w:rsid w:val="253D5C7E"/>
    <w:rsid w:val="25A230D7"/>
    <w:rsid w:val="26082712"/>
    <w:rsid w:val="26577BAB"/>
    <w:rsid w:val="26665B1C"/>
    <w:rsid w:val="26C2501B"/>
    <w:rsid w:val="27682EB4"/>
    <w:rsid w:val="27A515F7"/>
    <w:rsid w:val="27EC624A"/>
    <w:rsid w:val="296C375F"/>
    <w:rsid w:val="2C52624E"/>
    <w:rsid w:val="2D3F6541"/>
    <w:rsid w:val="2D7C63DF"/>
    <w:rsid w:val="2DDF079B"/>
    <w:rsid w:val="2E186CE4"/>
    <w:rsid w:val="2F0229A7"/>
    <w:rsid w:val="2F9F3C0C"/>
    <w:rsid w:val="2FBD3388"/>
    <w:rsid w:val="30091C05"/>
    <w:rsid w:val="31B32861"/>
    <w:rsid w:val="31FB4E1D"/>
    <w:rsid w:val="327E7467"/>
    <w:rsid w:val="33366AB4"/>
    <w:rsid w:val="33D638E2"/>
    <w:rsid w:val="356E1FAE"/>
    <w:rsid w:val="36CE20FD"/>
    <w:rsid w:val="37142B8C"/>
    <w:rsid w:val="3738632F"/>
    <w:rsid w:val="38133AEF"/>
    <w:rsid w:val="38180B54"/>
    <w:rsid w:val="38326736"/>
    <w:rsid w:val="392F6395"/>
    <w:rsid w:val="3B2738C0"/>
    <w:rsid w:val="3C276539"/>
    <w:rsid w:val="3E076A81"/>
    <w:rsid w:val="3EEE5FBA"/>
    <w:rsid w:val="3F2E3942"/>
    <w:rsid w:val="3F884B03"/>
    <w:rsid w:val="421C252E"/>
    <w:rsid w:val="424F6265"/>
    <w:rsid w:val="44AF1303"/>
    <w:rsid w:val="44F635D9"/>
    <w:rsid w:val="46A031FC"/>
    <w:rsid w:val="46BB47BB"/>
    <w:rsid w:val="46C520CF"/>
    <w:rsid w:val="47572C98"/>
    <w:rsid w:val="47EF0B65"/>
    <w:rsid w:val="48366DF3"/>
    <w:rsid w:val="4AD61260"/>
    <w:rsid w:val="4AE536C7"/>
    <w:rsid w:val="4B0A7922"/>
    <w:rsid w:val="4B1448ED"/>
    <w:rsid w:val="4BD5174E"/>
    <w:rsid w:val="4D144C86"/>
    <w:rsid w:val="4D213A8D"/>
    <w:rsid w:val="4D5B40D1"/>
    <w:rsid w:val="4D9912A9"/>
    <w:rsid w:val="4DFF1DF6"/>
    <w:rsid w:val="4EDD0012"/>
    <w:rsid w:val="4F1933B8"/>
    <w:rsid w:val="4F3A62E3"/>
    <w:rsid w:val="4FE225E6"/>
    <w:rsid w:val="5018005F"/>
    <w:rsid w:val="50C06B7D"/>
    <w:rsid w:val="51E964B5"/>
    <w:rsid w:val="52364658"/>
    <w:rsid w:val="52C76F50"/>
    <w:rsid w:val="52CD658B"/>
    <w:rsid w:val="53460D87"/>
    <w:rsid w:val="53CE725B"/>
    <w:rsid w:val="54777833"/>
    <w:rsid w:val="55221C0D"/>
    <w:rsid w:val="56C85379"/>
    <w:rsid w:val="56E257EE"/>
    <w:rsid w:val="579416AE"/>
    <w:rsid w:val="584D3CF5"/>
    <w:rsid w:val="58B110FE"/>
    <w:rsid w:val="5B4A7EB0"/>
    <w:rsid w:val="5B6B4F47"/>
    <w:rsid w:val="5C0F651F"/>
    <w:rsid w:val="5C7A04C6"/>
    <w:rsid w:val="5C8C72DE"/>
    <w:rsid w:val="5C945898"/>
    <w:rsid w:val="5C953135"/>
    <w:rsid w:val="5CCC6F23"/>
    <w:rsid w:val="5CCF7680"/>
    <w:rsid w:val="5E4D7A6D"/>
    <w:rsid w:val="5F1938C6"/>
    <w:rsid w:val="5F633700"/>
    <w:rsid w:val="60786DEF"/>
    <w:rsid w:val="607D19DC"/>
    <w:rsid w:val="60C33213"/>
    <w:rsid w:val="624E5AB9"/>
    <w:rsid w:val="627036B9"/>
    <w:rsid w:val="62781027"/>
    <w:rsid w:val="62786F58"/>
    <w:rsid w:val="62AA1AD7"/>
    <w:rsid w:val="62BB2712"/>
    <w:rsid w:val="62E70E82"/>
    <w:rsid w:val="63575A61"/>
    <w:rsid w:val="635F0D37"/>
    <w:rsid w:val="65D17B83"/>
    <w:rsid w:val="660B2FC8"/>
    <w:rsid w:val="66757561"/>
    <w:rsid w:val="66F5626F"/>
    <w:rsid w:val="675B3C5D"/>
    <w:rsid w:val="68D66A6F"/>
    <w:rsid w:val="693628C8"/>
    <w:rsid w:val="693946FF"/>
    <w:rsid w:val="6A54112A"/>
    <w:rsid w:val="6A95075E"/>
    <w:rsid w:val="6AD9766F"/>
    <w:rsid w:val="6AE941EA"/>
    <w:rsid w:val="6AEB739C"/>
    <w:rsid w:val="6DE241E4"/>
    <w:rsid w:val="6DE55F78"/>
    <w:rsid w:val="6E956104"/>
    <w:rsid w:val="6EAE0619"/>
    <w:rsid w:val="6F030C09"/>
    <w:rsid w:val="6F312D35"/>
    <w:rsid w:val="70D05697"/>
    <w:rsid w:val="70F22DA0"/>
    <w:rsid w:val="71727C79"/>
    <w:rsid w:val="719D0E46"/>
    <w:rsid w:val="74ED49EE"/>
    <w:rsid w:val="756B0C3B"/>
    <w:rsid w:val="75E358F3"/>
    <w:rsid w:val="76017DE6"/>
    <w:rsid w:val="77A27F9E"/>
    <w:rsid w:val="77AC0F12"/>
    <w:rsid w:val="77B561F3"/>
    <w:rsid w:val="78584366"/>
    <w:rsid w:val="797818F5"/>
    <w:rsid w:val="797F7AED"/>
    <w:rsid w:val="7B2C2133"/>
    <w:rsid w:val="7BC67462"/>
    <w:rsid w:val="7E4D16DB"/>
    <w:rsid w:val="7E59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0" w:semiHidden="0" w:name="List Bullet"/>
    <w:lsdException w:qFormat="1" w:uiPriority="0" w:semiHidden="0" w:name="List Number"/>
    <w:lsdException w:uiPriority="99" w:name="List 2"/>
    <w:lsdException w:qFormat="1" w:uiPriority="0" w:semiHidden="0" w:name="List 3"/>
    <w:lsdException w:uiPriority="99" w:name="List 4"/>
    <w:lsdException w:uiPriority="99" w:name="List 5"/>
    <w:lsdException w:qFormat="1" w:uiPriority="0" w:semiHidden="0" w:name="List Bullet 2"/>
    <w:lsdException w:qFormat="1" w:uiPriority="0" w:semiHidden="0" w:name="List Bullet 3"/>
    <w:lsdException w:qFormat="1" w:uiPriority="0" w:semiHidden="0" w:name="List Bullet 4"/>
    <w:lsdException w:qFormat="1" w:uiPriority="0" w:semiHidden="0" w:name="List Bullet 5"/>
    <w:lsdException w:qFormat="1" w:uiPriority="0" w:semiHidden="0" w:name="List Number 2"/>
    <w:lsdException w:qFormat="1" w:uiPriority="0" w:semiHidden="0" w:name="List Number 3"/>
    <w:lsdException w:qFormat="1" w:uiPriority="0" w:semiHidden="0" w:name="List Number 4"/>
    <w:lsdException w:qFormat="1" w:uiPriority="0" w:semiHidden="0" w:name="List Number 5"/>
    <w:lsdException w:qFormat="1" w:unhideWhenUsed="0" w:uiPriority="10" w:semiHidden="0" w:name="Title"/>
    <w:lsdException w:uiPriority="99" w:name="Closing"/>
    <w:lsdException w:uiPriority="99" w:name="Signature"/>
    <w:lsdException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0" w:semiHidden="0" w:name="Body Text 3"/>
    <w:lsdException w:qFormat="1" w:uiPriority="0" w:semiHidden="0" w:name="Body Text Indent 2"/>
    <w:lsdException w:qFormat="1"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66"/>
    <w:qFormat/>
    <w:uiPriority w:val="9"/>
    <w:pPr>
      <w:keepNext/>
      <w:keepLines/>
      <w:spacing w:before="340" w:after="330" w:line="578" w:lineRule="auto"/>
      <w:outlineLvl w:val="0"/>
    </w:pPr>
    <w:rPr>
      <w:rFonts w:ascii="Cambria" w:hAnsi="Cambria" w:eastAsia="宋体" w:cs="Times New Roman"/>
      <w:b/>
      <w:bCs/>
      <w:color w:val="365F91"/>
      <w:sz w:val="28"/>
      <w:szCs w:val="28"/>
    </w:rPr>
  </w:style>
  <w:style w:type="paragraph" w:styleId="3">
    <w:name w:val="heading 2"/>
    <w:basedOn w:val="1"/>
    <w:next w:val="1"/>
    <w:link w:val="67"/>
    <w:unhideWhenUsed/>
    <w:qFormat/>
    <w:uiPriority w:val="9"/>
    <w:pPr>
      <w:keepNext/>
      <w:keepLines/>
      <w:spacing w:before="260" w:after="260" w:line="416" w:lineRule="auto"/>
      <w:outlineLvl w:val="1"/>
    </w:pPr>
    <w:rPr>
      <w:rFonts w:ascii="Cambria" w:hAnsi="Cambria" w:eastAsia="宋体" w:cs="Times New Roman"/>
      <w:b/>
      <w:bCs/>
      <w:color w:val="4F81BD"/>
      <w:sz w:val="26"/>
      <w:szCs w:val="26"/>
    </w:rPr>
  </w:style>
  <w:style w:type="paragraph" w:styleId="4">
    <w:name w:val="heading 3"/>
    <w:basedOn w:val="1"/>
    <w:next w:val="1"/>
    <w:link w:val="68"/>
    <w:unhideWhenUsed/>
    <w:qFormat/>
    <w:uiPriority w:val="9"/>
    <w:pPr>
      <w:keepNext/>
      <w:keepLines/>
      <w:spacing w:before="260" w:after="260" w:line="416" w:lineRule="auto"/>
      <w:outlineLvl w:val="2"/>
    </w:pPr>
    <w:rPr>
      <w:rFonts w:ascii="Cambria" w:hAnsi="Cambria" w:eastAsia="宋体" w:cs="Times New Roman"/>
      <w:b/>
      <w:bCs/>
      <w:color w:val="4F81BD"/>
    </w:rPr>
  </w:style>
  <w:style w:type="paragraph" w:styleId="5">
    <w:name w:val="heading 4"/>
    <w:basedOn w:val="1"/>
    <w:next w:val="1"/>
    <w:link w:val="69"/>
    <w:unhideWhenUsed/>
    <w:qFormat/>
    <w:uiPriority w:val="9"/>
    <w:pPr>
      <w:keepNext/>
      <w:keepLines/>
      <w:spacing w:before="280" w:after="290" w:line="376" w:lineRule="auto"/>
      <w:outlineLvl w:val="3"/>
    </w:pPr>
    <w:rPr>
      <w:rFonts w:ascii="Cambria" w:hAnsi="Cambria" w:eastAsia="宋体" w:cs="Times New Roman"/>
      <w:b/>
      <w:bCs/>
      <w:i/>
      <w:iCs/>
      <w:color w:val="4F81BD"/>
    </w:rPr>
  </w:style>
  <w:style w:type="paragraph" w:styleId="6">
    <w:name w:val="heading 5"/>
    <w:basedOn w:val="1"/>
    <w:next w:val="1"/>
    <w:link w:val="70"/>
    <w:unhideWhenUsed/>
    <w:qFormat/>
    <w:uiPriority w:val="9"/>
    <w:pPr>
      <w:keepNext/>
      <w:keepLines/>
      <w:spacing w:before="280" w:after="290" w:line="376" w:lineRule="auto"/>
      <w:outlineLvl w:val="4"/>
    </w:pPr>
    <w:rPr>
      <w:rFonts w:ascii="Cambria" w:hAnsi="Cambria" w:eastAsia="宋体" w:cs="Times New Roman"/>
      <w:color w:val="243F60"/>
    </w:rPr>
  </w:style>
  <w:style w:type="paragraph" w:styleId="7">
    <w:name w:val="heading 6"/>
    <w:basedOn w:val="1"/>
    <w:next w:val="1"/>
    <w:link w:val="71"/>
    <w:unhideWhenUsed/>
    <w:qFormat/>
    <w:uiPriority w:val="9"/>
    <w:pPr>
      <w:keepNext/>
      <w:keepLines/>
      <w:spacing w:before="240" w:after="64" w:line="320" w:lineRule="auto"/>
      <w:outlineLvl w:val="5"/>
    </w:pPr>
    <w:rPr>
      <w:rFonts w:ascii="Cambria" w:hAnsi="Cambria" w:eastAsia="宋体" w:cs="Times New Roman"/>
      <w:i/>
      <w:iCs/>
      <w:color w:val="243F60"/>
    </w:rPr>
  </w:style>
  <w:style w:type="paragraph" w:styleId="8">
    <w:name w:val="heading 7"/>
    <w:basedOn w:val="1"/>
    <w:next w:val="1"/>
    <w:link w:val="72"/>
    <w:unhideWhenUsed/>
    <w:qFormat/>
    <w:uiPriority w:val="9"/>
    <w:pPr>
      <w:keepNext/>
      <w:keepLines/>
      <w:spacing w:before="240" w:after="64" w:line="320" w:lineRule="auto"/>
      <w:outlineLvl w:val="6"/>
    </w:pPr>
    <w:rPr>
      <w:rFonts w:ascii="Cambria" w:hAnsi="Cambria" w:eastAsia="宋体" w:cs="Times New Roman"/>
      <w:i/>
      <w:iCs/>
      <w:color w:val="404040"/>
    </w:rPr>
  </w:style>
  <w:style w:type="paragraph" w:styleId="9">
    <w:name w:val="heading 8"/>
    <w:basedOn w:val="1"/>
    <w:next w:val="1"/>
    <w:link w:val="73"/>
    <w:unhideWhenUsed/>
    <w:qFormat/>
    <w:uiPriority w:val="9"/>
    <w:pPr>
      <w:keepNext/>
      <w:keepLines/>
      <w:spacing w:before="240" w:after="64" w:line="320" w:lineRule="auto"/>
      <w:outlineLvl w:val="7"/>
    </w:pPr>
    <w:rPr>
      <w:rFonts w:ascii="Cambria" w:hAnsi="Cambria" w:eastAsia="宋体" w:cs="Times New Roman"/>
      <w:color w:val="4F81BD"/>
      <w:sz w:val="20"/>
      <w:szCs w:val="20"/>
    </w:rPr>
  </w:style>
  <w:style w:type="paragraph" w:styleId="10">
    <w:name w:val="heading 9"/>
    <w:basedOn w:val="1"/>
    <w:next w:val="1"/>
    <w:link w:val="74"/>
    <w:unhideWhenUsed/>
    <w:qFormat/>
    <w:uiPriority w:val="9"/>
    <w:pPr>
      <w:keepNext/>
      <w:keepLines/>
      <w:spacing w:before="240" w:after="64" w:line="320" w:lineRule="auto"/>
      <w:outlineLvl w:val="8"/>
    </w:pPr>
    <w:rPr>
      <w:rFonts w:ascii="Cambria" w:hAnsi="Cambria" w:eastAsia="宋体" w:cs="Times New Roman"/>
      <w:i/>
      <w:iCs/>
      <w:color w:val="404040"/>
      <w:sz w:val="20"/>
      <w:szCs w:val="20"/>
    </w:rPr>
  </w:style>
  <w:style w:type="character" w:default="1" w:styleId="51">
    <w:name w:val="Default Paragraph Font"/>
    <w:semiHidden/>
    <w:unhideWhenUsed/>
    <w:uiPriority w:val="1"/>
  </w:style>
  <w:style w:type="table" w:default="1" w:styleId="49">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nhideWhenUsed/>
    <w:qFormat/>
    <w:uiPriority w:val="0"/>
    <w:pPr>
      <w:ind w:left="100" w:leftChars="400" w:hanging="200" w:hangingChars="200"/>
      <w:contextualSpacing/>
    </w:pPr>
  </w:style>
  <w:style w:type="paragraph" w:styleId="12">
    <w:name w:val="toc 7"/>
    <w:basedOn w:val="1"/>
    <w:next w:val="1"/>
    <w:qFormat/>
    <w:uiPriority w:val="39"/>
    <w:pPr>
      <w:adjustRightInd w:val="0"/>
      <w:spacing w:line="312" w:lineRule="atLeast"/>
      <w:ind w:left="1440"/>
      <w:textAlignment w:val="baseline"/>
    </w:pPr>
    <w:rPr>
      <w:sz w:val="18"/>
      <w:szCs w:val="20"/>
    </w:rPr>
  </w:style>
  <w:style w:type="paragraph" w:styleId="13">
    <w:name w:val="List Number 2"/>
    <w:basedOn w:val="1"/>
    <w:unhideWhenUsed/>
    <w:qFormat/>
    <w:uiPriority w:val="0"/>
    <w:pPr>
      <w:tabs>
        <w:tab w:val="left" w:pos="360"/>
      </w:tabs>
      <w:ind w:left="360" w:hanging="360" w:hangingChars="200"/>
      <w:contextualSpacing/>
    </w:pPr>
  </w:style>
  <w:style w:type="paragraph" w:styleId="14">
    <w:name w:val="List Bullet 4"/>
    <w:basedOn w:val="1"/>
    <w:unhideWhenUsed/>
    <w:qFormat/>
    <w:uiPriority w:val="0"/>
    <w:pPr>
      <w:tabs>
        <w:tab w:val="left" w:pos="1200"/>
      </w:tabs>
      <w:ind w:left="1200" w:leftChars="400" w:hanging="360" w:hangingChars="200"/>
      <w:contextualSpacing/>
    </w:pPr>
  </w:style>
  <w:style w:type="paragraph" w:styleId="15">
    <w:name w:val="List Number"/>
    <w:basedOn w:val="1"/>
    <w:unhideWhenUsed/>
    <w:qFormat/>
    <w:uiPriority w:val="0"/>
    <w:pPr>
      <w:numPr>
        <w:ilvl w:val="0"/>
        <w:numId w:val="1"/>
      </w:numPr>
      <w:contextualSpacing/>
    </w:pPr>
  </w:style>
  <w:style w:type="paragraph" w:styleId="16">
    <w:name w:val="Normal Indent"/>
    <w:basedOn w:val="1"/>
    <w:unhideWhenUsed/>
    <w:qFormat/>
    <w:uiPriority w:val="0"/>
    <w:pPr>
      <w:ind w:firstLine="420" w:firstLineChars="200"/>
    </w:pPr>
  </w:style>
  <w:style w:type="paragraph" w:styleId="17">
    <w:name w:val="caption"/>
    <w:basedOn w:val="1"/>
    <w:next w:val="1"/>
    <w:unhideWhenUsed/>
    <w:qFormat/>
    <w:uiPriority w:val="35"/>
    <w:pPr>
      <w:spacing w:line="240" w:lineRule="auto"/>
    </w:pPr>
    <w:rPr>
      <w:b/>
      <w:bCs/>
      <w:color w:val="5B9BD5" w:themeColor="accent1"/>
      <w:sz w:val="18"/>
      <w:szCs w:val="18"/>
      <w14:textFill>
        <w14:solidFill>
          <w14:schemeClr w14:val="accent1"/>
        </w14:solidFill>
      </w14:textFill>
    </w:rPr>
  </w:style>
  <w:style w:type="paragraph" w:styleId="18">
    <w:name w:val="List Bullet"/>
    <w:basedOn w:val="1"/>
    <w:unhideWhenUsed/>
    <w:qFormat/>
    <w:uiPriority w:val="0"/>
    <w:pPr>
      <w:tabs>
        <w:tab w:val="left" w:pos="2040"/>
      </w:tabs>
      <w:ind w:left="2040" w:leftChars="800" w:hanging="360" w:hangingChars="200"/>
      <w:contextualSpacing/>
    </w:pPr>
  </w:style>
  <w:style w:type="paragraph" w:styleId="19">
    <w:name w:val="Document Map"/>
    <w:basedOn w:val="1"/>
    <w:link w:val="195"/>
    <w:semiHidden/>
    <w:unhideWhenUsed/>
    <w:qFormat/>
    <w:uiPriority w:val="99"/>
    <w:rPr>
      <w:rFonts w:ascii="Microsoft YaHei UI" w:eastAsia="Microsoft YaHei UI"/>
      <w:sz w:val="18"/>
      <w:szCs w:val="18"/>
    </w:rPr>
  </w:style>
  <w:style w:type="paragraph" w:styleId="20">
    <w:name w:val="annotation text"/>
    <w:basedOn w:val="1"/>
    <w:link w:val="210"/>
    <w:semiHidden/>
    <w:unhideWhenUsed/>
    <w:qFormat/>
    <w:uiPriority w:val="99"/>
  </w:style>
  <w:style w:type="paragraph" w:styleId="21">
    <w:name w:val="Body Text 3"/>
    <w:basedOn w:val="1"/>
    <w:link w:val="202"/>
    <w:unhideWhenUsed/>
    <w:qFormat/>
    <w:uiPriority w:val="0"/>
    <w:pPr>
      <w:spacing w:after="120"/>
    </w:pPr>
    <w:rPr>
      <w:sz w:val="16"/>
      <w:szCs w:val="16"/>
    </w:rPr>
  </w:style>
  <w:style w:type="paragraph" w:styleId="22">
    <w:name w:val="List Bullet 3"/>
    <w:basedOn w:val="1"/>
    <w:unhideWhenUsed/>
    <w:qFormat/>
    <w:uiPriority w:val="0"/>
    <w:pPr>
      <w:tabs>
        <w:tab w:val="left" w:pos="780"/>
      </w:tabs>
      <w:ind w:left="780" w:leftChars="200" w:hanging="360" w:hangingChars="200"/>
      <w:contextualSpacing/>
    </w:pPr>
  </w:style>
  <w:style w:type="paragraph" w:styleId="23">
    <w:name w:val="Body Text"/>
    <w:basedOn w:val="1"/>
    <w:link w:val="200"/>
    <w:unhideWhenUsed/>
    <w:qFormat/>
    <w:uiPriority w:val="0"/>
    <w:pPr>
      <w:spacing w:after="120"/>
    </w:pPr>
  </w:style>
  <w:style w:type="paragraph" w:styleId="24">
    <w:name w:val="Body Text Indent"/>
    <w:basedOn w:val="1"/>
    <w:link w:val="196"/>
    <w:unhideWhenUsed/>
    <w:qFormat/>
    <w:uiPriority w:val="0"/>
    <w:pPr>
      <w:spacing w:after="120"/>
      <w:ind w:left="420" w:leftChars="200"/>
    </w:pPr>
  </w:style>
  <w:style w:type="paragraph" w:styleId="25">
    <w:name w:val="List Number 3"/>
    <w:basedOn w:val="1"/>
    <w:unhideWhenUsed/>
    <w:qFormat/>
    <w:uiPriority w:val="0"/>
    <w:pPr>
      <w:tabs>
        <w:tab w:val="left" w:pos="780"/>
      </w:tabs>
      <w:ind w:left="780" w:leftChars="200" w:hanging="360" w:hangingChars="200"/>
      <w:contextualSpacing/>
    </w:pPr>
  </w:style>
  <w:style w:type="paragraph" w:styleId="26">
    <w:name w:val="List Bullet 2"/>
    <w:basedOn w:val="1"/>
    <w:unhideWhenUsed/>
    <w:qFormat/>
    <w:uiPriority w:val="0"/>
    <w:pPr>
      <w:tabs>
        <w:tab w:val="left" w:pos="360"/>
      </w:tabs>
      <w:ind w:left="360" w:hanging="360" w:hangingChars="200"/>
      <w:contextualSpacing/>
    </w:pPr>
  </w:style>
  <w:style w:type="paragraph" w:styleId="27">
    <w:name w:val="toc 5"/>
    <w:basedOn w:val="1"/>
    <w:next w:val="1"/>
    <w:qFormat/>
    <w:uiPriority w:val="39"/>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unhideWhenUsed/>
    <w:qFormat/>
    <w:uiPriority w:val="0"/>
    <w:pPr>
      <w:tabs>
        <w:tab w:val="left" w:pos="1620"/>
      </w:tabs>
      <w:ind w:left="1620" w:leftChars="600" w:hanging="360" w:hangingChars="200"/>
      <w:contextualSpacing/>
    </w:pPr>
  </w:style>
  <w:style w:type="paragraph" w:styleId="30">
    <w:name w:val="List Number 4"/>
    <w:basedOn w:val="1"/>
    <w:unhideWhenUsed/>
    <w:qFormat/>
    <w:uiPriority w:val="0"/>
    <w:pPr>
      <w:tabs>
        <w:tab w:val="left" w:pos="1200"/>
      </w:tabs>
      <w:ind w:left="1200" w:leftChars="400" w:hanging="360" w:hangingChars="200"/>
      <w:contextualSpacing/>
    </w:pPr>
  </w:style>
  <w:style w:type="paragraph" w:styleId="31">
    <w:name w:val="toc 8"/>
    <w:basedOn w:val="1"/>
    <w:next w:val="1"/>
    <w:qFormat/>
    <w:uiPriority w:val="39"/>
    <w:pPr>
      <w:ind w:left="2940" w:leftChars="1400"/>
    </w:pPr>
    <w:rPr>
      <w:sz w:val="21"/>
    </w:rPr>
  </w:style>
  <w:style w:type="paragraph" w:styleId="32">
    <w:name w:val="Body Text Indent 2"/>
    <w:basedOn w:val="1"/>
    <w:link w:val="197"/>
    <w:unhideWhenUsed/>
    <w:qFormat/>
    <w:uiPriority w:val="0"/>
    <w:pPr>
      <w:spacing w:after="120" w:line="480" w:lineRule="auto"/>
      <w:ind w:left="420" w:leftChars="200"/>
    </w:pPr>
  </w:style>
  <w:style w:type="paragraph" w:styleId="33">
    <w:name w:val="Balloon Text"/>
    <w:basedOn w:val="1"/>
    <w:link w:val="201"/>
    <w:unhideWhenUsed/>
    <w:qFormat/>
    <w:uiPriority w:val="0"/>
    <w:rPr>
      <w:sz w:val="18"/>
      <w:szCs w:val="18"/>
    </w:rPr>
  </w:style>
  <w:style w:type="paragraph" w:styleId="34">
    <w:name w:val="footer"/>
    <w:basedOn w:val="1"/>
    <w:link w:val="193"/>
    <w:unhideWhenUsed/>
    <w:qFormat/>
    <w:uiPriority w:val="99"/>
    <w:pPr>
      <w:tabs>
        <w:tab w:val="center" w:pos="4153"/>
        <w:tab w:val="right" w:pos="8306"/>
      </w:tabs>
      <w:snapToGrid w:val="0"/>
    </w:pPr>
    <w:rPr>
      <w:sz w:val="18"/>
      <w:szCs w:val="18"/>
    </w:rPr>
  </w:style>
  <w:style w:type="paragraph" w:styleId="35">
    <w:name w:val="header"/>
    <w:basedOn w:val="1"/>
    <w:link w:val="192"/>
    <w:unhideWhenUsed/>
    <w:qFormat/>
    <w:uiPriority w:val="99"/>
    <w:pPr>
      <w:pBdr>
        <w:bottom w:val="single" w:color="auto" w:sz="6" w:space="1"/>
      </w:pBdr>
      <w:tabs>
        <w:tab w:val="center" w:pos="4153"/>
        <w:tab w:val="right" w:pos="8306"/>
      </w:tabs>
      <w:snapToGrid w:val="0"/>
      <w:jc w:val="center"/>
    </w:pPr>
    <w:rPr>
      <w:sz w:val="18"/>
      <w:szCs w:val="18"/>
    </w:rPr>
  </w:style>
  <w:style w:type="paragraph" w:styleId="36">
    <w:name w:val="toc 1"/>
    <w:basedOn w:val="1"/>
    <w:next w:val="1"/>
    <w:qFormat/>
    <w:uiPriority w:val="39"/>
    <w:pPr>
      <w:tabs>
        <w:tab w:val="right" w:leader="dot" w:pos="8296"/>
      </w:tabs>
      <w:jc w:val="center"/>
    </w:pPr>
  </w:style>
  <w:style w:type="paragraph" w:styleId="37">
    <w:name w:val="toc 4"/>
    <w:basedOn w:val="1"/>
    <w:next w:val="1"/>
    <w:qFormat/>
    <w:uiPriority w:val="39"/>
    <w:pPr>
      <w:ind w:left="1260" w:leftChars="600"/>
    </w:pPr>
    <w:rPr>
      <w:sz w:val="21"/>
    </w:rPr>
  </w:style>
  <w:style w:type="paragraph" w:styleId="38">
    <w:name w:val="index heading"/>
    <w:basedOn w:val="1"/>
    <w:next w:val="1"/>
    <w:semiHidden/>
    <w:qFormat/>
    <w:uiPriority w:val="0"/>
  </w:style>
  <w:style w:type="paragraph" w:styleId="39">
    <w:name w:val="Subtitle"/>
    <w:basedOn w:val="1"/>
    <w:next w:val="1"/>
    <w:link w:val="160"/>
    <w:qFormat/>
    <w:uiPriority w:val="11"/>
    <w:pPr>
      <w:spacing w:before="240" w:after="60" w:line="312" w:lineRule="auto"/>
      <w:jc w:val="center"/>
      <w:outlineLvl w:val="1"/>
    </w:pPr>
    <w:rPr>
      <w:rFonts w:ascii="Cambria" w:hAnsi="Cambria" w:eastAsia="宋体" w:cs="Times New Roman"/>
      <w:i/>
      <w:iCs/>
      <w:color w:val="4F81BD"/>
      <w:spacing w:val="15"/>
      <w:sz w:val="24"/>
      <w:szCs w:val="24"/>
    </w:rPr>
  </w:style>
  <w:style w:type="paragraph" w:styleId="40">
    <w:name w:val="List Number 5"/>
    <w:basedOn w:val="1"/>
    <w:unhideWhenUsed/>
    <w:qFormat/>
    <w:uiPriority w:val="0"/>
    <w:pPr>
      <w:tabs>
        <w:tab w:val="left" w:pos="1620"/>
      </w:tabs>
      <w:ind w:left="1620" w:leftChars="600" w:hanging="360" w:hangingChars="200"/>
      <w:contextualSpacing/>
    </w:pPr>
  </w:style>
  <w:style w:type="paragraph" w:styleId="41">
    <w:name w:val="toc 6"/>
    <w:basedOn w:val="1"/>
    <w:next w:val="1"/>
    <w:qFormat/>
    <w:uiPriority w:val="39"/>
    <w:pPr>
      <w:ind w:left="2100" w:leftChars="1000"/>
    </w:pPr>
    <w:rPr>
      <w:sz w:val="21"/>
    </w:rPr>
  </w:style>
  <w:style w:type="paragraph" w:styleId="42">
    <w:name w:val="Body Text Indent 3"/>
    <w:basedOn w:val="1"/>
    <w:link w:val="198"/>
    <w:unhideWhenUsed/>
    <w:qFormat/>
    <w:uiPriority w:val="0"/>
    <w:pPr>
      <w:spacing w:after="120"/>
      <w:ind w:left="420" w:leftChars="200"/>
    </w:pPr>
    <w:rPr>
      <w:sz w:val="16"/>
      <w:szCs w:val="16"/>
    </w:rPr>
  </w:style>
  <w:style w:type="paragraph" w:styleId="43">
    <w:name w:val="toc 2"/>
    <w:basedOn w:val="1"/>
    <w:next w:val="1"/>
    <w:qFormat/>
    <w:uiPriority w:val="39"/>
    <w:pPr>
      <w:ind w:left="420" w:leftChars="200"/>
    </w:pPr>
  </w:style>
  <w:style w:type="paragraph" w:styleId="44">
    <w:name w:val="toc 9"/>
    <w:basedOn w:val="1"/>
    <w:next w:val="1"/>
    <w:qFormat/>
    <w:uiPriority w:val="39"/>
    <w:pPr>
      <w:ind w:left="3360" w:leftChars="1600"/>
    </w:pPr>
    <w:rPr>
      <w:sz w:val="21"/>
    </w:rPr>
  </w:style>
  <w:style w:type="paragraph" w:styleId="45">
    <w:name w:val="HTML Preformatted"/>
    <w:basedOn w:val="1"/>
    <w:link w:val="194"/>
    <w:unhideWhenUsed/>
    <w:qFormat/>
    <w:uiPriority w:val="0"/>
    <w:rPr>
      <w:rFonts w:ascii="Courier New" w:hAnsi="Courier New" w:cs="Courier New"/>
      <w:sz w:val="20"/>
      <w:szCs w:val="20"/>
    </w:rPr>
  </w:style>
  <w:style w:type="paragraph" w:styleId="46">
    <w:name w:val="index 1"/>
    <w:basedOn w:val="1"/>
    <w:next w:val="1"/>
    <w:semiHidden/>
    <w:unhideWhenUsed/>
    <w:qFormat/>
    <w:uiPriority w:val="0"/>
  </w:style>
  <w:style w:type="paragraph" w:styleId="47">
    <w:name w:val="Title"/>
    <w:basedOn w:val="1"/>
    <w:next w:val="1"/>
    <w:link w:val="104"/>
    <w:qFormat/>
    <w:uiPriority w:val="10"/>
    <w:pPr>
      <w:spacing w:before="240" w:after="60"/>
      <w:jc w:val="center"/>
      <w:outlineLvl w:val="0"/>
    </w:pPr>
    <w:rPr>
      <w:rFonts w:ascii="Cambria" w:hAnsi="Cambria" w:eastAsia="宋体" w:cs="Times New Roman"/>
      <w:color w:val="17365D"/>
      <w:spacing w:val="5"/>
      <w:kern w:val="28"/>
      <w:sz w:val="52"/>
      <w:szCs w:val="52"/>
    </w:rPr>
  </w:style>
  <w:style w:type="paragraph" w:styleId="48">
    <w:name w:val="annotation subject"/>
    <w:basedOn w:val="20"/>
    <w:next w:val="20"/>
    <w:link w:val="182"/>
    <w:semiHidden/>
    <w:unhideWhenUsed/>
    <w:qFormat/>
    <w:uiPriority w:val="99"/>
    <w:rPr>
      <w:b/>
      <w:bCs/>
    </w:rPr>
  </w:style>
  <w:style w:type="table" w:styleId="50">
    <w:name w:val="Table Grid"/>
    <w:basedOn w:val="49"/>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2">
    <w:name w:val="Strong"/>
    <w:basedOn w:val="51"/>
    <w:qFormat/>
    <w:uiPriority w:val="22"/>
    <w:rPr>
      <w:b/>
      <w:bCs/>
    </w:rPr>
  </w:style>
  <w:style w:type="character" w:styleId="53">
    <w:name w:val="page number"/>
    <w:basedOn w:val="51"/>
    <w:qFormat/>
    <w:uiPriority w:val="0"/>
  </w:style>
  <w:style w:type="character" w:styleId="54">
    <w:name w:val="Emphasis"/>
    <w:basedOn w:val="51"/>
    <w:qFormat/>
    <w:uiPriority w:val="20"/>
    <w:rPr>
      <w:i/>
      <w:iCs/>
    </w:rPr>
  </w:style>
  <w:style w:type="character" w:styleId="55">
    <w:name w:val="Hyperlink"/>
    <w:uiPriority w:val="99"/>
    <w:rPr>
      <w:color w:val="0000FF"/>
      <w:u w:val="single"/>
    </w:rPr>
  </w:style>
  <w:style w:type="character" w:styleId="56">
    <w:name w:val="annotation reference"/>
    <w:basedOn w:val="51"/>
    <w:semiHidden/>
    <w:unhideWhenUsed/>
    <w:qFormat/>
    <w:uiPriority w:val="99"/>
    <w:rPr>
      <w:sz w:val="21"/>
      <w:szCs w:val="21"/>
    </w:rPr>
  </w:style>
  <w:style w:type="paragraph" w:customStyle="1" w:styleId="57">
    <w:name w:val="H171"/>
    <w:basedOn w:val="1"/>
    <w:next w:val="1"/>
    <w:qFormat/>
    <w:uiPriority w:val="9"/>
    <w:pPr>
      <w:keepNext/>
      <w:keepLines/>
      <w:spacing w:before="480"/>
      <w:outlineLvl w:val="0"/>
    </w:pPr>
    <w:rPr>
      <w:rFonts w:ascii="Cambria" w:hAnsi="Cambria" w:eastAsia="宋体" w:cs="Times New Roman"/>
      <w:b/>
      <w:bCs/>
      <w:color w:val="365F91"/>
      <w:sz w:val="28"/>
      <w:szCs w:val="28"/>
    </w:rPr>
  </w:style>
  <w:style w:type="paragraph" w:customStyle="1" w:styleId="58">
    <w:name w:val="H231"/>
    <w:basedOn w:val="1"/>
    <w:next w:val="1"/>
    <w:unhideWhenUsed/>
    <w:qFormat/>
    <w:uiPriority w:val="9"/>
    <w:pPr>
      <w:keepNext/>
      <w:keepLines/>
      <w:spacing w:before="200"/>
      <w:outlineLvl w:val="1"/>
    </w:pPr>
    <w:rPr>
      <w:rFonts w:ascii="Cambria" w:hAnsi="Cambria" w:eastAsia="宋体" w:cs="Times New Roman"/>
      <w:b/>
      <w:bCs/>
      <w:color w:val="4F81BD"/>
      <w:sz w:val="26"/>
      <w:szCs w:val="26"/>
    </w:rPr>
  </w:style>
  <w:style w:type="paragraph" w:customStyle="1" w:styleId="59">
    <w:name w:val="- Maj Side1"/>
    <w:basedOn w:val="1"/>
    <w:next w:val="1"/>
    <w:unhideWhenUsed/>
    <w:qFormat/>
    <w:uiPriority w:val="9"/>
    <w:pPr>
      <w:keepNext/>
      <w:keepLines/>
      <w:spacing w:before="200"/>
      <w:outlineLvl w:val="2"/>
    </w:pPr>
    <w:rPr>
      <w:rFonts w:ascii="Cambria" w:hAnsi="Cambria" w:eastAsia="宋体" w:cs="Times New Roman"/>
      <w:b/>
      <w:bCs/>
      <w:color w:val="4F81BD"/>
    </w:rPr>
  </w:style>
  <w:style w:type="paragraph" w:customStyle="1" w:styleId="60">
    <w:name w:val="rh1121"/>
    <w:basedOn w:val="1"/>
    <w:next w:val="1"/>
    <w:unhideWhenUsed/>
    <w:qFormat/>
    <w:uiPriority w:val="9"/>
    <w:pPr>
      <w:keepNext/>
      <w:keepLines/>
      <w:spacing w:before="200"/>
      <w:outlineLvl w:val="3"/>
    </w:pPr>
    <w:rPr>
      <w:rFonts w:ascii="Cambria" w:hAnsi="Cambria" w:eastAsia="宋体" w:cs="Times New Roman"/>
      <w:b/>
      <w:bCs/>
      <w:i/>
      <w:iCs/>
      <w:color w:val="4F81BD"/>
    </w:rPr>
  </w:style>
  <w:style w:type="paragraph" w:customStyle="1" w:styleId="61">
    <w:name w:val="H51"/>
    <w:basedOn w:val="1"/>
    <w:next w:val="1"/>
    <w:unhideWhenUsed/>
    <w:qFormat/>
    <w:uiPriority w:val="9"/>
    <w:pPr>
      <w:keepNext/>
      <w:keepLines/>
      <w:spacing w:before="200"/>
      <w:outlineLvl w:val="4"/>
    </w:pPr>
    <w:rPr>
      <w:rFonts w:ascii="Cambria" w:hAnsi="Cambria" w:eastAsia="宋体" w:cs="Times New Roman"/>
      <w:color w:val="243F60"/>
    </w:rPr>
  </w:style>
  <w:style w:type="paragraph" w:customStyle="1" w:styleId="62">
    <w:name w:val="H61"/>
    <w:basedOn w:val="1"/>
    <w:next w:val="1"/>
    <w:unhideWhenUsed/>
    <w:qFormat/>
    <w:uiPriority w:val="9"/>
    <w:pPr>
      <w:keepNext/>
      <w:keepLines/>
      <w:spacing w:before="200"/>
      <w:outlineLvl w:val="5"/>
    </w:pPr>
    <w:rPr>
      <w:rFonts w:ascii="Cambria" w:hAnsi="Cambria" w:eastAsia="宋体" w:cs="Times New Roman"/>
      <w:i/>
      <w:iCs/>
      <w:color w:val="243F60"/>
    </w:rPr>
  </w:style>
  <w:style w:type="paragraph" w:customStyle="1" w:styleId="63">
    <w:name w:val="标题 71"/>
    <w:basedOn w:val="1"/>
    <w:next w:val="1"/>
    <w:unhideWhenUsed/>
    <w:qFormat/>
    <w:uiPriority w:val="9"/>
    <w:pPr>
      <w:keepNext/>
      <w:keepLines/>
      <w:spacing w:before="200"/>
      <w:outlineLvl w:val="6"/>
    </w:pPr>
    <w:rPr>
      <w:rFonts w:ascii="Cambria" w:hAnsi="Cambria" w:eastAsia="宋体" w:cs="Times New Roman"/>
      <w:i/>
      <w:iCs/>
      <w:color w:val="404040"/>
    </w:rPr>
  </w:style>
  <w:style w:type="paragraph" w:customStyle="1" w:styleId="64">
    <w:name w:val="标题 81"/>
    <w:basedOn w:val="1"/>
    <w:next w:val="1"/>
    <w:unhideWhenUsed/>
    <w:qFormat/>
    <w:uiPriority w:val="9"/>
    <w:pPr>
      <w:keepNext/>
      <w:keepLines/>
      <w:spacing w:before="200"/>
      <w:outlineLvl w:val="7"/>
    </w:pPr>
    <w:rPr>
      <w:rFonts w:ascii="Cambria" w:hAnsi="Cambria" w:eastAsia="宋体" w:cs="Times New Roman"/>
      <w:color w:val="4F81BD"/>
      <w:sz w:val="20"/>
      <w:szCs w:val="20"/>
    </w:rPr>
  </w:style>
  <w:style w:type="paragraph" w:customStyle="1" w:styleId="65">
    <w:name w:val="标题 91"/>
    <w:basedOn w:val="1"/>
    <w:next w:val="1"/>
    <w:unhideWhenUsed/>
    <w:qFormat/>
    <w:uiPriority w:val="9"/>
    <w:pPr>
      <w:keepNext/>
      <w:keepLines/>
      <w:spacing w:before="200"/>
      <w:outlineLvl w:val="8"/>
    </w:pPr>
    <w:rPr>
      <w:rFonts w:ascii="Cambria" w:hAnsi="Cambria" w:eastAsia="宋体" w:cs="Times New Roman"/>
      <w:i/>
      <w:iCs/>
      <w:color w:val="404040"/>
      <w:sz w:val="20"/>
      <w:szCs w:val="20"/>
    </w:rPr>
  </w:style>
  <w:style w:type="character" w:customStyle="1" w:styleId="66">
    <w:name w:val="标题 1 字符"/>
    <w:basedOn w:val="51"/>
    <w:link w:val="2"/>
    <w:uiPriority w:val="9"/>
    <w:rPr>
      <w:rFonts w:ascii="Cambria" w:hAnsi="Cambria" w:eastAsia="宋体" w:cs="Times New Roman"/>
      <w:b/>
      <w:bCs/>
      <w:color w:val="365F91"/>
      <w:kern w:val="0"/>
      <w:sz w:val="28"/>
      <w:szCs w:val="28"/>
    </w:rPr>
  </w:style>
  <w:style w:type="character" w:customStyle="1" w:styleId="67">
    <w:name w:val="标题 2 字符"/>
    <w:basedOn w:val="51"/>
    <w:link w:val="3"/>
    <w:qFormat/>
    <w:uiPriority w:val="9"/>
    <w:rPr>
      <w:rFonts w:ascii="Cambria" w:hAnsi="Cambria" w:eastAsia="宋体" w:cs="Times New Roman"/>
      <w:b/>
      <w:bCs/>
      <w:color w:val="4F81BD"/>
      <w:kern w:val="0"/>
      <w:sz w:val="26"/>
      <w:szCs w:val="26"/>
    </w:rPr>
  </w:style>
  <w:style w:type="character" w:customStyle="1" w:styleId="68">
    <w:name w:val="标题 3 字符"/>
    <w:basedOn w:val="51"/>
    <w:link w:val="4"/>
    <w:uiPriority w:val="9"/>
    <w:rPr>
      <w:rFonts w:ascii="Cambria" w:hAnsi="Cambria" w:eastAsia="宋体" w:cs="Times New Roman"/>
      <w:b/>
      <w:bCs/>
      <w:color w:val="4F81BD"/>
      <w:kern w:val="0"/>
      <w:sz w:val="22"/>
    </w:rPr>
  </w:style>
  <w:style w:type="character" w:customStyle="1" w:styleId="69">
    <w:name w:val="标题 4 字符"/>
    <w:basedOn w:val="51"/>
    <w:link w:val="5"/>
    <w:uiPriority w:val="9"/>
    <w:rPr>
      <w:rFonts w:ascii="Cambria" w:hAnsi="Cambria" w:eastAsia="宋体" w:cs="Times New Roman"/>
      <w:b/>
      <w:bCs/>
      <w:i/>
      <w:iCs/>
      <w:color w:val="4F81BD"/>
      <w:kern w:val="0"/>
      <w:sz w:val="22"/>
    </w:rPr>
  </w:style>
  <w:style w:type="character" w:customStyle="1" w:styleId="70">
    <w:name w:val="标题 5 字符"/>
    <w:basedOn w:val="51"/>
    <w:link w:val="6"/>
    <w:uiPriority w:val="9"/>
    <w:rPr>
      <w:rFonts w:ascii="Cambria" w:hAnsi="Cambria" w:eastAsia="宋体" w:cs="Times New Roman"/>
      <w:color w:val="243F60"/>
      <w:kern w:val="0"/>
      <w:sz w:val="22"/>
    </w:rPr>
  </w:style>
  <w:style w:type="character" w:customStyle="1" w:styleId="71">
    <w:name w:val="标题 6 字符"/>
    <w:basedOn w:val="51"/>
    <w:link w:val="7"/>
    <w:qFormat/>
    <w:uiPriority w:val="9"/>
    <w:rPr>
      <w:rFonts w:ascii="Cambria" w:hAnsi="Cambria" w:eastAsia="宋体" w:cs="Times New Roman"/>
      <w:i/>
      <w:iCs/>
      <w:color w:val="243F60"/>
      <w:kern w:val="0"/>
      <w:sz w:val="22"/>
    </w:rPr>
  </w:style>
  <w:style w:type="character" w:customStyle="1" w:styleId="72">
    <w:name w:val="标题 7 字符"/>
    <w:basedOn w:val="51"/>
    <w:link w:val="8"/>
    <w:uiPriority w:val="9"/>
    <w:rPr>
      <w:rFonts w:ascii="Cambria" w:hAnsi="Cambria" w:eastAsia="宋体" w:cs="Times New Roman"/>
      <w:i/>
      <w:iCs/>
      <w:color w:val="404040"/>
      <w:kern w:val="0"/>
      <w:sz w:val="22"/>
    </w:rPr>
  </w:style>
  <w:style w:type="character" w:customStyle="1" w:styleId="73">
    <w:name w:val="标题 8 字符"/>
    <w:basedOn w:val="51"/>
    <w:link w:val="9"/>
    <w:qFormat/>
    <w:uiPriority w:val="9"/>
    <w:rPr>
      <w:rFonts w:ascii="Cambria" w:hAnsi="Cambria" w:eastAsia="宋体" w:cs="Times New Roman"/>
      <w:color w:val="4F81BD"/>
      <w:kern w:val="0"/>
      <w:sz w:val="20"/>
      <w:szCs w:val="20"/>
    </w:rPr>
  </w:style>
  <w:style w:type="character" w:customStyle="1" w:styleId="74">
    <w:name w:val="标题 9 字符"/>
    <w:basedOn w:val="51"/>
    <w:link w:val="10"/>
    <w:qFormat/>
    <w:uiPriority w:val="9"/>
    <w:rPr>
      <w:rFonts w:ascii="Cambria" w:hAnsi="Cambria" w:eastAsia="宋体" w:cs="Times New Roman"/>
      <w:i/>
      <w:iCs/>
      <w:color w:val="404040"/>
      <w:kern w:val="0"/>
      <w:sz w:val="20"/>
      <w:szCs w:val="20"/>
    </w:rPr>
  </w:style>
  <w:style w:type="paragraph" w:customStyle="1" w:styleId="75">
    <w:name w:val="页眉1"/>
    <w:basedOn w:val="1"/>
    <w:next w:val="35"/>
    <w:link w:val="7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6">
    <w:name w:val="页眉 Char"/>
    <w:basedOn w:val="51"/>
    <w:link w:val="75"/>
    <w:uiPriority w:val="99"/>
    <w:rPr>
      <w:kern w:val="0"/>
      <w:sz w:val="18"/>
      <w:szCs w:val="18"/>
    </w:rPr>
  </w:style>
  <w:style w:type="paragraph" w:customStyle="1" w:styleId="77">
    <w:name w:val="页脚1"/>
    <w:basedOn w:val="1"/>
    <w:next w:val="34"/>
    <w:link w:val="78"/>
    <w:unhideWhenUsed/>
    <w:qFormat/>
    <w:uiPriority w:val="99"/>
    <w:pPr>
      <w:tabs>
        <w:tab w:val="center" w:pos="4153"/>
        <w:tab w:val="right" w:pos="8306"/>
      </w:tabs>
      <w:snapToGrid w:val="0"/>
    </w:pPr>
    <w:rPr>
      <w:sz w:val="18"/>
      <w:szCs w:val="18"/>
    </w:rPr>
  </w:style>
  <w:style w:type="character" w:customStyle="1" w:styleId="78">
    <w:name w:val="页脚 Char"/>
    <w:basedOn w:val="51"/>
    <w:link w:val="77"/>
    <w:qFormat/>
    <w:uiPriority w:val="99"/>
    <w:rPr>
      <w:kern w:val="0"/>
      <w:sz w:val="18"/>
      <w:szCs w:val="18"/>
    </w:rPr>
  </w:style>
  <w:style w:type="paragraph" w:customStyle="1" w:styleId="79">
    <w:name w:val="qualitytd样式4"/>
    <w:basedOn w:val="1"/>
    <w:next w:val="80"/>
    <w:uiPriority w:val="0"/>
    <w:pPr>
      <w:keepNext/>
      <w:tabs>
        <w:tab w:val="left" w:pos="1418"/>
      </w:tabs>
      <w:ind w:left="1418" w:hanging="567"/>
      <w:outlineLvl w:val="2"/>
    </w:pPr>
    <w:rPr>
      <w:rFonts w:ascii="Arial" w:hAnsi="Arial"/>
      <w:b/>
      <w:sz w:val="28"/>
    </w:rPr>
  </w:style>
  <w:style w:type="paragraph" w:customStyle="1" w:styleId="80">
    <w:name w:val="qualitytd标题3"/>
    <w:basedOn w:val="4"/>
    <w:next w:val="1"/>
    <w:qFormat/>
    <w:uiPriority w:val="0"/>
  </w:style>
  <w:style w:type="paragraph" w:customStyle="1" w:styleId="81">
    <w:name w:val="HTML 预设格式1"/>
    <w:basedOn w:val="1"/>
    <w:next w:val="45"/>
    <w:link w:val="82"/>
    <w:uiPriority w:val="0"/>
    <w:rPr>
      <w:rFonts w:ascii="Courier New" w:hAnsi="Courier New" w:cs="Courier New"/>
      <w:sz w:val="20"/>
      <w:szCs w:val="20"/>
    </w:rPr>
  </w:style>
  <w:style w:type="character" w:customStyle="1" w:styleId="82">
    <w:name w:val="HTML 预设格式 Char"/>
    <w:basedOn w:val="51"/>
    <w:link w:val="81"/>
    <w:uiPriority w:val="0"/>
    <w:rPr>
      <w:rFonts w:ascii="Courier New" w:hAnsi="Courier New" w:cs="Courier New"/>
      <w:kern w:val="0"/>
      <w:sz w:val="20"/>
      <w:szCs w:val="20"/>
    </w:rPr>
  </w:style>
  <w:style w:type="paragraph" w:customStyle="1" w:styleId="83">
    <w:name w:val="列表 31"/>
    <w:basedOn w:val="1"/>
    <w:next w:val="11"/>
    <w:qFormat/>
    <w:uiPriority w:val="0"/>
    <w:pPr>
      <w:ind w:left="100" w:leftChars="400" w:hanging="200" w:hangingChars="200"/>
    </w:pPr>
  </w:style>
  <w:style w:type="paragraph" w:customStyle="1" w:styleId="84">
    <w:name w:val="索引 11"/>
    <w:basedOn w:val="1"/>
    <w:next w:val="1"/>
    <w:semiHidden/>
    <w:unhideWhenUsed/>
    <w:qFormat/>
    <w:uiPriority w:val="0"/>
  </w:style>
  <w:style w:type="paragraph" w:customStyle="1" w:styleId="85">
    <w:name w:val="索引标题1"/>
    <w:basedOn w:val="1"/>
    <w:next w:val="1"/>
    <w:semiHidden/>
    <w:qFormat/>
    <w:uiPriority w:val="0"/>
  </w:style>
  <w:style w:type="paragraph" w:customStyle="1" w:styleId="86">
    <w:name w:val="qualitytd标题2"/>
    <w:basedOn w:val="3"/>
    <w:next w:val="1"/>
    <w:uiPriority w:val="0"/>
  </w:style>
  <w:style w:type="paragraph" w:customStyle="1" w:styleId="87">
    <w:name w:val="qualitytd标题1"/>
    <w:basedOn w:val="2"/>
    <w:next w:val="1"/>
    <w:uiPriority w:val="0"/>
  </w:style>
  <w:style w:type="paragraph" w:customStyle="1" w:styleId="88">
    <w:name w:val="目录 11"/>
    <w:basedOn w:val="1"/>
    <w:next w:val="1"/>
    <w:uiPriority w:val="39"/>
    <w:pPr>
      <w:tabs>
        <w:tab w:val="right" w:leader="dot" w:pos="8296"/>
      </w:tabs>
      <w:jc w:val="center"/>
    </w:pPr>
  </w:style>
  <w:style w:type="paragraph" w:customStyle="1" w:styleId="89">
    <w:name w:val="目录 21"/>
    <w:basedOn w:val="1"/>
    <w:next w:val="1"/>
    <w:uiPriority w:val="39"/>
    <w:pPr>
      <w:ind w:left="420" w:leftChars="200"/>
    </w:pPr>
  </w:style>
  <w:style w:type="paragraph" w:customStyle="1" w:styleId="90">
    <w:name w:val="Bullet List"/>
    <w:basedOn w:val="1"/>
    <w:uiPriority w:val="0"/>
    <w:pPr>
      <w:overflowPunct w:val="0"/>
      <w:spacing w:before="120" w:line="40" w:lineRule="atLeast"/>
      <w:ind w:left="425" w:right="19" w:rightChars="8"/>
    </w:pPr>
    <w:rPr>
      <w:rFonts w:ascii="Arial" w:hAnsi="Arial"/>
      <w:szCs w:val="20"/>
    </w:rPr>
  </w:style>
  <w:style w:type="paragraph" w:customStyle="1" w:styleId="91">
    <w:name w:val="正文缩进1"/>
    <w:basedOn w:val="1"/>
    <w:next w:val="16"/>
    <w:uiPriority w:val="0"/>
    <w:pPr>
      <w:ind w:firstLine="420"/>
    </w:pPr>
    <w:rPr>
      <w:szCs w:val="20"/>
    </w:rPr>
  </w:style>
  <w:style w:type="paragraph" w:customStyle="1" w:styleId="92">
    <w:name w:val="文档结构图1"/>
    <w:basedOn w:val="1"/>
    <w:next w:val="19"/>
    <w:link w:val="93"/>
    <w:semiHidden/>
    <w:uiPriority w:val="99"/>
    <w:pPr>
      <w:shd w:val="clear" w:color="auto" w:fill="000080"/>
    </w:pPr>
  </w:style>
  <w:style w:type="character" w:customStyle="1" w:styleId="93">
    <w:name w:val="文档结构图 Char"/>
    <w:basedOn w:val="51"/>
    <w:link w:val="92"/>
    <w:semiHidden/>
    <w:qFormat/>
    <w:uiPriority w:val="99"/>
    <w:rPr>
      <w:kern w:val="0"/>
      <w:sz w:val="22"/>
      <w:shd w:val="clear" w:color="auto" w:fill="000080"/>
    </w:rPr>
  </w:style>
  <w:style w:type="paragraph" w:customStyle="1" w:styleId="94">
    <w:name w:val="正文文本缩进1"/>
    <w:basedOn w:val="1"/>
    <w:next w:val="24"/>
    <w:link w:val="95"/>
    <w:qFormat/>
    <w:uiPriority w:val="0"/>
    <w:pPr>
      <w:tabs>
        <w:tab w:val="left" w:pos="1275"/>
      </w:tabs>
      <w:spacing w:before="120"/>
      <w:ind w:firstLine="420" w:firstLineChars="200"/>
    </w:pPr>
  </w:style>
  <w:style w:type="character" w:customStyle="1" w:styleId="95">
    <w:name w:val="正文文本缩进 Char"/>
    <w:basedOn w:val="51"/>
    <w:link w:val="94"/>
    <w:qFormat/>
    <w:uiPriority w:val="0"/>
    <w:rPr>
      <w:kern w:val="0"/>
    </w:rPr>
  </w:style>
  <w:style w:type="paragraph" w:customStyle="1" w:styleId="96">
    <w:name w:val="Table Text"/>
    <w:basedOn w:val="1"/>
    <w:qFormat/>
    <w:uiPriority w:val="0"/>
    <w:pPr>
      <w:spacing w:before="60" w:after="60" w:line="40" w:lineRule="atLeast"/>
    </w:pPr>
    <w:rPr>
      <w:rFonts w:ascii="Arial" w:hAnsi="Arial"/>
      <w:sz w:val="20"/>
      <w:szCs w:val="20"/>
      <w:lang w:eastAsia="en-US"/>
    </w:rPr>
  </w:style>
  <w:style w:type="paragraph" w:customStyle="1" w:styleId="97">
    <w:name w:val="正文文本缩进 21"/>
    <w:basedOn w:val="1"/>
    <w:next w:val="32"/>
    <w:link w:val="98"/>
    <w:qFormat/>
    <w:uiPriority w:val="0"/>
    <w:pPr>
      <w:ind w:left="425" w:firstLine="425"/>
    </w:pPr>
  </w:style>
  <w:style w:type="character" w:customStyle="1" w:styleId="98">
    <w:name w:val="正文文本缩进 2 Char"/>
    <w:basedOn w:val="51"/>
    <w:link w:val="97"/>
    <w:qFormat/>
    <w:uiPriority w:val="0"/>
    <w:rPr>
      <w:kern w:val="0"/>
    </w:rPr>
  </w:style>
  <w:style w:type="paragraph" w:customStyle="1" w:styleId="99">
    <w:name w:val="正文文本缩进 31"/>
    <w:basedOn w:val="1"/>
    <w:next w:val="42"/>
    <w:link w:val="100"/>
    <w:qFormat/>
    <w:uiPriority w:val="0"/>
    <w:pPr>
      <w:ind w:left="425" w:leftChars="177" w:firstLine="420" w:firstLineChars="200"/>
    </w:pPr>
  </w:style>
  <w:style w:type="character" w:customStyle="1" w:styleId="100">
    <w:name w:val="正文文本缩进 3 Char"/>
    <w:basedOn w:val="51"/>
    <w:link w:val="99"/>
    <w:qFormat/>
    <w:uiPriority w:val="0"/>
    <w:rPr>
      <w:kern w:val="0"/>
    </w:rPr>
  </w:style>
  <w:style w:type="paragraph" w:customStyle="1" w:styleId="101">
    <w:name w:val="目录 31"/>
    <w:basedOn w:val="1"/>
    <w:next w:val="1"/>
    <w:qFormat/>
    <w:uiPriority w:val="39"/>
    <w:pPr>
      <w:ind w:left="840" w:leftChars="400"/>
    </w:pPr>
  </w:style>
  <w:style w:type="paragraph" w:customStyle="1" w:styleId="102">
    <w:name w:val="目录 71"/>
    <w:basedOn w:val="1"/>
    <w:next w:val="1"/>
    <w:qFormat/>
    <w:uiPriority w:val="39"/>
    <w:pPr>
      <w:adjustRightInd w:val="0"/>
      <w:spacing w:line="312" w:lineRule="atLeast"/>
      <w:ind w:left="1440"/>
      <w:textAlignment w:val="baseline"/>
    </w:pPr>
    <w:rPr>
      <w:sz w:val="18"/>
      <w:szCs w:val="20"/>
    </w:rPr>
  </w:style>
  <w:style w:type="paragraph" w:customStyle="1" w:styleId="103">
    <w:name w:val="标题1"/>
    <w:basedOn w:val="1"/>
    <w:next w:val="1"/>
    <w:qFormat/>
    <w:uiPriority w:val="10"/>
    <w:pPr>
      <w:pBdr>
        <w:bottom w:val="single" w:color="4F81BD" w:sz="8" w:space="4"/>
      </w:pBdr>
      <w:spacing w:after="300"/>
      <w:contextualSpacing/>
    </w:pPr>
    <w:rPr>
      <w:rFonts w:ascii="Cambria" w:hAnsi="Cambria" w:eastAsia="宋体" w:cs="Times New Roman"/>
      <w:color w:val="17365D"/>
      <w:spacing w:val="5"/>
      <w:kern w:val="28"/>
      <w:sz w:val="52"/>
      <w:szCs w:val="52"/>
    </w:rPr>
  </w:style>
  <w:style w:type="character" w:customStyle="1" w:styleId="104">
    <w:name w:val="标题 字符"/>
    <w:basedOn w:val="51"/>
    <w:link w:val="47"/>
    <w:qFormat/>
    <w:uiPriority w:val="10"/>
    <w:rPr>
      <w:rFonts w:ascii="Cambria" w:hAnsi="Cambria" w:eastAsia="宋体" w:cs="Times New Roman"/>
      <w:color w:val="17365D"/>
      <w:spacing w:val="5"/>
      <w:kern w:val="28"/>
      <w:sz w:val="52"/>
      <w:szCs w:val="52"/>
    </w:rPr>
  </w:style>
  <w:style w:type="paragraph" w:customStyle="1" w:styleId="105">
    <w:name w:val="Table Row"/>
    <w:basedOn w:val="1"/>
    <w:uiPriority w:val="0"/>
    <w:pPr>
      <w:spacing w:before="60" w:after="60" w:line="240" w:lineRule="atLeast"/>
    </w:pPr>
    <w:rPr>
      <w:rFonts w:ascii="Arial" w:hAnsi="Arial"/>
      <w:b/>
      <w:snapToGrid w:val="0"/>
      <w:sz w:val="20"/>
      <w:szCs w:val="20"/>
    </w:rPr>
  </w:style>
  <w:style w:type="paragraph" w:customStyle="1" w:styleId="106">
    <w:name w:val="normal1"/>
    <w:basedOn w:val="1"/>
    <w:next w:val="23"/>
    <w:link w:val="107"/>
    <w:uiPriority w:val="0"/>
    <w:rPr>
      <w:rFonts w:ascii="Arial Narrow" w:hAnsi="Arial Narrow"/>
      <w:color w:val="080808"/>
      <w:szCs w:val="28"/>
    </w:rPr>
  </w:style>
  <w:style w:type="character" w:customStyle="1" w:styleId="107">
    <w:name w:val="正文文本 Char"/>
    <w:basedOn w:val="51"/>
    <w:link w:val="106"/>
    <w:uiPriority w:val="0"/>
    <w:rPr>
      <w:rFonts w:ascii="Arial Narrow" w:hAnsi="Arial Narrow"/>
      <w:color w:val="080808"/>
      <w:kern w:val="0"/>
      <w:sz w:val="22"/>
      <w:szCs w:val="28"/>
    </w:rPr>
  </w:style>
  <w:style w:type="character" w:customStyle="1" w:styleId="108">
    <w:name w:val="txt"/>
    <w:basedOn w:val="51"/>
    <w:uiPriority w:val="0"/>
  </w:style>
  <w:style w:type="character" w:customStyle="1" w:styleId="109">
    <w:name w:val="new2"/>
    <w:uiPriority w:val="0"/>
    <w:rPr>
      <w:sz w:val="18"/>
      <w:szCs w:val="18"/>
    </w:rPr>
  </w:style>
  <w:style w:type="paragraph" w:customStyle="1" w:styleId="110">
    <w:name w:val="列表编号1"/>
    <w:basedOn w:val="1"/>
    <w:next w:val="15"/>
    <w:uiPriority w:val="0"/>
    <w:pPr>
      <w:numPr>
        <w:ilvl w:val="0"/>
        <w:numId w:val="2"/>
      </w:numPr>
      <w:ind w:firstLine="0" w:firstLineChars="0"/>
    </w:pPr>
    <w:rPr>
      <w:szCs w:val="20"/>
    </w:rPr>
  </w:style>
  <w:style w:type="paragraph" w:customStyle="1" w:styleId="111">
    <w:name w:val="列表编号 21"/>
    <w:basedOn w:val="1"/>
    <w:next w:val="13"/>
    <w:uiPriority w:val="0"/>
    <w:pPr>
      <w:numPr>
        <w:ilvl w:val="0"/>
        <w:numId w:val="3"/>
      </w:numPr>
      <w:ind w:left="0" w:leftChars="0" w:firstLine="0" w:firstLineChars="0"/>
    </w:pPr>
    <w:rPr>
      <w:szCs w:val="20"/>
    </w:rPr>
  </w:style>
  <w:style w:type="paragraph" w:customStyle="1" w:styleId="112">
    <w:name w:val="列表编号 31"/>
    <w:basedOn w:val="1"/>
    <w:next w:val="25"/>
    <w:uiPriority w:val="0"/>
    <w:pPr>
      <w:numPr>
        <w:ilvl w:val="0"/>
        <w:numId w:val="4"/>
      </w:numPr>
      <w:ind w:left="0" w:leftChars="0" w:firstLine="0" w:firstLineChars="0"/>
    </w:pPr>
    <w:rPr>
      <w:szCs w:val="20"/>
    </w:rPr>
  </w:style>
  <w:style w:type="paragraph" w:customStyle="1" w:styleId="113">
    <w:name w:val="列表编号 41"/>
    <w:basedOn w:val="1"/>
    <w:next w:val="30"/>
    <w:uiPriority w:val="0"/>
    <w:pPr>
      <w:numPr>
        <w:ilvl w:val="0"/>
        <w:numId w:val="5"/>
      </w:numPr>
      <w:ind w:left="0" w:leftChars="0" w:firstLine="0" w:firstLineChars="0"/>
    </w:pPr>
    <w:rPr>
      <w:szCs w:val="20"/>
    </w:rPr>
  </w:style>
  <w:style w:type="paragraph" w:customStyle="1" w:styleId="114">
    <w:name w:val="列表编号 51"/>
    <w:basedOn w:val="1"/>
    <w:next w:val="40"/>
    <w:qFormat/>
    <w:uiPriority w:val="0"/>
    <w:pPr>
      <w:numPr>
        <w:ilvl w:val="0"/>
        <w:numId w:val="6"/>
      </w:numPr>
      <w:tabs>
        <w:tab w:val="left" w:pos="360"/>
        <w:tab w:val="clear" w:pos="2040"/>
      </w:tabs>
      <w:ind w:left="0" w:leftChars="0" w:firstLine="0" w:firstLineChars="0"/>
    </w:pPr>
    <w:rPr>
      <w:szCs w:val="20"/>
    </w:rPr>
  </w:style>
  <w:style w:type="paragraph" w:customStyle="1" w:styleId="115">
    <w:name w:val="列表项目符号1"/>
    <w:basedOn w:val="1"/>
    <w:next w:val="18"/>
    <w:qFormat/>
    <w:uiPriority w:val="0"/>
    <w:pPr>
      <w:numPr>
        <w:ilvl w:val="0"/>
        <w:numId w:val="7"/>
      </w:numPr>
      <w:ind w:firstLine="0" w:firstLineChars="0"/>
    </w:pPr>
    <w:rPr>
      <w:szCs w:val="20"/>
    </w:rPr>
  </w:style>
  <w:style w:type="paragraph" w:customStyle="1" w:styleId="116">
    <w:name w:val="列表项目符号 21"/>
    <w:basedOn w:val="1"/>
    <w:next w:val="26"/>
    <w:qFormat/>
    <w:uiPriority w:val="0"/>
    <w:pPr>
      <w:numPr>
        <w:ilvl w:val="0"/>
        <w:numId w:val="8"/>
      </w:numPr>
      <w:ind w:left="0" w:leftChars="0" w:firstLine="0" w:firstLineChars="0"/>
    </w:pPr>
    <w:rPr>
      <w:szCs w:val="20"/>
    </w:rPr>
  </w:style>
  <w:style w:type="paragraph" w:customStyle="1" w:styleId="117">
    <w:name w:val="列表项目符号 31"/>
    <w:basedOn w:val="1"/>
    <w:next w:val="22"/>
    <w:qFormat/>
    <w:uiPriority w:val="0"/>
    <w:pPr>
      <w:numPr>
        <w:ilvl w:val="0"/>
        <w:numId w:val="9"/>
      </w:numPr>
      <w:ind w:left="0" w:leftChars="0" w:firstLine="0" w:firstLineChars="0"/>
    </w:pPr>
    <w:rPr>
      <w:szCs w:val="20"/>
    </w:rPr>
  </w:style>
  <w:style w:type="paragraph" w:customStyle="1" w:styleId="118">
    <w:name w:val="列表项目符号 41"/>
    <w:basedOn w:val="1"/>
    <w:next w:val="14"/>
    <w:qFormat/>
    <w:uiPriority w:val="0"/>
    <w:pPr>
      <w:numPr>
        <w:ilvl w:val="0"/>
        <w:numId w:val="10"/>
      </w:numPr>
      <w:ind w:left="0" w:leftChars="0" w:firstLine="0" w:firstLineChars="0"/>
    </w:pPr>
    <w:rPr>
      <w:szCs w:val="20"/>
    </w:rPr>
  </w:style>
  <w:style w:type="paragraph" w:customStyle="1" w:styleId="119">
    <w:name w:val="列表项目符号 51"/>
    <w:basedOn w:val="1"/>
    <w:next w:val="29"/>
    <w:qFormat/>
    <w:uiPriority w:val="0"/>
    <w:pPr>
      <w:numPr>
        <w:ilvl w:val="0"/>
        <w:numId w:val="11"/>
      </w:numPr>
      <w:ind w:left="0" w:leftChars="0" w:firstLine="0" w:firstLineChars="0"/>
    </w:pPr>
    <w:rPr>
      <w:szCs w:val="20"/>
    </w:rPr>
  </w:style>
  <w:style w:type="character" w:customStyle="1" w:styleId="120">
    <w:name w:val="font2"/>
    <w:qFormat/>
    <w:uiPriority w:val="0"/>
    <w:rPr>
      <w:color w:val="000000"/>
      <w:sz w:val="18"/>
      <w:szCs w:val="18"/>
    </w:rPr>
  </w:style>
  <w:style w:type="character" w:customStyle="1" w:styleId="121">
    <w:name w:val="titlefont1"/>
    <w:qFormat/>
    <w:uiPriority w:val="0"/>
    <w:rPr>
      <w:color w:val="CC0000"/>
      <w:sz w:val="21"/>
      <w:szCs w:val="21"/>
    </w:rPr>
  </w:style>
  <w:style w:type="paragraph" w:customStyle="1" w:styleId="122">
    <w:name w:val="font"/>
    <w:basedOn w:val="1"/>
    <w:qFormat/>
    <w:uiPriority w:val="0"/>
    <w:pPr>
      <w:spacing w:before="100" w:beforeAutospacing="1" w:after="100" w:afterAutospacing="1"/>
    </w:pPr>
    <w:rPr>
      <w:rFonts w:ascii="宋体" w:hAnsi="宋体"/>
      <w:color w:val="000000"/>
      <w:sz w:val="18"/>
      <w:szCs w:val="18"/>
    </w:rPr>
  </w:style>
  <w:style w:type="paragraph" w:customStyle="1" w:styleId="123">
    <w:name w:val="正文格式"/>
    <w:basedOn w:val="1"/>
    <w:qFormat/>
    <w:uiPriority w:val="0"/>
    <w:pPr>
      <w:adjustRightInd w:val="0"/>
      <w:spacing w:line="360" w:lineRule="atLeast"/>
      <w:ind w:firstLine="482"/>
      <w:textAlignment w:val="baseline"/>
    </w:pPr>
    <w:rPr>
      <w:rFonts w:ascii="Times" w:hAnsi="Times"/>
      <w:szCs w:val="20"/>
    </w:rPr>
  </w:style>
  <w:style w:type="paragraph" w:customStyle="1" w:styleId="124">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character" w:customStyle="1" w:styleId="125">
    <w:name w:val="w21"/>
    <w:qFormat/>
    <w:uiPriority w:val="0"/>
    <w:rPr>
      <w:rFonts w:hint="default"/>
      <w:sz w:val="22"/>
      <w:szCs w:val="22"/>
    </w:rPr>
  </w:style>
  <w:style w:type="character" w:customStyle="1" w:styleId="126">
    <w:name w:val="gray1"/>
    <w:qFormat/>
    <w:uiPriority w:val="0"/>
    <w:rPr>
      <w:color w:val="7B7B7B"/>
    </w:rPr>
  </w:style>
  <w:style w:type="paragraph" w:customStyle="1" w:styleId="127">
    <w:name w:val="正文3"/>
    <w:basedOn w:val="1"/>
    <w:qFormat/>
    <w:uiPriority w:val="0"/>
    <w:pPr>
      <w:numPr>
        <w:ilvl w:val="0"/>
        <w:numId w:val="12"/>
      </w:numPr>
      <w:tabs>
        <w:tab w:val="left" w:pos="4800"/>
      </w:tabs>
      <w:spacing w:line="360" w:lineRule="auto"/>
    </w:pPr>
    <w:rPr>
      <w:szCs w:val="20"/>
    </w:rPr>
  </w:style>
  <w:style w:type="paragraph" w:customStyle="1" w:styleId="128">
    <w:name w:val="标题4－连尉平"/>
    <w:basedOn w:val="1"/>
    <w:qFormat/>
    <w:uiPriority w:val="0"/>
    <w:rPr>
      <w:szCs w:val="20"/>
    </w:rPr>
  </w:style>
  <w:style w:type="paragraph" w:customStyle="1" w:styleId="129">
    <w:name w:val="项目列表符号1"/>
    <w:basedOn w:val="1"/>
    <w:qFormat/>
    <w:uiPriority w:val="0"/>
    <w:pPr>
      <w:numPr>
        <w:ilvl w:val="0"/>
        <w:numId w:val="13"/>
      </w:numPr>
      <w:spacing w:before="120"/>
    </w:pPr>
    <w:rPr>
      <w:rFonts w:ascii="Times" w:hAnsi="Times" w:eastAsia="仿宋_GB2312"/>
      <w:szCs w:val="20"/>
    </w:rPr>
  </w:style>
  <w:style w:type="paragraph" w:customStyle="1" w:styleId="130">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131">
    <w:name w:val="图表标题"/>
    <w:basedOn w:val="1"/>
    <w:next w:val="1"/>
    <w:qFormat/>
    <w:uiPriority w:val="0"/>
    <w:pPr>
      <w:spacing w:before="120"/>
      <w:jc w:val="center"/>
    </w:pPr>
    <w:rPr>
      <w:rFonts w:ascii="Arial" w:hAnsi="Arial" w:eastAsia="黑体"/>
      <w:szCs w:val="20"/>
    </w:rPr>
  </w:style>
  <w:style w:type="paragraph" w:customStyle="1" w:styleId="132">
    <w:name w:val="图中文字"/>
    <w:basedOn w:val="1"/>
    <w:qFormat/>
    <w:uiPriority w:val="0"/>
    <w:pPr>
      <w:jc w:val="center"/>
    </w:pPr>
    <w:rPr>
      <w:rFonts w:ascii="Times" w:hAnsi="Times" w:eastAsia="仿宋_GB2312"/>
      <w:szCs w:val="20"/>
    </w:rPr>
  </w:style>
  <w:style w:type="paragraph" w:customStyle="1" w:styleId="133">
    <w:name w:val="xl30"/>
    <w:basedOn w:val="1"/>
    <w:qFormat/>
    <w:uiPriority w:val="0"/>
    <w:pPr>
      <w:spacing w:before="100" w:beforeAutospacing="1" w:after="100" w:afterAutospacing="1"/>
      <w:jc w:val="center"/>
    </w:pPr>
    <w:rPr>
      <w:rFonts w:ascii="宋体" w:hAnsi="宋体"/>
      <w:b/>
      <w:bCs/>
      <w:sz w:val="32"/>
      <w:szCs w:val="32"/>
    </w:rPr>
  </w:style>
  <w:style w:type="paragraph" w:customStyle="1" w:styleId="134">
    <w:name w:val="无缩进"/>
    <w:basedOn w:val="1"/>
    <w:qFormat/>
    <w:uiPriority w:val="0"/>
    <w:rPr>
      <w:rFonts w:ascii="Times" w:hAnsi="Times"/>
    </w:rPr>
  </w:style>
  <w:style w:type="character" w:customStyle="1" w:styleId="135">
    <w:name w:val="font101"/>
    <w:qFormat/>
    <w:uiPriority w:val="0"/>
    <w:rPr>
      <w:sz w:val="21"/>
      <w:szCs w:val="21"/>
    </w:rPr>
  </w:style>
  <w:style w:type="character" w:customStyle="1" w:styleId="136">
    <w:name w:val="f141"/>
    <w:qFormat/>
    <w:uiPriority w:val="0"/>
    <w:rPr>
      <w:sz w:val="17"/>
      <w:szCs w:val="17"/>
    </w:rPr>
  </w:style>
  <w:style w:type="character" w:customStyle="1" w:styleId="137">
    <w:name w:val="myp112"/>
    <w:qFormat/>
    <w:uiPriority w:val="0"/>
    <w:rPr>
      <w:rFonts w:hint="default" w:ascii="ˎ̥" w:hAnsi="ˎ̥"/>
      <w:color w:val="000000"/>
      <w:sz w:val="22"/>
      <w:szCs w:val="22"/>
      <w:u w:val="none"/>
    </w:rPr>
  </w:style>
  <w:style w:type="character" w:customStyle="1" w:styleId="138">
    <w:name w:val="content1"/>
    <w:qFormat/>
    <w:uiPriority w:val="0"/>
    <w:rPr>
      <w:sz w:val="18"/>
      <w:szCs w:val="18"/>
    </w:rPr>
  </w:style>
  <w:style w:type="paragraph" w:customStyle="1" w:styleId="139">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140">
    <w:name w:val="批注框文本1"/>
    <w:basedOn w:val="1"/>
    <w:next w:val="33"/>
    <w:link w:val="141"/>
    <w:semiHidden/>
    <w:qFormat/>
    <w:uiPriority w:val="0"/>
    <w:rPr>
      <w:sz w:val="18"/>
      <w:szCs w:val="18"/>
    </w:rPr>
  </w:style>
  <w:style w:type="character" w:customStyle="1" w:styleId="141">
    <w:name w:val="批注框文本 Char"/>
    <w:basedOn w:val="51"/>
    <w:link w:val="140"/>
    <w:semiHidden/>
    <w:qFormat/>
    <w:uiPriority w:val="0"/>
    <w:rPr>
      <w:kern w:val="0"/>
      <w:sz w:val="18"/>
      <w:szCs w:val="18"/>
    </w:rPr>
  </w:style>
  <w:style w:type="paragraph" w:customStyle="1" w:styleId="142">
    <w:name w:val="Figure"/>
    <w:basedOn w:val="1"/>
    <w:qFormat/>
    <w:uiPriority w:val="0"/>
    <w:pPr>
      <w:spacing w:before="240" w:after="240"/>
      <w:jc w:val="center"/>
    </w:pPr>
    <w:rPr>
      <w:rFonts w:ascii="CG Times" w:hAnsi="CG Times"/>
      <w:b/>
      <w:sz w:val="16"/>
      <w:szCs w:val="20"/>
      <w:lang w:eastAsia="en-US"/>
    </w:rPr>
  </w:style>
  <w:style w:type="paragraph" w:customStyle="1" w:styleId="143">
    <w:name w:val="Rub-parm"/>
    <w:basedOn w:val="1"/>
    <w:qFormat/>
    <w:uiPriority w:val="0"/>
    <w:pPr>
      <w:keepNext/>
      <w:spacing w:before="120" w:line="240" w:lineRule="exact"/>
    </w:pPr>
    <w:rPr>
      <w:rFonts w:ascii="CG Times" w:hAnsi="CG Times"/>
      <w:szCs w:val="20"/>
      <w:lang w:eastAsia="en-US"/>
    </w:rPr>
  </w:style>
  <w:style w:type="paragraph" w:customStyle="1" w:styleId="144">
    <w:name w:val="ASCI"/>
    <w:basedOn w:val="1"/>
    <w:qFormat/>
    <w:uiPriority w:val="0"/>
    <w:pPr>
      <w:ind w:left="1080"/>
    </w:pPr>
    <w:rPr>
      <w:rFonts w:ascii="Courier New" w:hAnsi="Courier New"/>
      <w:sz w:val="18"/>
      <w:szCs w:val="20"/>
      <w:lang w:eastAsia="en-US"/>
    </w:rPr>
  </w:style>
  <w:style w:type="paragraph" w:customStyle="1" w:styleId="145">
    <w:name w:val="example"/>
    <w:basedOn w:val="1"/>
    <w:qFormat/>
    <w:uiPriority w:val="0"/>
    <w:pPr>
      <w:adjustRightInd w:val="0"/>
      <w:ind w:left="720"/>
      <w:textAlignment w:val="baseline"/>
    </w:pPr>
    <w:rPr>
      <w:rFonts w:ascii="Lucida Console" w:hAnsi="Lucida Console"/>
      <w:sz w:val="20"/>
      <w:szCs w:val="20"/>
    </w:rPr>
  </w:style>
  <w:style w:type="character" w:customStyle="1" w:styleId="146">
    <w:name w:val="top111"/>
    <w:qFormat/>
    <w:uiPriority w:val="0"/>
    <w:rPr>
      <w:color w:val="000000"/>
      <w:sz w:val="17"/>
      <w:szCs w:val="17"/>
    </w:rPr>
  </w:style>
  <w:style w:type="paragraph" w:customStyle="1" w:styleId="147">
    <w:name w:val="正文文本 31"/>
    <w:basedOn w:val="1"/>
    <w:next w:val="21"/>
    <w:link w:val="148"/>
    <w:qFormat/>
    <w:uiPriority w:val="0"/>
    <w:pPr>
      <w:spacing w:line="0" w:lineRule="atLeast"/>
      <w:jc w:val="center"/>
    </w:pPr>
    <w:rPr>
      <w:color w:val="000000"/>
      <w:szCs w:val="20"/>
    </w:rPr>
  </w:style>
  <w:style w:type="character" w:customStyle="1" w:styleId="148">
    <w:name w:val="正文文本 3 Char"/>
    <w:basedOn w:val="51"/>
    <w:link w:val="147"/>
    <w:qFormat/>
    <w:uiPriority w:val="0"/>
    <w:rPr>
      <w:color w:val="000000"/>
      <w:kern w:val="0"/>
      <w:szCs w:val="20"/>
    </w:rPr>
  </w:style>
  <w:style w:type="paragraph" w:customStyle="1" w:styleId="149">
    <w:name w:val="目录 41"/>
    <w:basedOn w:val="1"/>
    <w:next w:val="1"/>
    <w:qFormat/>
    <w:uiPriority w:val="39"/>
    <w:pPr>
      <w:ind w:left="1260" w:leftChars="600"/>
    </w:pPr>
  </w:style>
  <w:style w:type="paragraph" w:customStyle="1" w:styleId="150">
    <w:name w:val="目录 51"/>
    <w:basedOn w:val="1"/>
    <w:next w:val="1"/>
    <w:qFormat/>
    <w:uiPriority w:val="39"/>
    <w:pPr>
      <w:ind w:left="1680" w:leftChars="800"/>
    </w:pPr>
  </w:style>
  <w:style w:type="paragraph" w:customStyle="1" w:styleId="151">
    <w:name w:val="目录 61"/>
    <w:basedOn w:val="1"/>
    <w:next w:val="1"/>
    <w:qFormat/>
    <w:uiPriority w:val="39"/>
    <w:pPr>
      <w:ind w:left="2100" w:leftChars="1000"/>
    </w:pPr>
  </w:style>
  <w:style w:type="paragraph" w:customStyle="1" w:styleId="152">
    <w:name w:val="目录 81"/>
    <w:basedOn w:val="1"/>
    <w:next w:val="1"/>
    <w:qFormat/>
    <w:uiPriority w:val="39"/>
    <w:pPr>
      <w:ind w:left="2940" w:leftChars="1400"/>
    </w:pPr>
  </w:style>
  <w:style w:type="paragraph" w:customStyle="1" w:styleId="153">
    <w:name w:val="目录 91"/>
    <w:basedOn w:val="1"/>
    <w:next w:val="1"/>
    <w:qFormat/>
    <w:uiPriority w:val="39"/>
    <w:pPr>
      <w:ind w:left="3360" w:leftChars="1600"/>
    </w:pPr>
  </w:style>
  <w:style w:type="paragraph" w:customStyle="1" w:styleId="154">
    <w:name w:val="列出段落1"/>
    <w:basedOn w:val="1"/>
    <w:next w:val="155"/>
    <w:qFormat/>
    <w:uiPriority w:val="34"/>
    <w:pPr>
      <w:ind w:left="720"/>
      <w:contextualSpacing/>
    </w:pPr>
  </w:style>
  <w:style w:type="paragraph" w:styleId="155">
    <w:name w:val="List Paragraph"/>
    <w:basedOn w:val="1"/>
    <w:qFormat/>
    <w:uiPriority w:val="34"/>
    <w:pPr>
      <w:ind w:firstLine="420" w:firstLineChars="200"/>
    </w:pPr>
  </w:style>
  <w:style w:type="table" w:customStyle="1" w:styleId="156">
    <w:name w:val="无格式表格 31"/>
    <w:basedOn w:val="49"/>
    <w:qFormat/>
    <w:uiPriority w:val="43"/>
    <w:pPr>
      <w:spacing w:after="200" w:line="276" w:lineRule="auto"/>
    </w:p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paragraph" w:customStyle="1" w:styleId="157">
    <w:name w:val="TOC 标题1"/>
    <w:basedOn w:val="2"/>
    <w:next w:val="1"/>
    <w:semiHidden/>
    <w:unhideWhenUsed/>
    <w:qFormat/>
    <w:uiPriority w:val="39"/>
  </w:style>
  <w:style w:type="paragraph" w:customStyle="1" w:styleId="158">
    <w:name w:val="题注1"/>
    <w:basedOn w:val="1"/>
    <w:next w:val="1"/>
    <w:unhideWhenUsed/>
    <w:qFormat/>
    <w:uiPriority w:val="35"/>
    <w:rPr>
      <w:b/>
      <w:bCs/>
      <w:color w:val="4F81BD"/>
      <w:sz w:val="18"/>
      <w:szCs w:val="18"/>
    </w:rPr>
  </w:style>
  <w:style w:type="paragraph" w:customStyle="1" w:styleId="159">
    <w:name w:val="副标题1"/>
    <w:basedOn w:val="1"/>
    <w:next w:val="1"/>
    <w:qFormat/>
    <w:uiPriority w:val="11"/>
    <w:rPr>
      <w:rFonts w:ascii="Cambria" w:hAnsi="Cambria" w:eastAsia="宋体" w:cs="Times New Roman"/>
      <w:i/>
      <w:iCs/>
      <w:color w:val="4F81BD"/>
      <w:spacing w:val="15"/>
      <w:sz w:val="24"/>
      <w:szCs w:val="24"/>
    </w:rPr>
  </w:style>
  <w:style w:type="character" w:customStyle="1" w:styleId="160">
    <w:name w:val="副标题 字符"/>
    <w:basedOn w:val="51"/>
    <w:link w:val="39"/>
    <w:qFormat/>
    <w:uiPriority w:val="11"/>
    <w:rPr>
      <w:rFonts w:ascii="Cambria" w:hAnsi="Cambria" w:eastAsia="宋体" w:cs="Times New Roman"/>
      <w:i/>
      <w:iCs/>
      <w:color w:val="4F81BD"/>
      <w:spacing w:val="15"/>
      <w:kern w:val="0"/>
      <w:sz w:val="24"/>
      <w:szCs w:val="24"/>
    </w:rPr>
  </w:style>
  <w:style w:type="paragraph" w:customStyle="1" w:styleId="161">
    <w:name w:val="无间隔1"/>
    <w:next w:val="162"/>
    <w:qFormat/>
    <w:uiPriority w:val="1"/>
    <w:rPr>
      <w:rFonts w:asciiTheme="minorHAnsi" w:hAnsiTheme="minorHAnsi" w:eastAsiaTheme="minorEastAsia" w:cstheme="minorBidi"/>
      <w:sz w:val="22"/>
      <w:szCs w:val="22"/>
      <w:lang w:val="en-US" w:eastAsia="zh-CN" w:bidi="ar-SA"/>
    </w:rPr>
  </w:style>
  <w:style w:type="paragraph" w:styleId="16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3">
    <w:name w:val="引用1"/>
    <w:basedOn w:val="1"/>
    <w:next w:val="1"/>
    <w:qFormat/>
    <w:uiPriority w:val="29"/>
    <w:rPr>
      <w:i/>
      <w:iCs/>
      <w:color w:val="000000"/>
    </w:rPr>
  </w:style>
  <w:style w:type="character" w:customStyle="1" w:styleId="164">
    <w:name w:val="引用 字符"/>
    <w:basedOn w:val="51"/>
    <w:link w:val="165"/>
    <w:qFormat/>
    <w:uiPriority w:val="29"/>
    <w:rPr>
      <w:i/>
      <w:iCs/>
      <w:color w:val="000000"/>
      <w:kern w:val="0"/>
      <w:sz w:val="22"/>
    </w:rPr>
  </w:style>
  <w:style w:type="paragraph" w:styleId="165">
    <w:name w:val="Quote"/>
    <w:basedOn w:val="1"/>
    <w:next w:val="1"/>
    <w:link w:val="164"/>
    <w:qFormat/>
    <w:uiPriority w:val="29"/>
    <w:pPr>
      <w:spacing w:before="200" w:after="160"/>
      <w:ind w:left="864" w:right="864"/>
      <w:jc w:val="center"/>
    </w:pPr>
    <w:rPr>
      <w:i/>
      <w:iCs/>
      <w:color w:val="000000"/>
    </w:rPr>
  </w:style>
  <w:style w:type="paragraph" w:customStyle="1" w:styleId="166">
    <w:name w:val="明显引用1"/>
    <w:basedOn w:val="1"/>
    <w:next w:val="1"/>
    <w:qFormat/>
    <w:uiPriority w:val="30"/>
    <w:pPr>
      <w:pBdr>
        <w:bottom w:val="single" w:color="4F81BD" w:sz="4" w:space="4"/>
      </w:pBdr>
      <w:spacing w:before="200" w:after="280"/>
      <w:ind w:left="936" w:right="936"/>
    </w:pPr>
    <w:rPr>
      <w:b/>
      <w:bCs/>
      <w:i/>
      <w:iCs/>
      <w:color w:val="4F81BD"/>
    </w:rPr>
  </w:style>
  <w:style w:type="character" w:customStyle="1" w:styleId="167">
    <w:name w:val="明显引用 字符"/>
    <w:basedOn w:val="51"/>
    <w:link w:val="168"/>
    <w:qFormat/>
    <w:uiPriority w:val="30"/>
    <w:rPr>
      <w:b/>
      <w:bCs/>
      <w:i/>
      <w:iCs/>
      <w:color w:val="4F81BD"/>
      <w:kern w:val="0"/>
      <w:sz w:val="22"/>
    </w:rPr>
  </w:style>
  <w:style w:type="paragraph" w:styleId="168">
    <w:name w:val="Intense Quote"/>
    <w:basedOn w:val="1"/>
    <w:next w:val="1"/>
    <w:link w:val="167"/>
    <w:qFormat/>
    <w:uiPriority w:val="30"/>
    <w:pPr>
      <w:pBdr>
        <w:top w:val="single" w:color="5B9BD5" w:themeColor="accent1" w:sz="4" w:space="10"/>
        <w:bottom w:val="single" w:color="5B9BD5" w:themeColor="accent1" w:sz="4" w:space="10"/>
      </w:pBdr>
      <w:spacing w:before="360" w:after="360"/>
      <w:ind w:left="864" w:right="864"/>
      <w:jc w:val="center"/>
    </w:pPr>
    <w:rPr>
      <w:b/>
      <w:bCs/>
      <w:i/>
      <w:iCs/>
      <w:color w:val="4F81BD"/>
    </w:rPr>
  </w:style>
  <w:style w:type="character" w:customStyle="1" w:styleId="169">
    <w:name w:val="不明显强调1"/>
    <w:basedOn w:val="51"/>
    <w:qFormat/>
    <w:uiPriority w:val="19"/>
    <w:rPr>
      <w:i/>
      <w:iCs/>
      <w:color w:val="808080"/>
    </w:rPr>
  </w:style>
  <w:style w:type="character" w:customStyle="1" w:styleId="170">
    <w:name w:val="明显强调1"/>
    <w:basedOn w:val="51"/>
    <w:qFormat/>
    <w:uiPriority w:val="21"/>
    <w:rPr>
      <w:b/>
      <w:bCs/>
      <w:i/>
      <w:iCs/>
      <w:color w:val="4F81BD"/>
    </w:rPr>
  </w:style>
  <w:style w:type="character" w:customStyle="1" w:styleId="171">
    <w:name w:val="不明显参考1"/>
    <w:basedOn w:val="51"/>
    <w:qFormat/>
    <w:uiPriority w:val="31"/>
    <w:rPr>
      <w:smallCaps/>
      <w:color w:val="C0504D"/>
      <w:u w:val="single"/>
    </w:rPr>
  </w:style>
  <w:style w:type="character" w:customStyle="1" w:styleId="172">
    <w:name w:val="明显参考1"/>
    <w:basedOn w:val="51"/>
    <w:qFormat/>
    <w:uiPriority w:val="32"/>
    <w:rPr>
      <w:b/>
      <w:bCs/>
      <w:smallCaps/>
      <w:color w:val="C0504D"/>
      <w:spacing w:val="5"/>
      <w:u w:val="single"/>
    </w:rPr>
  </w:style>
  <w:style w:type="character" w:customStyle="1" w:styleId="173">
    <w:name w:val="书籍标题1"/>
    <w:basedOn w:val="51"/>
    <w:qFormat/>
    <w:uiPriority w:val="33"/>
    <w:rPr>
      <w:b/>
      <w:bCs/>
      <w:smallCaps/>
      <w:spacing w:val="5"/>
    </w:rPr>
  </w:style>
  <w:style w:type="table" w:customStyle="1" w:styleId="174">
    <w:name w:val="网格型1"/>
    <w:basedOn w:val="49"/>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75">
    <w:name w:val="网格型2"/>
    <w:basedOn w:val="49"/>
    <w:qFormat/>
    <w:uiPriority w:val="59"/>
    <w:rPr>
      <w:rFonts w:ascii="Cambria" w:hAnsi="Cambria"/>
      <w:sz w:val="22"/>
      <w:lang w:eastAsia="en-US"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176">
    <w:name w:val="网格型21"/>
    <w:basedOn w:val="49"/>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77">
    <w:name w:val="网格型3"/>
    <w:basedOn w:val="49"/>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78">
    <w:name w:val="网格型4"/>
    <w:basedOn w:val="4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9">
    <w:name w:val="批注文字1"/>
    <w:basedOn w:val="1"/>
    <w:next w:val="20"/>
    <w:link w:val="180"/>
    <w:semiHidden/>
    <w:unhideWhenUsed/>
    <w:qFormat/>
    <w:uiPriority w:val="99"/>
  </w:style>
  <w:style w:type="character" w:customStyle="1" w:styleId="180">
    <w:name w:val="批注文字 Char"/>
    <w:basedOn w:val="51"/>
    <w:link w:val="179"/>
    <w:semiHidden/>
    <w:qFormat/>
    <w:uiPriority w:val="99"/>
  </w:style>
  <w:style w:type="paragraph" w:customStyle="1" w:styleId="181">
    <w:name w:val="批注主题1"/>
    <w:basedOn w:val="20"/>
    <w:next w:val="20"/>
    <w:semiHidden/>
    <w:unhideWhenUsed/>
    <w:qFormat/>
    <w:uiPriority w:val="99"/>
    <w:rPr>
      <w:b/>
      <w:bCs/>
    </w:rPr>
  </w:style>
  <w:style w:type="character" w:customStyle="1" w:styleId="182">
    <w:name w:val="批注主题 字符"/>
    <w:basedOn w:val="180"/>
    <w:link w:val="48"/>
    <w:semiHidden/>
    <w:qFormat/>
    <w:uiPriority w:val="99"/>
    <w:rPr>
      <w:b/>
      <w:bCs/>
      <w:kern w:val="0"/>
      <w:sz w:val="22"/>
    </w:rPr>
  </w:style>
  <w:style w:type="character" w:customStyle="1" w:styleId="183">
    <w:name w:val="标题 1 Char1"/>
    <w:basedOn w:val="51"/>
    <w:qFormat/>
    <w:uiPriority w:val="9"/>
    <w:rPr>
      <w:b/>
      <w:bCs/>
      <w:kern w:val="44"/>
      <w:sz w:val="44"/>
      <w:szCs w:val="44"/>
    </w:rPr>
  </w:style>
  <w:style w:type="character" w:customStyle="1" w:styleId="184">
    <w:name w:val="标题 2 Char1"/>
    <w:basedOn w:val="51"/>
    <w:semiHidden/>
    <w:qFormat/>
    <w:uiPriority w:val="9"/>
    <w:rPr>
      <w:rFonts w:asciiTheme="majorHAnsi" w:hAnsiTheme="majorHAnsi" w:eastAsiaTheme="majorEastAsia" w:cstheme="majorBidi"/>
      <w:b/>
      <w:bCs/>
      <w:sz w:val="32"/>
      <w:szCs w:val="32"/>
    </w:rPr>
  </w:style>
  <w:style w:type="character" w:customStyle="1" w:styleId="185">
    <w:name w:val="标题 3 Char1"/>
    <w:basedOn w:val="51"/>
    <w:semiHidden/>
    <w:qFormat/>
    <w:uiPriority w:val="9"/>
    <w:rPr>
      <w:b/>
      <w:bCs/>
      <w:sz w:val="32"/>
      <w:szCs w:val="32"/>
    </w:rPr>
  </w:style>
  <w:style w:type="character" w:customStyle="1" w:styleId="186">
    <w:name w:val="标题 4 Char1"/>
    <w:basedOn w:val="51"/>
    <w:semiHidden/>
    <w:qFormat/>
    <w:uiPriority w:val="9"/>
    <w:rPr>
      <w:rFonts w:asciiTheme="majorHAnsi" w:hAnsiTheme="majorHAnsi" w:eastAsiaTheme="majorEastAsia" w:cstheme="majorBidi"/>
      <w:b/>
      <w:bCs/>
      <w:sz w:val="28"/>
      <w:szCs w:val="28"/>
    </w:rPr>
  </w:style>
  <w:style w:type="character" w:customStyle="1" w:styleId="187">
    <w:name w:val="标题 5 Char1"/>
    <w:basedOn w:val="51"/>
    <w:semiHidden/>
    <w:qFormat/>
    <w:uiPriority w:val="9"/>
    <w:rPr>
      <w:b/>
      <w:bCs/>
      <w:sz w:val="28"/>
      <w:szCs w:val="28"/>
    </w:rPr>
  </w:style>
  <w:style w:type="character" w:customStyle="1" w:styleId="188">
    <w:name w:val="标题 6 Char1"/>
    <w:basedOn w:val="51"/>
    <w:semiHidden/>
    <w:qFormat/>
    <w:uiPriority w:val="9"/>
    <w:rPr>
      <w:rFonts w:asciiTheme="majorHAnsi" w:hAnsiTheme="majorHAnsi" w:eastAsiaTheme="majorEastAsia" w:cstheme="majorBidi"/>
      <w:b/>
      <w:bCs/>
      <w:sz w:val="24"/>
      <w:szCs w:val="24"/>
    </w:rPr>
  </w:style>
  <w:style w:type="character" w:customStyle="1" w:styleId="189">
    <w:name w:val="标题 7 Char1"/>
    <w:basedOn w:val="51"/>
    <w:semiHidden/>
    <w:qFormat/>
    <w:uiPriority w:val="9"/>
    <w:rPr>
      <w:b/>
      <w:bCs/>
      <w:sz w:val="24"/>
      <w:szCs w:val="24"/>
    </w:rPr>
  </w:style>
  <w:style w:type="character" w:customStyle="1" w:styleId="190">
    <w:name w:val="标题 8 Char1"/>
    <w:basedOn w:val="51"/>
    <w:semiHidden/>
    <w:qFormat/>
    <w:uiPriority w:val="9"/>
    <w:rPr>
      <w:rFonts w:asciiTheme="majorHAnsi" w:hAnsiTheme="majorHAnsi" w:eastAsiaTheme="majorEastAsia" w:cstheme="majorBidi"/>
      <w:sz w:val="24"/>
      <w:szCs w:val="24"/>
    </w:rPr>
  </w:style>
  <w:style w:type="character" w:customStyle="1" w:styleId="191">
    <w:name w:val="标题 9 Char1"/>
    <w:basedOn w:val="51"/>
    <w:semiHidden/>
    <w:qFormat/>
    <w:uiPriority w:val="9"/>
    <w:rPr>
      <w:rFonts w:asciiTheme="majorHAnsi" w:hAnsiTheme="majorHAnsi" w:eastAsiaTheme="majorEastAsia" w:cstheme="majorBidi"/>
      <w:szCs w:val="21"/>
    </w:rPr>
  </w:style>
  <w:style w:type="character" w:customStyle="1" w:styleId="192">
    <w:name w:val="页眉 字符"/>
    <w:basedOn w:val="51"/>
    <w:link w:val="35"/>
    <w:semiHidden/>
    <w:qFormat/>
    <w:uiPriority w:val="99"/>
    <w:rPr>
      <w:sz w:val="18"/>
      <w:szCs w:val="18"/>
    </w:rPr>
  </w:style>
  <w:style w:type="character" w:customStyle="1" w:styleId="193">
    <w:name w:val="页脚 字符"/>
    <w:basedOn w:val="51"/>
    <w:link w:val="34"/>
    <w:semiHidden/>
    <w:qFormat/>
    <w:uiPriority w:val="99"/>
    <w:rPr>
      <w:sz w:val="18"/>
      <w:szCs w:val="18"/>
    </w:rPr>
  </w:style>
  <w:style w:type="character" w:customStyle="1" w:styleId="194">
    <w:name w:val="HTML 预设格式 字符"/>
    <w:basedOn w:val="51"/>
    <w:link w:val="45"/>
    <w:semiHidden/>
    <w:qFormat/>
    <w:uiPriority w:val="99"/>
    <w:rPr>
      <w:rFonts w:ascii="Courier New" w:hAnsi="Courier New" w:cs="Courier New"/>
      <w:sz w:val="20"/>
      <w:szCs w:val="20"/>
    </w:rPr>
  </w:style>
  <w:style w:type="character" w:customStyle="1" w:styleId="195">
    <w:name w:val="文档结构图 字符"/>
    <w:basedOn w:val="51"/>
    <w:link w:val="19"/>
    <w:semiHidden/>
    <w:qFormat/>
    <w:uiPriority w:val="99"/>
    <w:rPr>
      <w:rFonts w:ascii="Microsoft YaHei UI" w:eastAsia="Microsoft YaHei UI"/>
      <w:sz w:val="18"/>
      <w:szCs w:val="18"/>
    </w:rPr>
  </w:style>
  <w:style w:type="character" w:customStyle="1" w:styleId="196">
    <w:name w:val="正文文本缩进 字符"/>
    <w:basedOn w:val="51"/>
    <w:link w:val="24"/>
    <w:semiHidden/>
    <w:qFormat/>
    <w:uiPriority w:val="99"/>
  </w:style>
  <w:style w:type="character" w:customStyle="1" w:styleId="197">
    <w:name w:val="正文文本缩进 2 字符"/>
    <w:basedOn w:val="51"/>
    <w:link w:val="32"/>
    <w:semiHidden/>
    <w:qFormat/>
    <w:uiPriority w:val="99"/>
  </w:style>
  <w:style w:type="character" w:customStyle="1" w:styleId="198">
    <w:name w:val="正文文本缩进 3 字符"/>
    <w:basedOn w:val="51"/>
    <w:link w:val="42"/>
    <w:semiHidden/>
    <w:qFormat/>
    <w:uiPriority w:val="99"/>
    <w:rPr>
      <w:sz w:val="16"/>
      <w:szCs w:val="16"/>
    </w:rPr>
  </w:style>
  <w:style w:type="character" w:customStyle="1" w:styleId="199">
    <w:name w:val="标题 Char1"/>
    <w:basedOn w:val="51"/>
    <w:qFormat/>
    <w:uiPriority w:val="10"/>
    <w:rPr>
      <w:rFonts w:eastAsia="宋体" w:asciiTheme="majorHAnsi" w:hAnsiTheme="majorHAnsi" w:cstheme="majorBidi"/>
      <w:b/>
      <w:bCs/>
      <w:sz w:val="32"/>
      <w:szCs w:val="32"/>
    </w:rPr>
  </w:style>
  <w:style w:type="character" w:customStyle="1" w:styleId="200">
    <w:name w:val="正文文本 字符"/>
    <w:basedOn w:val="51"/>
    <w:link w:val="23"/>
    <w:semiHidden/>
    <w:qFormat/>
    <w:uiPriority w:val="99"/>
  </w:style>
  <w:style w:type="character" w:customStyle="1" w:styleId="201">
    <w:name w:val="批注框文本 字符"/>
    <w:basedOn w:val="51"/>
    <w:link w:val="33"/>
    <w:qFormat/>
    <w:uiPriority w:val="99"/>
    <w:rPr>
      <w:sz w:val="18"/>
      <w:szCs w:val="18"/>
    </w:rPr>
  </w:style>
  <w:style w:type="character" w:customStyle="1" w:styleId="202">
    <w:name w:val="正文文本 3 字符"/>
    <w:basedOn w:val="51"/>
    <w:link w:val="21"/>
    <w:semiHidden/>
    <w:qFormat/>
    <w:uiPriority w:val="99"/>
    <w:rPr>
      <w:sz w:val="16"/>
      <w:szCs w:val="16"/>
    </w:rPr>
  </w:style>
  <w:style w:type="character" w:customStyle="1" w:styleId="203">
    <w:name w:val="副标题 Char1"/>
    <w:basedOn w:val="51"/>
    <w:qFormat/>
    <w:uiPriority w:val="11"/>
    <w:rPr>
      <w:rFonts w:eastAsia="宋体" w:asciiTheme="majorHAnsi" w:hAnsiTheme="majorHAnsi" w:cstheme="majorBidi"/>
      <w:b/>
      <w:bCs/>
      <w:kern w:val="28"/>
      <w:sz w:val="32"/>
      <w:szCs w:val="32"/>
    </w:rPr>
  </w:style>
  <w:style w:type="character" w:customStyle="1" w:styleId="204">
    <w:name w:val="引用 Char1"/>
    <w:basedOn w:val="51"/>
    <w:qFormat/>
    <w:uiPriority w:val="29"/>
    <w:rPr>
      <w:i/>
      <w:iCs/>
      <w:color w:val="404040" w:themeColor="text1" w:themeTint="BF"/>
      <w14:textFill>
        <w14:solidFill>
          <w14:schemeClr w14:val="tx1">
            <w14:lumMod w14:val="75000"/>
            <w14:lumOff w14:val="25000"/>
          </w14:schemeClr>
        </w14:solidFill>
      </w14:textFill>
    </w:rPr>
  </w:style>
  <w:style w:type="character" w:customStyle="1" w:styleId="205">
    <w:name w:val="明显引用 Char1"/>
    <w:basedOn w:val="51"/>
    <w:qFormat/>
    <w:uiPriority w:val="30"/>
    <w:rPr>
      <w:i/>
      <w:iCs/>
      <w:color w:val="5B9BD5" w:themeColor="accent1"/>
      <w14:textFill>
        <w14:solidFill>
          <w14:schemeClr w14:val="accent1"/>
        </w14:solidFill>
      </w14:textFill>
    </w:rPr>
  </w:style>
  <w:style w:type="character" w:customStyle="1" w:styleId="206">
    <w:name w:val="不明显强调2"/>
    <w:basedOn w:val="51"/>
    <w:qFormat/>
    <w:uiPriority w:val="19"/>
    <w:rPr>
      <w:i/>
      <w:iCs/>
      <w:color w:val="404040" w:themeColor="text1" w:themeTint="BF"/>
      <w14:textFill>
        <w14:solidFill>
          <w14:schemeClr w14:val="tx1">
            <w14:lumMod w14:val="75000"/>
            <w14:lumOff w14:val="25000"/>
          </w14:schemeClr>
        </w14:solidFill>
      </w14:textFill>
    </w:rPr>
  </w:style>
  <w:style w:type="character" w:customStyle="1" w:styleId="207">
    <w:name w:val="明显强调2"/>
    <w:basedOn w:val="51"/>
    <w:qFormat/>
    <w:uiPriority w:val="21"/>
    <w:rPr>
      <w:i/>
      <w:iCs/>
      <w:color w:val="5B9BD5" w:themeColor="accent1"/>
      <w14:textFill>
        <w14:solidFill>
          <w14:schemeClr w14:val="accent1"/>
        </w14:solidFill>
      </w14:textFill>
    </w:rPr>
  </w:style>
  <w:style w:type="character" w:customStyle="1" w:styleId="208">
    <w:name w:val="不明显参考2"/>
    <w:basedOn w:val="5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09">
    <w:name w:val="明显参考2"/>
    <w:basedOn w:val="51"/>
    <w:qFormat/>
    <w:uiPriority w:val="32"/>
    <w:rPr>
      <w:b/>
      <w:bCs/>
      <w:smallCaps/>
      <w:color w:val="5B9BD5" w:themeColor="accent1"/>
      <w:spacing w:val="5"/>
      <w14:textFill>
        <w14:solidFill>
          <w14:schemeClr w14:val="accent1"/>
        </w14:solidFill>
      </w14:textFill>
    </w:rPr>
  </w:style>
  <w:style w:type="character" w:customStyle="1" w:styleId="210">
    <w:name w:val="批注文字 字符"/>
    <w:basedOn w:val="51"/>
    <w:link w:val="20"/>
    <w:semiHidden/>
    <w:qFormat/>
    <w:uiPriority w:val="99"/>
  </w:style>
  <w:style w:type="character" w:customStyle="1" w:styleId="211">
    <w:name w:val="批注主题 Char1"/>
    <w:basedOn w:val="210"/>
    <w:semiHidden/>
    <w:qFormat/>
    <w:uiPriority w:val="99"/>
    <w:rPr>
      <w:b/>
      <w:bCs/>
    </w:rPr>
  </w:style>
  <w:style w:type="paragraph" w:customStyle="1" w:styleId="212">
    <w:name w:val="TOC 标题2"/>
    <w:basedOn w:val="2"/>
    <w:next w:val="1"/>
    <w:unhideWhenUsed/>
    <w:qFormat/>
    <w:uiPriority w:val="39"/>
    <w:pPr>
      <w:spacing w:before="480" w:after="0" w:line="276" w:lineRule="auto"/>
      <w:outlineLvl w:val="9"/>
    </w:pPr>
    <w:rPr>
      <w:rFonts w:asciiTheme="majorHAnsi" w:hAnsiTheme="majorHAnsi" w:eastAsiaTheme="majorEastAsia" w:cstheme="majorBidi"/>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142C6C-C739-4CA5-AF5F-4DAAFD825F56}">
  <ds:schemaRefs/>
</ds:datastoreItem>
</file>

<file path=docProps/app.xml><?xml version="1.0" encoding="utf-8"?>
<Properties xmlns="http://schemas.openxmlformats.org/officeDocument/2006/extended-properties" xmlns:vt="http://schemas.openxmlformats.org/officeDocument/2006/docPropsVTypes">
  <Template>Normal.dotm</Template>
  <Pages>70</Pages>
  <Words>3045</Words>
  <Characters>17359</Characters>
  <Lines>144</Lines>
  <Paragraphs>40</Paragraphs>
  <TotalTime>1</TotalTime>
  <ScaleCrop>false</ScaleCrop>
  <LinksUpToDate>false</LinksUpToDate>
  <CharactersWithSpaces>20364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2016-02-25T14:33:00Z</dcterms:created>
  <dc:creator>Tian</dc:creator>
  <cp:lastModifiedBy>kooks</cp:lastModifiedBy>
  <dcterms:modified xsi:type="dcterms:W3CDTF">2019-07-04T13:10:03Z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