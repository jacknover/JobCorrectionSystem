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hint="eastAsia" w:ascii="Times New Roman" w:hAnsi="Times New Roman" w:eastAsia="黑体" w:cs="Times New Roman"/>
          <w:b/>
          <w:sz w:val="56"/>
          <w:szCs w:val="52"/>
        </w:rPr>
        <w:t>作业批改系统</w:t>
      </w:r>
      <w:bookmarkStart w:id="98" w:name="_GoBack"/>
      <w:bookmarkEnd w:id="98"/>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w:t>
      </w:r>
      <w:r>
        <w:rPr>
          <w:rFonts w:ascii="Times New Roman" w:hAnsi="Times New Roman" w:eastAsia="黑体" w:cs="Times New Roman"/>
          <w:b/>
          <w:sz w:val="40"/>
          <w:szCs w:val="32"/>
        </w:rPr>
        <w:t>.0</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hint="eastAsia" w:ascii="Times New Roman" w:hAnsi="Times New Roman" w:eastAsia="黑体" w:cs="Times New Roman"/>
          <w:b/>
          <w:sz w:val="40"/>
          <w:szCs w:val="32"/>
        </w:rPr>
        <w:t>广西民族</w:t>
      </w:r>
      <w:r>
        <w:rPr>
          <w:rFonts w:ascii="Times New Roman" w:hAnsi="Times New Roman" w:eastAsia="黑体" w:cs="Times New Roman"/>
          <w:b/>
          <w:sz w:val="40"/>
          <w:szCs w:val="32"/>
        </w:rPr>
        <w:t>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0"/>
        </w:rPr>
      </w:pPr>
    </w:p>
    <w:p>
      <w:pPr>
        <w:spacing w:after="0"/>
        <w:jc w:val="center"/>
        <w:rPr>
          <w:rFonts w:ascii="Times New Roman" w:hAnsi="Times New Roman" w:cs="Times New Roman"/>
          <w:sz w:val="30"/>
        </w:rPr>
      </w:pPr>
    </w:p>
    <w:p>
      <w:pPr>
        <w:spacing w:after="0"/>
        <w:jc w:val="center"/>
        <w:rPr>
          <w:rFonts w:ascii="Times New Roman" w:hAnsi="Times New Roman" w:cs="Times New Roman"/>
          <w:b/>
          <w:sz w:val="28"/>
        </w:rPr>
      </w:pPr>
      <w:r>
        <w:rPr>
          <w:rFonts w:ascii="Times New Roman" w:hAnsi="Times New Roman" w:cs="Times New Roman"/>
          <w:sz w:val="30"/>
        </w:rPr>
        <w:t>评审日期： 201</w:t>
      </w:r>
      <w:r>
        <w:rPr>
          <w:rFonts w:hint="eastAsia" w:ascii="Times New Roman" w:hAnsi="Times New Roman" w:cs="Times New Roman"/>
          <w:sz w:val="30"/>
        </w:rPr>
        <w:t>6</w:t>
      </w:r>
      <w:r>
        <w:rPr>
          <w:rFonts w:ascii="Times New Roman" w:hAnsi="Times New Roman" w:cs="Times New Roman"/>
          <w:sz w:val="30"/>
        </w:rPr>
        <w:t>年</w:t>
      </w:r>
      <w:r>
        <w:rPr>
          <w:rFonts w:hint="eastAsia" w:ascii="Times New Roman" w:hAnsi="Times New Roman" w:cs="Times New Roman"/>
          <w:sz w:val="30"/>
        </w:rPr>
        <w:t>2</w:t>
      </w:r>
      <w:r>
        <w:rPr>
          <w:rFonts w:ascii="Times New Roman" w:hAnsi="Times New Roman" w:cs="Times New Roman"/>
          <w:sz w:val="30"/>
        </w:rPr>
        <w:t>月</w:t>
      </w:r>
      <w:r>
        <w:rPr>
          <w:rFonts w:hint="eastAsia" w:ascii="Times New Roman" w:hAnsi="Times New Roman" w:cs="Times New Roman"/>
          <w:sz w:val="30"/>
        </w:rPr>
        <w:t>28</w:t>
      </w:r>
      <w:r>
        <w:rPr>
          <w:rFonts w:ascii="Times New Roman" w:hAnsi="Times New Roman" w:cs="Times New Roman"/>
          <w:sz w:val="30"/>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sdt>
      <w:sdtPr>
        <w:rPr>
          <w:rFonts w:ascii="宋体" w:hAnsi="宋体" w:eastAsia="宋体" w:cs="黑体"/>
          <w:sz w:val="21"/>
          <w:szCs w:val="22"/>
          <w:lang w:val="en-US" w:eastAsia="zh-CN" w:bidi="ar-SA"/>
        </w:rPr>
        <w:id w:val="147475125"/>
        <w15:color w:val="DBDBDB"/>
        <w:docPartObj>
          <w:docPartGallery w:val="Table of Contents"/>
          <w:docPartUnique/>
        </w:docPartObj>
      </w:sdtPr>
      <w:sdtEndPr>
        <w:rPr>
          <w:rFonts w:ascii="宋体" w:hAnsi="宋体" w:eastAsia="宋体" w:cs="黑体"/>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444262580"/>
          <w:r>
            <w:rPr>
              <w:rFonts w:ascii="宋体" w:hAnsi="宋体" w:eastAsia="宋体"/>
              <w:sz w:val="21"/>
            </w:rPr>
            <w:t>目录</w:t>
          </w:r>
        </w:p>
        <w:p>
          <w:pPr>
            <w:pStyle w:val="37"/>
            <w:tabs>
              <w:tab w:val="right" w:leader="dot" w:pos="8306"/>
              <w:tab w:val="clear" w:pos="8296"/>
            </w:tabs>
          </w:pPr>
          <w:r>
            <w:fldChar w:fldCharType="begin"/>
          </w:r>
          <w:r>
            <w:instrText xml:space="preserve">TOC \o "1-3" \h \u </w:instrText>
          </w:r>
          <w:r>
            <w:fldChar w:fldCharType="separate"/>
          </w:r>
          <w:r>
            <w:fldChar w:fldCharType="begin"/>
          </w:r>
          <w:r>
            <w:instrText xml:space="preserve"> HYPERLINK \l _Toc20152 </w:instrText>
          </w:r>
          <w:r>
            <w:fldChar w:fldCharType="separate"/>
          </w:r>
          <w:r>
            <w:rPr>
              <w:rFonts w:hint="eastAsia" w:ascii="Times New Roman" w:hAnsi="Times New Roman" w:eastAsia="黑体" w:cs="Times New Roman"/>
              <w:szCs w:val="44"/>
            </w:rPr>
            <w:t>1．</w:t>
          </w:r>
          <w:r>
            <w:rPr>
              <w:rFonts w:ascii="Times New Roman" w:hAnsi="Times New Roman" w:eastAsia="黑体" w:cs="Times New Roman"/>
              <w:szCs w:val="44"/>
            </w:rPr>
            <w:t>导言</w:t>
          </w:r>
          <w:r>
            <w:tab/>
          </w:r>
          <w:r>
            <w:fldChar w:fldCharType="begin"/>
          </w:r>
          <w:r>
            <w:instrText xml:space="preserve"> PAGEREF _Toc20152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_Toc35 </w:instrText>
          </w:r>
          <w:r>
            <w:fldChar w:fldCharType="separate"/>
          </w:r>
          <w:r>
            <w:rPr>
              <w:rFonts w:ascii="Times New Roman" w:hAnsi="Times New Roman" w:eastAsia="黑体" w:cs="Times New Roman"/>
              <w:szCs w:val="30"/>
            </w:rPr>
            <w:t>1.1</w:t>
          </w:r>
          <w:r>
            <w:rPr>
              <w:rFonts w:hint="eastAsia" w:ascii="Times New Roman" w:hAnsi="Times New Roman" w:eastAsia="黑体" w:cs="Times New Roman"/>
              <w:szCs w:val="30"/>
            </w:rPr>
            <w:t xml:space="preserve"> 编写</w:t>
          </w:r>
          <w:r>
            <w:rPr>
              <w:rFonts w:ascii="Times New Roman" w:hAnsi="Times New Roman" w:eastAsia="黑体" w:cs="Times New Roman"/>
              <w:szCs w:val="30"/>
            </w:rPr>
            <w:t>目的</w:t>
          </w:r>
          <w:r>
            <w:tab/>
          </w:r>
          <w:r>
            <w:fldChar w:fldCharType="begin"/>
          </w:r>
          <w:r>
            <w:instrText xml:space="preserve"> PAGEREF _Toc35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_Toc25775 </w:instrText>
          </w:r>
          <w:r>
            <w:fldChar w:fldCharType="separate"/>
          </w:r>
          <w:r>
            <w:rPr>
              <w:rFonts w:ascii="Times New Roman" w:hAnsi="Times New Roman" w:eastAsia="黑体" w:cs="Times New Roman"/>
              <w:szCs w:val="30"/>
            </w:rPr>
            <w:t>1.2</w:t>
          </w:r>
          <w:r>
            <w:rPr>
              <w:rFonts w:hint="eastAsia" w:ascii="Times New Roman" w:hAnsi="Times New Roman" w:eastAsia="黑体" w:cs="Times New Roman"/>
              <w:szCs w:val="30"/>
            </w:rPr>
            <w:t xml:space="preserve"> 项目</w:t>
          </w:r>
          <w:r>
            <w:rPr>
              <w:rFonts w:ascii="Times New Roman" w:hAnsi="Times New Roman" w:eastAsia="黑体" w:cs="Times New Roman"/>
              <w:szCs w:val="30"/>
            </w:rPr>
            <w:t>范围</w:t>
          </w:r>
          <w:r>
            <w:rPr>
              <w:rFonts w:hint="eastAsia" w:ascii="Times New Roman" w:hAnsi="Times New Roman" w:eastAsia="黑体" w:cs="Times New Roman"/>
              <w:szCs w:val="30"/>
              <w:lang w:eastAsia="zh-CN"/>
            </w:rPr>
            <w:t>（</w:t>
          </w:r>
          <w:r>
            <w:rPr>
              <w:rFonts w:hint="eastAsia" w:ascii="Times New Roman" w:hAnsi="Times New Roman" w:eastAsia="黑体" w:cs="Times New Roman"/>
              <w:szCs w:val="30"/>
              <w:lang w:val="en-US" w:eastAsia="zh-CN"/>
            </w:rPr>
            <w:t>ps待定</w:t>
          </w:r>
          <w:r>
            <w:rPr>
              <w:rFonts w:hint="eastAsia" w:ascii="Times New Roman" w:hAnsi="Times New Roman" w:eastAsia="黑体" w:cs="Times New Roman"/>
              <w:szCs w:val="30"/>
              <w:lang w:eastAsia="zh-CN"/>
            </w:rPr>
            <w:t>）</w:t>
          </w:r>
          <w:r>
            <w:tab/>
          </w:r>
          <w:r>
            <w:fldChar w:fldCharType="begin"/>
          </w:r>
          <w:r>
            <w:instrText xml:space="preserve"> PAGEREF _Toc25775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_Toc19219 </w:instrText>
          </w:r>
          <w:r>
            <w:fldChar w:fldCharType="separate"/>
          </w:r>
          <w:r>
            <w:rPr>
              <w:rFonts w:ascii="Times New Roman" w:hAnsi="Times New Roman" w:eastAsia="黑体" w:cs="Times New Roman"/>
              <w:szCs w:val="30"/>
            </w:rPr>
            <w:t>1.3</w:t>
          </w:r>
          <w:r>
            <w:rPr>
              <w:rFonts w:hint="eastAsia" w:ascii="Times New Roman" w:hAnsi="Times New Roman" w:eastAsia="黑体" w:cs="Times New Roman"/>
              <w:szCs w:val="30"/>
            </w:rPr>
            <w:t xml:space="preserve"> </w:t>
          </w:r>
          <w:r>
            <w:rPr>
              <w:rFonts w:ascii="Times New Roman" w:hAnsi="Times New Roman" w:eastAsia="黑体" w:cs="Times New Roman"/>
              <w:szCs w:val="30"/>
            </w:rPr>
            <w:t>引用标准</w:t>
          </w:r>
          <w:r>
            <w:tab/>
          </w:r>
          <w:r>
            <w:fldChar w:fldCharType="begin"/>
          </w:r>
          <w:r>
            <w:instrText xml:space="preserve"> PAGEREF _Toc19219 </w:instrText>
          </w:r>
          <w:r>
            <w:fldChar w:fldCharType="separate"/>
          </w:r>
          <w:r>
            <w:t>2</w:t>
          </w:r>
          <w:r>
            <w:fldChar w:fldCharType="end"/>
          </w:r>
          <w:r>
            <w:fldChar w:fldCharType="end"/>
          </w:r>
        </w:p>
        <w:p>
          <w:pPr>
            <w:pStyle w:val="44"/>
            <w:tabs>
              <w:tab w:val="right" w:leader="dot" w:pos="8306"/>
            </w:tabs>
          </w:pPr>
          <w:r>
            <w:fldChar w:fldCharType="begin"/>
          </w:r>
          <w:r>
            <w:instrText xml:space="preserve"> HYPERLINK \l _Toc8317 </w:instrText>
          </w:r>
          <w:r>
            <w:fldChar w:fldCharType="separate"/>
          </w:r>
          <w:r>
            <w:rPr>
              <w:rFonts w:ascii="Times New Roman" w:hAnsi="Times New Roman" w:eastAsia="黑体" w:cs="Times New Roman"/>
              <w:szCs w:val="30"/>
            </w:rPr>
            <w:t>1.4</w:t>
          </w:r>
          <w:r>
            <w:rPr>
              <w:rFonts w:hint="eastAsia" w:ascii="Times New Roman" w:hAnsi="Times New Roman" w:eastAsia="黑体" w:cs="Times New Roman"/>
              <w:szCs w:val="30"/>
            </w:rPr>
            <w:t xml:space="preserve"> </w:t>
          </w:r>
          <w:r>
            <w:rPr>
              <w:rFonts w:ascii="Times New Roman" w:hAnsi="Times New Roman" w:eastAsia="黑体" w:cs="Times New Roman"/>
              <w:szCs w:val="30"/>
            </w:rPr>
            <w:t>参考资料</w:t>
          </w:r>
          <w:r>
            <w:tab/>
          </w:r>
          <w:r>
            <w:fldChar w:fldCharType="begin"/>
          </w:r>
          <w:r>
            <w:instrText xml:space="preserve"> PAGEREF _Toc8317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_Toc30835 </w:instrText>
          </w:r>
          <w:r>
            <w:fldChar w:fldCharType="separate"/>
          </w:r>
          <w:r>
            <w:rPr>
              <w:rFonts w:ascii="Times New Roman" w:hAnsi="Times New Roman" w:eastAsia="黑体" w:cs="Times New Roman"/>
              <w:szCs w:val="30"/>
            </w:rPr>
            <w:t>1.5 版本更新信息</w:t>
          </w:r>
          <w:r>
            <w:tab/>
          </w:r>
          <w:r>
            <w:fldChar w:fldCharType="begin"/>
          </w:r>
          <w:r>
            <w:instrText xml:space="preserve"> PAGEREF _Toc30835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_Toc21025 </w:instrText>
          </w:r>
          <w:r>
            <w:fldChar w:fldCharType="separate"/>
          </w:r>
          <w:r>
            <w:rPr>
              <w:rFonts w:ascii="Times New Roman" w:hAnsi="Times New Roman" w:eastAsia="黑体" w:cs="Times New Roman"/>
              <w:szCs w:val="44"/>
            </w:rPr>
            <w:t>2</w:t>
          </w:r>
          <w:r>
            <w:rPr>
              <w:rFonts w:hint="eastAsia" w:ascii="Times New Roman" w:hAnsi="Times New Roman" w:eastAsia="黑体" w:cs="Times New Roman"/>
              <w:szCs w:val="44"/>
            </w:rPr>
            <w:t>．项目介绍</w:t>
          </w:r>
          <w:r>
            <w:tab/>
          </w:r>
          <w:r>
            <w:fldChar w:fldCharType="begin"/>
          </w:r>
          <w:r>
            <w:instrText xml:space="preserve"> PAGEREF _Toc21025 </w:instrText>
          </w:r>
          <w:r>
            <w:fldChar w:fldCharType="separate"/>
          </w:r>
          <w:r>
            <w:t>3</w:t>
          </w:r>
          <w:r>
            <w:fldChar w:fldCharType="end"/>
          </w:r>
          <w:r>
            <w:fldChar w:fldCharType="end"/>
          </w:r>
        </w:p>
        <w:p>
          <w:pPr>
            <w:pStyle w:val="37"/>
            <w:tabs>
              <w:tab w:val="right" w:leader="dot" w:pos="8306"/>
              <w:tab w:val="clear" w:pos="8296"/>
            </w:tabs>
          </w:pPr>
          <w:r>
            <w:fldChar w:fldCharType="begin"/>
          </w:r>
          <w:r>
            <w:instrText xml:space="preserve"> HYPERLINK \l _Toc8659 </w:instrText>
          </w:r>
          <w:r>
            <w:fldChar w:fldCharType="separate"/>
          </w:r>
          <w:r>
            <w:rPr>
              <w:rFonts w:ascii="Times New Roman" w:hAnsi="Times New Roman" w:eastAsia="黑体" w:cs="Times New Roman"/>
              <w:szCs w:val="44"/>
            </w:rPr>
            <w:t>3</w:t>
          </w:r>
          <w:r>
            <w:rPr>
              <w:rFonts w:hint="eastAsia" w:ascii="Times New Roman" w:hAnsi="Times New Roman" w:eastAsia="黑体" w:cs="Times New Roman"/>
              <w:szCs w:val="44"/>
            </w:rPr>
            <w:t>．</w:t>
          </w:r>
          <w:r>
            <w:rPr>
              <w:rFonts w:ascii="Times New Roman" w:hAnsi="Times New Roman" w:eastAsia="黑体" w:cs="Times New Roman"/>
              <w:szCs w:val="44"/>
            </w:rPr>
            <w:t>应用环境</w:t>
          </w:r>
          <w:r>
            <w:tab/>
          </w:r>
          <w:r>
            <w:fldChar w:fldCharType="begin"/>
          </w:r>
          <w:r>
            <w:instrText xml:space="preserve"> PAGEREF _Toc8659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_Toc22588 </w:instrText>
          </w:r>
          <w:r>
            <w:fldChar w:fldCharType="separate"/>
          </w:r>
          <w:r>
            <w:rPr>
              <w:rFonts w:ascii="Times New Roman" w:hAnsi="Times New Roman" w:eastAsia="黑体" w:cs="Times New Roman"/>
              <w:szCs w:val="30"/>
            </w:rPr>
            <w:t>3.1</w:t>
          </w:r>
          <w:r>
            <w:rPr>
              <w:rFonts w:hint="eastAsia" w:ascii="Times New Roman" w:hAnsi="Times New Roman" w:eastAsia="黑体" w:cs="Times New Roman"/>
              <w:szCs w:val="30"/>
            </w:rPr>
            <w:t xml:space="preserve"> </w:t>
          </w:r>
          <w:r>
            <w:rPr>
              <w:rFonts w:ascii="Times New Roman" w:hAnsi="Times New Roman" w:eastAsia="黑体" w:cs="Times New Roman"/>
              <w:szCs w:val="30"/>
            </w:rPr>
            <w:t>网络环境</w:t>
          </w:r>
          <w:r>
            <w:tab/>
          </w:r>
          <w:r>
            <w:fldChar w:fldCharType="begin"/>
          </w:r>
          <w:r>
            <w:instrText xml:space="preserve"> PAGEREF _Toc22588 </w:instrText>
          </w:r>
          <w:r>
            <w:fldChar w:fldCharType="separate"/>
          </w:r>
          <w:r>
            <w:t>3</w:t>
          </w:r>
          <w:r>
            <w:fldChar w:fldCharType="end"/>
          </w:r>
          <w:r>
            <w:fldChar w:fldCharType="end"/>
          </w:r>
        </w:p>
        <w:p>
          <w:pPr>
            <w:pStyle w:val="44"/>
            <w:tabs>
              <w:tab w:val="right" w:leader="dot" w:pos="8306"/>
            </w:tabs>
          </w:pPr>
          <w:r>
            <w:fldChar w:fldCharType="begin"/>
          </w:r>
          <w:r>
            <w:instrText xml:space="preserve"> HYPERLINK \l _Toc20854 </w:instrText>
          </w:r>
          <w:r>
            <w:fldChar w:fldCharType="separate"/>
          </w:r>
          <w:r>
            <w:rPr>
              <w:rFonts w:ascii="Times New Roman" w:hAnsi="Times New Roman" w:eastAsia="黑体" w:cs="Times New Roman"/>
              <w:szCs w:val="30"/>
            </w:rPr>
            <w:t>3.2</w:t>
          </w:r>
          <w:r>
            <w:rPr>
              <w:rFonts w:hint="eastAsia" w:ascii="Times New Roman" w:hAnsi="Times New Roman" w:eastAsia="黑体" w:cs="Times New Roman"/>
              <w:szCs w:val="30"/>
            </w:rPr>
            <w:t xml:space="preserve"> 硬件</w:t>
          </w:r>
          <w:r>
            <w:rPr>
              <w:rFonts w:ascii="Times New Roman" w:hAnsi="Times New Roman" w:eastAsia="黑体" w:cs="Times New Roman"/>
              <w:szCs w:val="30"/>
            </w:rPr>
            <w:t>环境</w:t>
          </w:r>
          <w:r>
            <w:tab/>
          </w:r>
          <w:r>
            <w:fldChar w:fldCharType="begin"/>
          </w:r>
          <w:r>
            <w:instrText xml:space="preserve"> PAGEREF _Toc20854 </w:instrText>
          </w:r>
          <w:r>
            <w:fldChar w:fldCharType="separate"/>
          </w:r>
          <w:r>
            <w:t>4</w:t>
          </w:r>
          <w:r>
            <w:fldChar w:fldCharType="end"/>
          </w:r>
          <w:r>
            <w:fldChar w:fldCharType="end"/>
          </w:r>
        </w:p>
        <w:p>
          <w:pPr>
            <w:pStyle w:val="44"/>
            <w:tabs>
              <w:tab w:val="right" w:leader="dot" w:pos="8306"/>
            </w:tabs>
          </w:pPr>
          <w:r>
            <w:fldChar w:fldCharType="begin"/>
          </w:r>
          <w:r>
            <w:instrText xml:space="preserve"> HYPERLINK \l _Toc10649 </w:instrText>
          </w:r>
          <w:r>
            <w:fldChar w:fldCharType="separate"/>
          </w:r>
          <w:r>
            <w:rPr>
              <w:rFonts w:ascii="Times New Roman" w:hAnsi="Times New Roman" w:eastAsia="黑体" w:cs="Times New Roman"/>
              <w:szCs w:val="30"/>
            </w:rPr>
            <w:t>3.</w:t>
          </w:r>
          <w:r>
            <w:rPr>
              <w:rFonts w:hint="eastAsia" w:ascii="Times New Roman" w:hAnsi="Times New Roman" w:eastAsia="黑体" w:cs="Times New Roman"/>
              <w:szCs w:val="30"/>
            </w:rPr>
            <w:t>3 软件环境</w:t>
          </w:r>
          <w:r>
            <w:tab/>
          </w:r>
          <w:r>
            <w:fldChar w:fldCharType="begin"/>
          </w:r>
          <w:r>
            <w:instrText xml:space="preserve"> PAGEREF _Toc10649 </w:instrText>
          </w:r>
          <w:r>
            <w:fldChar w:fldCharType="separate"/>
          </w:r>
          <w:r>
            <w:t>4</w:t>
          </w:r>
          <w:r>
            <w:fldChar w:fldCharType="end"/>
          </w:r>
          <w:r>
            <w:fldChar w:fldCharType="end"/>
          </w:r>
        </w:p>
        <w:p>
          <w:pPr>
            <w:pStyle w:val="37"/>
            <w:tabs>
              <w:tab w:val="right" w:leader="dot" w:pos="8306"/>
              <w:tab w:val="clear" w:pos="8296"/>
            </w:tabs>
          </w:pPr>
          <w:r>
            <w:fldChar w:fldCharType="begin"/>
          </w:r>
          <w:r>
            <w:instrText xml:space="preserve"> HYPERLINK \l _Toc18987 </w:instrText>
          </w:r>
          <w:r>
            <w:fldChar w:fldCharType="separate"/>
          </w:r>
          <w:r>
            <w:rPr>
              <w:rFonts w:ascii="Times New Roman" w:hAnsi="Times New Roman" w:eastAsia="黑体" w:cs="Times New Roman"/>
              <w:szCs w:val="44"/>
            </w:rPr>
            <w:t>4． 功能规格</w:t>
          </w:r>
          <w:r>
            <w:tab/>
          </w:r>
          <w:r>
            <w:fldChar w:fldCharType="begin"/>
          </w:r>
          <w:r>
            <w:instrText xml:space="preserve"> PAGEREF _Toc18987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_Toc20537 </w:instrText>
          </w:r>
          <w:r>
            <w:fldChar w:fldCharType="separate"/>
          </w:r>
          <w:r>
            <w:rPr>
              <w:rFonts w:ascii="Times New Roman" w:hAnsi="Times New Roman" w:eastAsia="黑体" w:cs="Times New Roman"/>
              <w:szCs w:val="30"/>
            </w:rPr>
            <w:t>4.1 系统角色（Actor）分析</w:t>
          </w:r>
          <w:r>
            <w:tab/>
          </w:r>
          <w:r>
            <w:fldChar w:fldCharType="begin"/>
          </w:r>
          <w:r>
            <w:instrText xml:space="preserve"> PAGEREF _Toc20537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_Toc7855 </w:instrText>
          </w:r>
          <w:r>
            <w:fldChar w:fldCharType="separate"/>
          </w:r>
          <w:r>
            <w:rPr>
              <w:rFonts w:ascii="Times New Roman" w:hAnsi="Times New Roman" w:eastAsia="黑体" w:cs="Times New Roman"/>
              <w:szCs w:val="28"/>
            </w:rPr>
            <w:t>4.1.1</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学生用户</w:t>
          </w:r>
          <w:r>
            <w:tab/>
          </w:r>
          <w:r>
            <w:fldChar w:fldCharType="begin"/>
          </w:r>
          <w:r>
            <w:instrText xml:space="preserve"> PAGEREF _Toc7855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_Toc2461 </w:instrText>
          </w:r>
          <w:r>
            <w:fldChar w:fldCharType="separate"/>
          </w:r>
          <w:r>
            <w:rPr>
              <w:rFonts w:ascii="Times New Roman" w:hAnsi="Times New Roman" w:eastAsia="黑体" w:cs="Times New Roman"/>
              <w:szCs w:val="28"/>
            </w:rPr>
            <w:t>4.1.2</w:t>
          </w:r>
          <w:r>
            <w:rPr>
              <w:rFonts w:hint="eastAsia" w:ascii="Times New Roman" w:hAnsi="Times New Roman" w:eastAsia="黑体" w:cs="Times New Roman"/>
              <w:szCs w:val="28"/>
            </w:rPr>
            <w:t xml:space="preserve"> </w:t>
          </w:r>
          <w:r>
            <w:rPr>
              <w:rFonts w:hint="eastAsia" w:ascii="Times New Roman" w:hAnsi="Times New Roman" w:eastAsia="黑体" w:cs="Times New Roman"/>
              <w:szCs w:val="28"/>
              <w:lang w:eastAsia="zh-CN"/>
            </w:rPr>
            <w:t>教师</w:t>
          </w:r>
          <w:r>
            <w:tab/>
          </w:r>
          <w:r>
            <w:fldChar w:fldCharType="begin"/>
          </w:r>
          <w:r>
            <w:instrText xml:space="preserve"> PAGEREF _Toc2461 </w:instrText>
          </w:r>
          <w:r>
            <w:fldChar w:fldCharType="separate"/>
          </w:r>
          <w:r>
            <w:t>5</w:t>
          </w:r>
          <w:r>
            <w:fldChar w:fldCharType="end"/>
          </w:r>
          <w:r>
            <w:fldChar w:fldCharType="end"/>
          </w:r>
        </w:p>
        <w:p>
          <w:pPr>
            <w:pStyle w:val="28"/>
            <w:tabs>
              <w:tab w:val="right" w:leader="dot" w:pos="8306"/>
            </w:tabs>
          </w:pPr>
          <w:r>
            <w:fldChar w:fldCharType="begin"/>
          </w:r>
          <w:r>
            <w:instrText xml:space="preserve"> HYPERLINK \l _Toc7509 </w:instrText>
          </w:r>
          <w:r>
            <w:fldChar w:fldCharType="separate"/>
          </w:r>
          <w:r>
            <w:rPr>
              <w:rFonts w:ascii="Times New Roman" w:hAnsi="Times New Roman" w:eastAsia="黑体" w:cs="Times New Roman"/>
              <w:szCs w:val="28"/>
            </w:rPr>
            <w:t>4.1.</w:t>
          </w:r>
          <w:r>
            <w:rPr>
              <w:rFonts w:hint="eastAsia" w:ascii="Times New Roman" w:hAnsi="Times New Roman" w:eastAsia="黑体" w:cs="Times New Roman"/>
              <w:szCs w:val="28"/>
            </w:rPr>
            <w:t xml:space="preserve">3 </w:t>
          </w:r>
          <w:r>
            <w:rPr>
              <w:rFonts w:hint="eastAsia" w:ascii="Times New Roman" w:hAnsi="Times New Roman" w:eastAsia="黑体" w:cs="Times New Roman"/>
              <w:szCs w:val="28"/>
              <w:lang w:eastAsia="zh-CN"/>
            </w:rPr>
            <w:t>管理员</w:t>
          </w:r>
          <w:r>
            <w:tab/>
          </w:r>
          <w:r>
            <w:fldChar w:fldCharType="begin"/>
          </w:r>
          <w:r>
            <w:instrText xml:space="preserve"> PAGEREF _Toc7509 </w:instrText>
          </w:r>
          <w:r>
            <w:fldChar w:fldCharType="separate"/>
          </w:r>
          <w:r>
            <w:t>5</w:t>
          </w:r>
          <w:r>
            <w:fldChar w:fldCharType="end"/>
          </w:r>
          <w:r>
            <w:fldChar w:fldCharType="end"/>
          </w:r>
        </w:p>
        <w:p>
          <w:pPr>
            <w:pStyle w:val="44"/>
            <w:tabs>
              <w:tab w:val="right" w:leader="dot" w:pos="8306"/>
            </w:tabs>
          </w:pPr>
          <w:r>
            <w:fldChar w:fldCharType="begin"/>
          </w:r>
          <w:r>
            <w:instrText xml:space="preserve"> HYPERLINK \l _Toc7764 </w:instrText>
          </w:r>
          <w:r>
            <w:fldChar w:fldCharType="separate"/>
          </w:r>
          <w:r>
            <w:rPr>
              <w:rFonts w:ascii="Times New Roman" w:hAnsi="Times New Roman" w:eastAsia="黑体" w:cs="Times New Roman"/>
              <w:szCs w:val="30"/>
            </w:rPr>
            <w:t>4.2</w:t>
          </w:r>
          <w:r>
            <w:rPr>
              <w:rFonts w:hint="eastAsia" w:ascii="Times New Roman" w:hAnsi="Times New Roman" w:eastAsia="黑体" w:cs="Times New Roman"/>
              <w:szCs w:val="30"/>
            </w:rPr>
            <w:t xml:space="preserve"> </w:t>
          </w:r>
          <w:r>
            <w:rPr>
              <w:rFonts w:ascii="Times New Roman" w:hAnsi="Times New Roman" w:eastAsia="黑体" w:cs="Times New Roman"/>
              <w:szCs w:val="30"/>
            </w:rPr>
            <w:t>系统主用例图（Use Case）</w:t>
          </w:r>
          <w:r>
            <w:tab/>
          </w:r>
          <w:r>
            <w:fldChar w:fldCharType="begin"/>
          </w:r>
          <w:r>
            <w:instrText xml:space="preserve"> PAGEREF _Toc7764 </w:instrText>
          </w:r>
          <w:r>
            <w:fldChar w:fldCharType="separate"/>
          </w:r>
          <w:r>
            <w:t>6</w:t>
          </w:r>
          <w:r>
            <w:fldChar w:fldCharType="end"/>
          </w:r>
          <w:r>
            <w:fldChar w:fldCharType="end"/>
          </w:r>
        </w:p>
        <w:p>
          <w:pPr>
            <w:pStyle w:val="44"/>
            <w:tabs>
              <w:tab w:val="right" w:leader="dot" w:pos="8306"/>
            </w:tabs>
          </w:pPr>
          <w:r>
            <w:fldChar w:fldCharType="begin"/>
          </w:r>
          <w:r>
            <w:instrText xml:space="preserve"> HYPERLINK \l _Toc31185 </w:instrText>
          </w:r>
          <w:r>
            <w:fldChar w:fldCharType="separate"/>
          </w:r>
          <w:r>
            <w:rPr>
              <w:rFonts w:hint="eastAsia" w:ascii="Times New Roman" w:hAnsi="Times New Roman" w:eastAsia="黑体" w:cs="Times New Roman"/>
              <w:szCs w:val="30"/>
            </w:rPr>
            <w:t>4.</w:t>
          </w:r>
          <w:r>
            <w:rPr>
              <w:rFonts w:ascii="Times New Roman" w:hAnsi="Times New Roman" w:eastAsia="黑体" w:cs="Times New Roman"/>
              <w:szCs w:val="30"/>
            </w:rPr>
            <w:t>3</w:t>
          </w:r>
          <w:r>
            <w:rPr>
              <w:rFonts w:hint="eastAsia" w:ascii="Times New Roman" w:hAnsi="Times New Roman" w:eastAsia="黑体" w:cs="Times New Roman"/>
              <w:szCs w:val="30"/>
            </w:rPr>
            <w:t xml:space="preserve"> </w:t>
          </w:r>
          <w:r>
            <w:rPr>
              <w:rFonts w:ascii="Times New Roman" w:hAnsi="Times New Roman" w:eastAsia="黑体" w:cs="Times New Roman"/>
              <w:szCs w:val="30"/>
            </w:rPr>
            <w:t>客户端子系统</w:t>
          </w:r>
          <w:r>
            <w:tab/>
          </w:r>
          <w:r>
            <w:fldChar w:fldCharType="begin"/>
          </w:r>
          <w:r>
            <w:instrText xml:space="preserve"> PAGEREF _Toc31185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_Toc21281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1</w:t>
          </w:r>
          <w:r>
            <w:rPr>
              <w:rFonts w:hint="eastAsia" w:ascii="黑体" w:hAnsi="黑体" w:eastAsia="黑体"/>
              <w:szCs w:val="28"/>
            </w:rPr>
            <w:t xml:space="preserve"> </w:t>
          </w:r>
          <w:r>
            <w:rPr>
              <w:rFonts w:hint="eastAsia" w:ascii="黑体" w:hAnsi="黑体" w:eastAsia="黑体"/>
              <w:szCs w:val="28"/>
              <w:lang w:eastAsia="zh-CN"/>
            </w:rPr>
            <w:t>学生作业子系统</w:t>
          </w:r>
          <w:r>
            <w:tab/>
          </w:r>
          <w:r>
            <w:fldChar w:fldCharType="begin"/>
          </w:r>
          <w:r>
            <w:instrText xml:space="preserve"> PAGEREF _Toc21281 </w:instrText>
          </w:r>
          <w:r>
            <w:fldChar w:fldCharType="separate"/>
          </w:r>
          <w:r>
            <w:t>6</w:t>
          </w:r>
          <w:r>
            <w:fldChar w:fldCharType="end"/>
          </w:r>
          <w:r>
            <w:fldChar w:fldCharType="end"/>
          </w:r>
        </w:p>
        <w:p>
          <w:pPr>
            <w:pStyle w:val="28"/>
            <w:tabs>
              <w:tab w:val="right" w:leader="dot" w:pos="8306"/>
            </w:tabs>
          </w:pPr>
          <w:r>
            <w:fldChar w:fldCharType="begin"/>
          </w:r>
          <w:r>
            <w:instrText xml:space="preserve"> HYPERLINK \l _Toc11849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w:t>
          </w:r>
          <w:r>
            <w:rPr>
              <w:rFonts w:hint="eastAsia" w:ascii="黑体" w:hAnsi="黑体" w:eastAsia="黑体"/>
              <w:szCs w:val="28"/>
              <w:lang w:eastAsia="zh-CN"/>
            </w:rPr>
            <w:t>教师作业子系统（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_Toc11849 </w:instrText>
          </w:r>
          <w:r>
            <w:fldChar w:fldCharType="separate"/>
          </w:r>
          <w:r>
            <w:t>7</w:t>
          </w:r>
          <w:r>
            <w:fldChar w:fldCharType="end"/>
          </w:r>
          <w:r>
            <w:fldChar w:fldCharType="end"/>
          </w:r>
        </w:p>
        <w:p>
          <w:pPr>
            <w:pStyle w:val="28"/>
            <w:tabs>
              <w:tab w:val="right" w:leader="dot" w:pos="8306"/>
            </w:tabs>
          </w:pPr>
          <w:r>
            <w:fldChar w:fldCharType="begin"/>
          </w:r>
          <w:r>
            <w:instrText xml:space="preserve"> HYPERLINK \l _Toc10296 </w:instrText>
          </w:r>
          <w:r>
            <w:fldChar w:fldCharType="separate"/>
          </w:r>
          <w:r>
            <w:rPr>
              <w:rFonts w:ascii="Times New Roman" w:hAnsi="Times New Roman" w:eastAsia="黑体" w:cs="Times New Roman"/>
              <w:szCs w:val="28"/>
            </w:rPr>
            <w:t>4.3.</w:t>
          </w:r>
          <w:r>
            <w:rPr>
              <w:rFonts w:hint="eastAsia" w:ascii="Times New Roman" w:hAnsi="Times New Roman" w:eastAsia="黑体" w:cs="Times New Roman"/>
              <w:szCs w:val="28"/>
              <w:lang w:val="en-US" w:eastAsia="zh-CN"/>
            </w:rPr>
            <w:t>2题库子</w:t>
          </w:r>
          <w:r>
            <w:rPr>
              <w:rFonts w:hint="eastAsia" w:ascii="黑体" w:hAnsi="黑体" w:eastAsia="黑体"/>
              <w:szCs w:val="28"/>
              <w:lang w:eastAsia="zh-CN"/>
            </w:rPr>
            <w:t>系统（</w:t>
          </w:r>
          <w:r>
            <w:rPr>
              <w:rFonts w:hint="eastAsia" w:ascii="黑体" w:hAnsi="黑体" w:eastAsia="黑体"/>
              <w:szCs w:val="28"/>
              <w:lang w:val="en-US" w:eastAsia="zh-CN"/>
            </w:rPr>
            <w:t>ps:待定</w:t>
          </w:r>
          <w:r>
            <w:rPr>
              <w:rFonts w:hint="eastAsia" w:ascii="黑体" w:hAnsi="黑体" w:eastAsia="黑体"/>
              <w:szCs w:val="28"/>
              <w:lang w:eastAsia="zh-CN"/>
            </w:rPr>
            <w:t>）</w:t>
          </w:r>
          <w:r>
            <w:tab/>
          </w:r>
          <w:r>
            <w:fldChar w:fldCharType="begin"/>
          </w:r>
          <w:r>
            <w:instrText xml:space="preserve"> PAGEREF _Toc10296 </w:instrText>
          </w:r>
          <w:r>
            <w:fldChar w:fldCharType="separate"/>
          </w:r>
          <w:r>
            <w:t>7</w:t>
          </w:r>
          <w:r>
            <w:fldChar w:fldCharType="end"/>
          </w:r>
          <w:r>
            <w:fldChar w:fldCharType="end"/>
          </w:r>
        </w:p>
        <w:p>
          <w:pPr>
            <w:pStyle w:val="44"/>
            <w:tabs>
              <w:tab w:val="right" w:leader="dot" w:pos="8306"/>
            </w:tabs>
          </w:pPr>
          <w:r>
            <w:fldChar w:fldCharType="begin"/>
          </w:r>
          <w:r>
            <w:instrText xml:space="preserve"> HYPERLINK \l _Toc5670 </w:instrText>
          </w:r>
          <w:r>
            <w:fldChar w:fldCharType="separate"/>
          </w:r>
          <w:r>
            <w:rPr>
              <w:rFonts w:ascii="Times New Roman" w:hAnsi="Times New Roman" w:eastAsia="黑体" w:cs="Times New Roman"/>
              <w:szCs w:val="30"/>
            </w:rPr>
            <w:t>4.4</w:t>
          </w:r>
          <w:r>
            <w:rPr>
              <w:rFonts w:hint="eastAsia" w:ascii="Times New Roman" w:hAnsi="Times New Roman" w:eastAsia="黑体" w:cs="Times New Roman"/>
              <w:szCs w:val="30"/>
            </w:rPr>
            <w:t xml:space="preserve"> </w:t>
          </w:r>
          <w:r>
            <w:rPr>
              <w:rFonts w:ascii="Times New Roman" w:hAnsi="Times New Roman" w:eastAsia="黑体" w:cs="Times New Roman"/>
              <w:szCs w:val="30"/>
            </w:rPr>
            <w:t>管理子系统</w:t>
          </w:r>
          <w:r>
            <w:rPr>
              <w:rFonts w:hint="eastAsia" w:ascii="Times New Roman" w:hAnsi="Times New Roman" w:eastAsia="黑体" w:cs="Times New Roman"/>
              <w:szCs w:val="30"/>
              <w:lang w:eastAsia="zh-CN"/>
            </w:rPr>
            <w:t>（只有用户管理系统）</w:t>
          </w:r>
          <w:r>
            <w:tab/>
          </w:r>
          <w:r>
            <w:fldChar w:fldCharType="begin"/>
          </w:r>
          <w:r>
            <w:instrText xml:space="preserve"> PAGEREF _Toc5670 </w:instrText>
          </w:r>
          <w:r>
            <w:fldChar w:fldCharType="separate"/>
          </w:r>
          <w:r>
            <w:t>8</w:t>
          </w:r>
          <w:r>
            <w:fldChar w:fldCharType="end"/>
          </w:r>
          <w:r>
            <w:fldChar w:fldCharType="end"/>
          </w:r>
        </w:p>
        <w:p>
          <w:pPr>
            <w:pStyle w:val="28"/>
            <w:tabs>
              <w:tab w:val="right" w:leader="dot" w:pos="8306"/>
            </w:tabs>
          </w:pPr>
          <w:r>
            <w:fldChar w:fldCharType="begin"/>
          </w:r>
          <w:r>
            <w:instrText xml:space="preserve"> HYPERLINK \l _Toc32601 </w:instrText>
          </w:r>
          <w:r>
            <w:fldChar w:fldCharType="separate"/>
          </w:r>
          <w:r>
            <w:rPr>
              <w:rFonts w:ascii="Times New Roman" w:hAnsi="Times New Roman" w:eastAsia="黑体" w:cs="Times New Roman"/>
              <w:szCs w:val="28"/>
            </w:rPr>
            <w:t>4.4.1</w:t>
          </w:r>
          <w:r>
            <w:rPr>
              <w:rFonts w:hint="eastAsia" w:ascii="Times New Roman" w:hAnsi="Times New Roman" w:eastAsia="黑体" w:cs="Times New Roman"/>
              <w:szCs w:val="28"/>
              <w:lang w:eastAsia="zh-CN"/>
            </w:rPr>
            <w:t>用户管理（</w:t>
          </w:r>
          <w:r>
            <w:rPr>
              <w:rFonts w:hint="eastAsia" w:ascii="Times New Roman" w:hAnsi="Times New Roman" w:eastAsia="黑体" w:cs="Times New Roman"/>
              <w:szCs w:val="28"/>
              <w:lang w:val="en-US" w:eastAsia="zh-CN"/>
            </w:rPr>
            <w:t>ps：待定</w:t>
          </w:r>
          <w:r>
            <w:rPr>
              <w:rFonts w:hint="eastAsia" w:ascii="Times New Roman" w:hAnsi="Times New Roman" w:eastAsia="黑体" w:cs="Times New Roman"/>
              <w:szCs w:val="28"/>
              <w:lang w:eastAsia="zh-CN"/>
            </w:rPr>
            <w:t>）</w:t>
          </w:r>
          <w:r>
            <w:tab/>
          </w:r>
          <w:r>
            <w:fldChar w:fldCharType="begin"/>
          </w:r>
          <w:r>
            <w:instrText xml:space="preserve"> PAGEREF _Toc32601 </w:instrText>
          </w:r>
          <w:r>
            <w:fldChar w:fldCharType="separate"/>
          </w:r>
          <w:r>
            <w:t>9</w:t>
          </w:r>
          <w:r>
            <w:fldChar w:fldCharType="end"/>
          </w:r>
          <w:r>
            <w:fldChar w:fldCharType="end"/>
          </w:r>
        </w:p>
        <w:p>
          <w:pPr>
            <w:pStyle w:val="44"/>
            <w:tabs>
              <w:tab w:val="right" w:leader="dot" w:pos="8306"/>
            </w:tabs>
          </w:pPr>
          <w:r>
            <w:fldChar w:fldCharType="begin"/>
          </w:r>
          <w:r>
            <w:instrText xml:space="preserve"> HYPERLINK \l _Toc6203 </w:instrText>
          </w:r>
          <w:r>
            <w:fldChar w:fldCharType="separate"/>
          </w:r>
          <w:r>
            <w:rPr>
              <w:rFonts w:hint="eastAsia" w:ascii="Times New Roman" w:hAnsi="Times New Roman" w:eastAsia="黑体" w:cs="Times New Roman"/>
              <w:szCs w:val="30"/>
            </w:rPr>
            <w:t>4.5 非功能性需求</w:t>
          </w:r>
          <w:r>
            <w:tab/>
          </w:r>
          <w:r>
            <w:fldChar w:fldCharType="begin"/>
          </w:r>
          <w:r>
            <w:instrText xml:space="preserve"> PAGEREF _Toc6203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_Toc18390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.1</w:t>
          </w:r>
          <w:r>
            <w:rPr>
              <w:rFonts w:hint="eastAsia" w:ascii="Times New Roman" w:hAnsi="Times New Roman" w:eastAsia="黑体" w:cs="Times New Roman"/>
              <w:szCs w:val="28"/>
            </w:rPr>
            <w:t xml:space="preserve"> </w:t>
          </w:r>
          <w:r>
            <w:rPr>
              <w:rFonts w:hint="eastAsia" w:ascii="黑体" w:hAnsi="黑体" w:eastAsia="黑体"/>
              <w:szCs w:val="28"/>
            </w:rPr>
            <w:t>界面需求</w:t>
          </w:r>
          <w:r>
            <w:tab/>
          </w:r>
          <w:r>
            <w:fldChar w:fldCharType="begin"/>
          </w:r>
          <w:r>
            <w:instrText xml:space="preserve"> PAGEREF _Toc18390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_Toc9009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2 响应时间需求</w:t>
          </w:r>
          <w:r>
            <w:tab/>
          </w:r>
          <w:r>
            <w:fldChar w:fldCharType="begin"/>
          </w:r>
          <w:r>
            <w:instrText xml:space="preserve"> PAGEREF _Toc9009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_Toc1996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3 可靠性需求</w:t>
          </w:r>
          <w:r>
            <w:tab/>
          </w:r>
          <w:r>
            <w:fldChar w:fldCharType="begin"/>
          </w:r>
          <w:r>
            <w:instrText xml:space="preserve"> PAGEREF _Toc1996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_Toc5733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4</w:t>
          </w:r>
          <w:r>
            <w:rPr>
              <w:rFonts w:hint="eastAsia" w:ascii="黑体" w:hAnsi="黑体" w:eastAsia="黑体"/>
              <w:szCs w:val="28"/>
            </w:rPr>
            <w:t xml:space="preserve"> 可扩展性需求</w:t>
          </w:r>
          <w:r>
            <w:tab/>
          </w:r>
          <w:r>
            <w:fldChar w:fldCharType="begin"/>
          </w:r>
          <w:r>
            <w:instrText xml:space="preserve"> PAGEREF _Toc5733 </w:instrText>
          </w:r>
          <w:r>
            <w:fldChar w:fldCharType="separate"/>
          </w:r>
          <w:r>
            <w:t>10</w:t>
          </w:r>
          <w:r>
            <w:fldChar w:fldCharType="end"/>
          </w:r>
          <w:r>
            <w:fldChar w:fldCharType="end"/>
          </w:r>
        </w:p>
        <w:p>
          <w:pPr>
            <w:pStyle w:val="28"/>
            <w:tabs>
              <w:tab w:val="right" w:leader="dot" w:pos="8306"/>
            </w:tabs>
          </w:pPr>
          <w:r>
            <w:fldChar w:fldCharType="begin"/>
          </w:r>
          <w:r>
            <w:instrText xml:space="preserve"> HYPERLINK \l _Toc5138 </w:instrText>
          </w:r>
          <w:r>
            <w:fldChar w:fldCharType="separate"/>
          </w:r>
          <w:r>
            <w:rPr>
              <w:rFonts w:ascii="Times New Roman" w:hAnsi="Times New Roman" w:eastAsia="黑体" w:cs="Times New Roman"/>
              <w:szCs w:val="28"/>
            </w:rPr>
            <w:t>4.</w:t>
          </w:r>
          <w:r>
            <w:rPr>
              <w:rFonts w:hint="eastAsia" w:ascii="Times New Roman" w:hAnsi="Times New Roman" w:eastAsia="黑体" w:cs="Times New Roman"/>
              <w:szCs w:val="28"/>
            </w:rPr>
            <w:t>5</w:t>
          </w:r>
          <w:r>
            <w:rPr>
              <w:rFonts w:ascii="Times New Roman" w:hAnsi="Times New Roman" w:eastAsia="黑体" w:cs="Times New Roman"/>
              <w:szCs w:val="28"/>
            </w:rPr>
            <w:t>.</w:t>
          </w:r>
          <w:r>
            <w:rPr>
              <w:rFonts w:hint="eastAsia" w:ascii="Times New Roman" w:hAnsi="Times New Roman" w:eastAsia="黑体" w:cs="Times New Roman"/>
              <w:szCs w:val="28"/>
            </w:rPr>
            <w:t>5</w:t>
          </w:r>
          <w:r>
            <w:rPr>
              <w:rFonts w:hint="eastAsia" w:ascii="黑体" w:hAnsi="黑体" w:eastAsia="黑体"/>
              <w:szCs w:val="28"/>
            </w:rPr>
            <w:t xml:space="preserve"> 系统安全性需求</w:t>
          </w:r>
          <w:r>
            <w:tab/>
          </w:r>
          <w:r>
            <w:fldChar w:fldCharType="begin"/>
          </w:r>
          <w:r>
            <w:instrText xml:space="preserve"> PAGEREF _Toc5138 </w:instrText>
          </w:r>
          <w:r>
            <w:fldChar w:fldCharType="separate"/>
          </w:r>
          <w:r>
            <w:t>10</w:t>
          </w:r>
          <w:r>
            <w:fldChar w:fldCharType="end"/>
          </w:r>
          <w:r>
            <w:fldChar w:fldCharType="end"/>
          </w:r>
        </w:p>
        <w:p>
          <w:pPr>
            <w:pStyle w:val="37"/>
            <w:tabs>
              <w:tab w:val="right" w:leader="dot" w:pos="8306"/>
              <w:tab w:val="clear" w:pos="8296"/>
            </w:tabs>
          </w:pPr>
          <w:r>
            <w:fldChar w:fldCharType="begin"/>
          </w:r>
          <w:r>
            <w:instrText xml:space="preserve"> HYPERLINK \l _Toc17043 </w:instrText>
          </w:r>
          <w:r>
            <w:fldChar w:fldCharType="separate"/>
          </w:r>
          <w:r>
            <w:rPr>
              <w:rFonts w:hint="eastAsia" w:ascii="Times New Roman" w:hAnsi="Times New Roman" w:eastAsia="黑体" w:cs="Times New Roman"/>
              <w:szCs w:val="44"/>
            </w:rPr>
            <w:t>5．</w:t>
          </w:r>
          <w:r>
            <w:rPr>
              <w:rFonts w:ascii="Times New Roman" w:hAnsi="Times New Roman" w:eastAsia="黑体" w:cs="Times New Roman"/>
              <w:szCs w:val="44"/>
            </w:rPr>
            <w:t>产品提交</w:t>
          </w:r>
          <w:r>
            <w:tab/>
          </w:r>
          <w:r>
            <w:fldChar w:fldCharType="begin"/>
          </w:r>
          <w:r>
            <w:instrText xml:space="preserve"> PAGEREF _Toc17043 </w:instrText>
          </w:r>
          <w:r>
            <w:fldChar w:fldCharType="separate"/>
          </w:r>
          <w:r>
            <w:t>11</w:t>
          </w:r>
          <w:r>
            <w:fldChar w:fldCharType="end"/>
          </w:r>
          <w:r>
            <w:fldChar w:fldCharType="end"/>
          </w:r>
        </w:p>
        <w:p>
          <w:pPr>
            <w:pStyle w:val="37"/>
            <w:tabs>
              <w:tab w:val="right" w:leader="dot" w:pos="8306"/>
              <w:tab w:val="clear" w:pos="8296"/>
            </w:tabs>
          </w:pPr>
          <w:r>
            <w:fldChar w:fldCharType="begin"/>
          </w:r>
          <w:r>
            <w:instrText xml:space="preserve"> HYPERLINK \l _Toc5290 </w:instrText>
          </w:r>
          <w:r>
            <w:fldChar w:fldCharType="separate"/>
          </w:r>
          <w:r>
            <w:rPr>
              <w:rFonts w:hint="eastAsia" w:ascii="Times New Roman" w:hAnsi="Times New Roman" w:eastAsia="黑体" w:cs="Times New Roman"/>
              <w:szCs w:val="44"/>
            </w:rPr>
            <w:t>6．</w:t>
          </w:r>
          <w:r>
            <w:rPr>
              <w:rFonts w:ascii="Times New Roman" w:hAnsi="Times New Roman" w:eastAsia="黑体" w:cs="Times New Roman"/>
              <w:szCs w:val="44"/>
            </w:rPr>
            <w:t>签字</w:t>
          </w:r>
          <w:r>
            <w:tab/>
          </w:r>
          <w:r>
            <w:fldChar w:fldCharType="begin"/>
          </w:r>
          <w:r>
            <w:instrText xml:space="preserve"> PAGEREF _Toc5290 </w:instrText>
          </w:r>
          <w:r>
            <w:fldChar w:fldCharType="separate"/>
          </w:r>
          <w:r>
            <w:t>11</w:t>
          </w:r>
          <w:r>
            <w:fldChar w:fldCharType="end"/>
          </w:r>
          <w:r>
            <w:fldChar w:fldCharType="end"/>
          </w:r>
        </w:p>
        <w:p>
          <w:r>
            <w:fldChar w:fldCharType="end"/>
          </w:r>
        </w:p>
      </w:sdtContent>
    </w:sdt>
    <w:p>
      <w:pPr>
        <w:pStyle w:val="2"/>
        <w:spacing w:after="240"/>
        <w:rPr>
          <w:rFonts w:ascii="Times New Roman" w:hAnsi="Times New Roman" w:eastAsia="黑体" w:cs="Times New Roman"/>
          <w:color w:val="auto"/>
          <w:sz w:val="44"/>
          <w:szCs w:val="44"/>
        </w:rPr>
      </w:pPr>
      <w:bookmarkStart w:id="1" w:name="_Toc20152"/>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0"/>
          <w:szCs w:val="30"/>
        </w:rPr>
      </w:pPr>
      <w:bookmarkStart w:id="2" w:name="_Toc439479245"/>
      <w:bookmarkStart w:id="3" w:name="_Toc439486572"/>
      <w:bookmarkStart w:id="4" w:name="_Toc440343812"/>
      <w:bookmarkStart w:id="5" w:name="_Toc439486266"/>
      <w:bookmarkStart w:id="6" w:name="_Toc435515184"/>
      <w:bookmarkStart w:id="7" w:name="_Toc439479044"/>
      <w:bookmarkStart w:id="8" w:name="_Toc440348420"/>
      <w:bookmarkStart w:id="9" w:name="_Toc440348448"/>
      <w:bookmarkStart w:id="10" w:name="_Toc439486668"/>
      <w:bookmarkStart w:id="11" w:name="_Toc439486445"/>
      <w:bookmarkStart w:id="12" w:name="_Toc35"/>
      <w:bookmarkStart w:id="13" w:name="_Toc435871190"/>
      <w:bookmarkStart w:id="14" w:name="_Toc440343824"/>
      <w:bookmarkStart w:id="15" w:name="_Toc439478941"/>
      <w:bookmarkStart w:id="16" w:name="_Toc439479125"/>
      <w:bookmarkStart w:id="17" w:name="_Toc435931855"/>
      <w:bookmarkStart w:id="18" w:name="_Toc439216690"/>
      <w:bookmarkStart w:id="19" w:name="_Toc444262581"/>
      <w:bookmarkStart w:id="20" w:name="_Toc445715206"/>
      <w:bookmarkStart w:id="21" w:name="_Toc459082583"/>
      <w:bookmarkStart w:id="22" w:name="_Toc439486469"/>
      <w:bookmarkStart w:id="23" w:name="_Toc440343883"/>
      <w:bookmarkStart w:id="24" w:name="_Toc440351844"/>
      <w:bookmarkStart w:id="25" w:name="_Toc439478830"/>
      <w:bookmarkStart w:id="26" w:name="_Toc439486685"/>
      <w:bookmarkStart w:id="27" w:name="_Toc440351860"/>
      <w:r>
        <w:rPr>
          <w:rFonts w:ascii="Times New Roman" w:hAnsi="Times New Roman" w:eastAsia="黑体" w:cs="Times New Roman"/>
          <w:color w:val="auto"/>
          <w:sz w:val="30"/>
          <w:szCs w:val="30"/>
        </w:rPr>
        <w:t>1.1</w:t>
      </w:r>
      <w:r>
        <w:rPr>
          <w:rFonts w:hint="eastAsia" w:ascii="Times New Roman" w:hAnsi="Times New Roman" w:eastAsia="黑体" w:cs="Times New Roman"/>
          <w:color w:val="auto"/>
          <w:sz w:val="30"/>
          <w:szCs w:val="30"/>
        </w:rPr>
        <w:t xml:space="preserve"> 编写</w:t>
      </w:r>
      <w:r>
        <w:rPr>
          <w:rFonts w:ascii="Times New Roman" w:hAnsi="Times New Roman" w:eastAsia="黑体"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lang w:eastAsia="zh-CN"/>
        </w:rPr>
        <w:t>作业批改系统</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r>
        <w:rPr>
          <w:rFonts w:hint="eastAsia" w:ascii="Times New Roman" w:hAnsi="Times New Roman" w:cs="Times New Roman"/>
          <w:sz w:val="24"/>
          <w:szCs w:val="24"/>
          <w:lang w:val="en-US" w:eastAsia="zh-CN"/>
        </w:rPr>
        <w:t xml:space="preserve"> 熊韫文 黄旭辉 姚光磊 亢辰蕊 黄龙 孔雪保 麦攀攀</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r>
        <w:rPr>
          <w:rFonts w:hint="eastAsia" w:ascii="Times New Roman" w:hAnsi="Times New Roman" w:cs="Times New Roman"/>
          <w:sz w:val="24"/>
          <w:szCs w:val="24"/>
          <w:lang w:val="en-US" w:eastAsia="zh-CN"/>
        </w:rPr>
        <w:t xml:space="preserve"> 熊韫文 黄旭辉</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r>
        <w:rPr>
          <w:rFonts w:hint="eastAsia" w:ascii="Times New Roman" w:hAnsi="Times New Roman" w:cs="Times New Roman"/>
          <w:sz w:val="24"/>
          <w:szCs w:val="24"/>
          <w:lang w:val="en-US" w:eastAsia="zh-CN"/>
        </w:rPr>
        <w:t xml:space="preserve"> 黄龙</w:t>
      </w:r>
    </w:p>
    <w:p>
      <w:pPr>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r>
        <w:rPr>
          <w:rFonts w:hint="eastAsia" w:ascii="Times New Roman" w:hAnsi="Times New Roman" w:cs="Times New Roman"/>
          <w:sz w:val="24"/>
          <w:szCs w:val="24"/>
          <w:lang w:val="en-US" w:eastAsia="zh-CN"/>
        </w:rPr>
        <w:t xml:space="preserve"> 学生与教师</w:t>
      </w:r>
    </w:p>
    <w:p>
      <w:pPr>
        <w:pStyle w:val="3"/>
        <w:spacing w:after="240"/>
        <w:rPr>
          <w:rFonts w:hint="eastAsia" w:ascii="Times New Roman" w:hAnsi="Times New Roman" w:eastAsia="黑体" w:cs="Times New Roman"/>
          <w:color w:val="auto"/>
          <w:sz w:val="30"/>
          <w:szCs w:val="30"/>
          <w:lang w:val="en-US" w:eastAsia="zh-CN"/>
        </w:rPr>
      </w:pPr>
      <w:bookmarkStart w:id="28" w:name="_Toc444262582"/>
      <w:bookmarkStart w:id="29" w:name="_Toc25775"/>
      <w:r>
        <w:rPr>
          <w:rStyle w:val="92"/>
          <w:b/>
          <w:bCs/>
          <w:color w:val="000000" w:themeColor="text1"/>
          <w:sz w:val="30"/>
          <w:szCs w:val="30"/>
          <w14:textFill>
            <w14:solidFill>
              <w14:schemeClr w14:val="tx1"/>
            </w14:solidFill>
          </w14:textFill>
        </w:rPr>
        <w:t>1.2</w:t>
      </w:r>
      <w:r>
        <w:rPr>
          <w:rStyle w:val="92"/>
          <w:rFonts w:hint="eastAsia"/>
          <w:b/>
          <w:bCs/>
          <w:color w:val="000000" w:themeColor="text1"/>
          <w:sz w:val="30"/>
          <w:szCs w:val="30"/>
          <w14:textFill>
            <w14:solidFill>
              <w14:schemeClr w14:val="tx1"/>
            </w14:solidFill>
          </w14:textFill>
        </w:rPr>
        <w:t xml:space="preserve"> 项目</w:t>
      </w:r>
      <w:r>
        <w:rPr>
          <w:rStyle w:val="92"/>
          <w:b/>
          <w:bCs/>
          <w:color w:val="000000" w:themeColor="text1"/>
          <w:sz w:val="30"/>
          <w:szCs w:val="30"/>
          <w14:textFill>
            <w14:solidFill>
              <w14:schemeClr w14:val="tx1"/>
            </w14:solidFill>
          </w14:textFill>
        </w:rPr>
        <w:t>范围</w:t>
      </w:r>
      <w:bookmarkEnd w:id="28"/>
      <w:bookmarkEnd w:id="29"/>
      <w:r>
        <w:rPr>
          <w:rFonts w:hint="eastAsia" w:ascii="Times New Roman" w:hAnsi="Times New Roman" w:eastAsia="黑体" w:cs="Times New Roman"/>
          <w:color w:val="auto"/>
          <w:sz w:val="30"/>
          <w:szCs w:val="30"/>
          <w:lang w:val="en-US" w:eastAsia="zh-CN"/>
        </w:rPr>
        <w:t xml:space="preserve"> </w:t>
      </w:r>
      <w:bookmarkStart w:id="30" w:name="_Toc19219"/>
      <w:bookmarkStart w:id="31" w:name="_Toc444262583"/>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1.2.1 项目详细描述</w:t>
      </w:r>
    </w:p>
    <w:p>
      <w:pPr>
        <w:pStyle w:val="46"/>
        <w:keepNext w:val="0"/>
        <w:keepLines w:val="0"/>
        <w:widowControl/>
        <w:suppressLineNumbers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学生作业提交系统；项目来源为：解决高校传统作业管理的复杂现象；项目价值取向为：使学生和教师对作业的提交以及管理更加方便快捷；项目可运转理由为：高校对于方便快捷的作业管理的普遍需求；事实证明为：在信息时代，越来越多的生活场景需要使用到IT技术学校也不例外，越来越多的高校为了追求更加高效的管理方式采用了互联网技术来提升效率；资金发面为：传统教学模式下，学生填写作业需要使用大量的纸张，现在就可以利用电子设备来进行题目的填写。从未节省出了大笔的购买纸张的资金来支持学生作业提交系统的开发。从某种意义上节省了纸张的使用也达到了环保的目的;发展方向为：面向学校的信息管理，方便学校的学生和老师可以腾出大量的传统教学模式中的纸张填写作业、批改作业以及统计成绩的时间。争取利用这些节省出来的时间去大力发展教学。</w:t>
      </w:r>
    </w:p>
    <w:p>
      <w:pPr>
        <w:rPr>
          <w:rFonts w:hint="default"/>
          <w:lang w:val="en-US" w:eastAsia="zh-CN"/>
        </w:rPr>
      </w:pPr>
      <w:r>
        <w:rPr>
          <w:rFonts w:hint="eastAsia"/>
          <w:color w:val="000000" w:themeColor="text1"/>
          <w:sz w:val="28"/>
          <w:szCs w:val="28"/>
          <w:lang w:val="en-US" w:eastAsia="zh-CN"/>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p>
    <w:p>
      <w:pPr>
        <w:pStyle w:val="4"/>
        <w:bidi w:val="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1.2.2产品详细描述</w:t>
      </w:r>
    </w:p>
    <w:p>
      <w:pPr>
        <w:rPr>
          <w:rFonts w:hint="default"/>
          <w:lang w:val="en-US" w:eastAsia="zh-CN"/>
        </w:rPr>
      </w:pPr>
      <w:r>
        <w:rPr>
          <w:rFonts w:hint="eastAsia"/>
          <w:color w:val="000000" w:themeColor="text1"/>
          <w:sz w:val="24"/>
          <w:szCs w:val="24"/>
          <w:lang w:val="en-US" w:eastAsia="zh-CN"/>
          <w14:textFill>
            <w14:solidFill>
              <w14:schemeClr w14:val="tx1"/>
            </w14:solidFill>
          </w14:textFill>
        </w:rPr>
        <w:t xml:space="preserve">     所开发的产品存在的主要角色为：管理员、教师和学生；每个角色的主要功能为：管理员：对学生和教师的账号和密码进行管理，进行基础的增删查改功能；教师：批改作业、查看作业、查看题库、添加题目、布置作业等功能；学生：填写作业，查看作业范例、查看题库等功能。</w:t>
      </w:r>
    </w:p>
    <w:p>
      <w:pPr>
        <w:pStyle w:val="3"/>
        <w:spacing w:after="240"/>
        <w:rPr>
          <w:rFonts w:ascii="Times New Roman" w:hAnsi="Times New Roman" w:eastAsia="黑体" w:cs="Times New Roman"/>
          <w:color w:val="auto"/>
          <w:sz w:val="30"/>
          <w:szCs w:val="30"/>
        </w:rPr>
      </w:pPr>
      <w:r>
        <w:rPr>
          <w:rFonts w:ascii="Times New Roman" w:hAnsi="Times New Roman" w:eastAsia="黑体" w:cs="Times New Roman"/>
          <w:color w:val="auto"/>
          <w:sz w:val="30"/>
          <w:szCs w:val="30"/>
        </w:rPr>
        <w:t>1.3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引用标准</w:t>
      </w:r>
      <w:bookmarkEnd w:id="30"/>
      <w:bookmarkEnd w:id="3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w:t>
      </w:r>
      <w:r>
        <w:rPr>
          <w:rFonts w:hint="eastAsia" w:ascii="Times New Roman" w:hAnsi="Times New Roman" w:cs="Times New Roman"/>
          <w:sz w:val="24"/>
          <w:szCs w:val="24"/>
        </w:rPr>
        <w:t>软件工程案例教程 第2版</w:t>
      </w:r>
      <w:r>
        <w:rPr>
          <w:rFonts w:ascii="Times New Roman" w:hAnsi="Times New Roman" w:cs="Times New Roman"/>
          <w:sz w:val="24"/>
          <w:szCs w:val="24"/>
        </w:rPr>
        <w:t>》</w:t>
      </w:r>
      <w:r>
        <w:rPr>
          <w:rFonts w:hint="eastAsia" w:ascii="Times New Roman" w:hAnsi="Times New Roman" w:cs="Times New Roman"/>
          <w:sz w:val="24"/>
          <w:szCs w:val="24"/>
        </w:rPr>
        <w:t>韩万江等  机械工业出版社</w:t>
      </w:r>
    </w:p>
    <w:p>
      <w:pPr>
        <w:pStyle w:val="3"/>
        <w:spacing w:after="240"/>
        <w:rPr>
          <w:rFonts w:ascii="Times New Roman" w:hAnsi="Times New Roman" w:eastAsia="黑体" w:cs="Times New Roman"/>
          <w:color w:val="auto"/>
          <w:sz w:val="30"/>
          <w:szCs w:val="30"/>
        </w:rPr>
      </w:pPr>
      <w:bookmarkStart w:id="32" w:name="_Toc444262584"/>
      <w:bookmarkStart w:id="33" w:name="_Toc8317"/>
      <w:r>
        <w:rPr>
          <w:rFonts w:ascii="Times New Roman" w:hAnsi="Times New Roman" w:eastAsia="黑体" w:cs="Times New Roman"/>
          <w:color w:val="auto"/>
          <w:sz w:val="30"/>
          <w:szCs w:val="30"/>
        </w:rPr>
        <w:t>1.4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参考资料</w:t>
      </w:r>
      <w:bookmarkEnd w:id="32"/>
      <w:bookmarkEnd w:id="3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[1] 《软件项目管理案例教程</w:t>
      </w:r>
      <w:r>
        <w:rPr>
          <w:rFonts w:hint="eastAsia" w:ascii="Times New Roman" w:hAnsi="Times New Roman" w:cs="Times New Roman"/>
          <w:sz w:val="24"/>
          <w:szCs w:val="24"/>
        </w:rPr>
        <w:t xml:space="preserve"> 第3版</w:t>
      </w:r>
      <w:r>
        <w:rPr>
          <w:rFonts w:ascii="Times New Roman" w:hAnsi="Times New Roman" w:cs="Times New Roman"/>
          <w:sz w:val="24"/>
          <w:szCs w:val="24"/>
        </w:rPr>
        <w:t>》</w:t>
      </w:r>
      <w:r>
        <w:rPr>
          <w:rFonts w:hint="eastAsia" w:ascii="Times New Roman" w:hAnsi="Times New Roman" w:cs="Times New Roman"/>
          <w:sz w:val="24"/>
          <w:szCs w:val="24"/>
        </w:rPr>
        <w:t xml:space="preserve">韩万江等 </w:t>
      </w:r>
      <w:r>
        <w:rPr>
          <w:rFonts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0"/>
          <w:szCs w:val="30"/>
        </w:rPr>
      </w:pPr>
      <w:bookmarkStart w:id="34" w:name="_Toc30835"/>
      <w:bookmarkStart w:id="35" w:name="_Toc444262585"/>
      <w:r>
        <w:rPr>
          <w:rFonts w:ascii="Times New Roman" w:hAnsi="Times New Roman" w:eastAsia="黑体" w:cs="Times New Roman"/>
          <w:color w:val="auto"/>
          <w:sz w:val="30"/>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0"/>
        <w:tblW w:w="7251" w:type="dxa"/>
        <w:jc w:val="cente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185"/>
        <w:gridCol w:w="1184"/>
        <w:gridCol w:w="1461"/>
        <w:gridCol w:w="1254"/>
        <w:gridCol w:w="216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67" w:type="dxa"/>
            <w:tcBorders>
              <w:bottom w:val="single" w:color="000000" w:sz="12"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2019.6.20</w:t>
            </w:r>
          </w:p>
        </w:tc>
        <w:tc>
          <w:tcPr>
            <w:tcW w:w="1461"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67"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2019.6.21</w:t>
            </w:r>
          </w:p>
        </w:tc>
        <w:tc>
          <w:tcPr>
            <w:tcW w:w="1461" w:type="dxa"/>
            <w:tcBorders>
              <w:top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ascii="Times New Roman" w:hAnsi="Times New Roman" w:cs="Times New Roman"/>
                <w:sz w:val="24"/>
                <w:szCs w:val="24"/>
              </w:rPr>
              <w:t>.0</w:t>
            </w:r>
          </w:p>
        </w:tc>
        <w:tc>
          <w:tcPr>
            <w:tcW w:w="1254" w:type="dxa"/>
            <w:tcBorders>
              <w:top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nil"/>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2019.6.24</w:t>
            </w:r>
          </w:p>
        </w:tc>
        <w:tc>
          <w:tcPr>
            <w:tcW w:w="1461" w:type="dxa"/>
            <w:tcBorders>
              <w:top w:val="nil"/>
              <w:bottom w:val="nil"/>
            </w:tcBorders>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.0</w:t>
            </w:r>
          </w:p>
        </w:tc>
        <w:tc>
          <w:tcPr>
            <w:tcW w:w="1254"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4章节</w:t>
            </w:r>
          </w:p>
        </w:tc>
        <w:tc>
          <w:tcPr>
            <w:tcW w:w="2167" w:type="dxa"/>
            <w:tcBorders>
              <w:top w:val="nil"/>
              <w:bottom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Ex>
        <w:trPr>
          <w:trHeight w:val="281" w:hRule="atLeast"/>
          <w:jc w:val="center"/>
        </w:trPr>
        <w:tc>
          <w:tcPr>
            <w:tcW w:w="1185"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004</w:t>
            </w:r>
          </w:p>
        </w:tc>
        <w:tc>
          <w:tcPr>
            <w:tcW w:w="1184" w:type="dxa"/>
            <w:tcBorders>
              <w:top w:val="nil"/>
              <w:bottom w:val="single" w:color="auto" w:sz="4" w:space="0"/>
            </w:tcBorders>
            <w:vAlign w:val="center"/>
          </w:tcPr>
          <w:p>
            <w:pPr>
              <w:spacing w:after="0" w:line="360" w:lineRule="auto"/>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2019.6.28</w:t>
            </w:r>
          </w:p>
        </w:tc>
        <w:tc>
          <w:tcPr>
            <w:tcW w:w="1461"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4.0</w:t>
            </w:r>
          </w:p>
        </w:tc>
        <w:tc>
          <w:tcPr>
            <w:tcW w:w="1254"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1.2和2</w:t>
            </w:r>
          </w:p>
        </w:tc>
        <w:tc>
          <w:tcPr>
            <w:tcW w:w="2167" w:type="dxa"/>
            <w:tcBorders>
              <w:top w:val="nil"/>
              <w:bottom w:val="single" w:color="auto" w:sz="4" w:space="0"/>
            </w:tcBorders>
            <w:vAlign w:val="center"/>
          </w:tcPr>
          <w:p>
            <w:pPr>
              <w:spacing w:after="0"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修改、编写和添加</w:t>
            </w:r>
          </w:p>
        </w:tc>
      </w:tr>
    </w:tbl>
    <w:p>
      <w:pPr>
        <w:spacing w:after="0" w:line="360" w:lineRule="auto"/>
        <w:rPr>
          <w:rFonts w:ascii="Times New Roman" w:hAnsi="Times New Roman" w:cs="Times New Roman"/>
          <w:sz w:val="24"/>
          <w:szCs w:val="24"/>
        </w:rPr>
      </w:pPr>
    </w:p>
    <w:p>
      <w:pPr>
        <w:pStyle w:val="2"/>
        <w:spacing w:after="240"/>
        <w:rPr>
          <w:rFonts w:ascii="Times New Roman" w:hAnsi="Times New Roman" w:eastAsia="黑体" w:cs="Times New Roman"/>
          <w:color w:val="auto"/>
          <w:sz w:val="44"/>
          <w:szCs w:val="44"/>
        </w:rPr>
      </w:pPr>
      <w:bookmarkStart w:id="36" w:name="_Toc21025"/>
      <w:bookmarkStart w:id="37" w:name="_Toc444262586"/>
      <w:bookmarkStart w:id="38" w:name="_Toc20854"/>
      <w:bookmarkStart w:id="39" w:name="_Toc444262589"/>
      <w:bookmarkStart w:id="40" w:name="_Toc8659"/>
      <w:bookmarkStart w:id="41" w:name="_Toc444262587"/>
      <w:r>
        <w:rPr>
          <w:rFonts w:ascii="Times New Roman" w:hAnsi="Times New Roman" w:eastAsia="黑体" w:cs="Times New Roman"/>
          <w:color w:val="auto"/>
          <w:sz w:val="44"/>
          <w:szCs w:val="44"/>
        </w:rPr>
        <w:t>2</w:t>
      </w:r>
      <w:r>
        <w:rPr>
          <w:rFonts w:hint="eastAsia" w:ascii="Times New Roman" w:hAnsi="Times New Roman" w:eastAsia="黑体" w:cs="Times New Roman"/>
          <w:color w:val="auto"/>
          <w:sz w:val="44"/>
          <w:szCs w:val="44"/>
        </w:rPr>
        <w:t>．项目介绍</w:t>
      </w:r>
      <w:bookmarkEnd w:id="36"/>
      <w:bookmarkEnd w:id="37"/>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高等院校学生科目多作业多，纸质版作业收发都比较麻烦，教师收发作业相对麻烦，统计分数麻烦，不能较快的获得较好更规范的分数分布情况。所以作业管理系统中教师批改作业子系统可以减轻教师管理作业的负担，方便的查看作业收录情况及时批改作业，对同学来说，学生提交作业子系统让学生可以足不出户下载自己需要的作业，并可以上传提交自己的作业，有效的满足了学生因时间或者距离上的不便而无法到校交付作业的情况，节省了大量的时间和金钱；同时学生可以在题库中练习自己感兴趣的题目，有效的提高了学生的学习效率。</w:t>
      </w:r>
      <w:bookmarkEnd w:id="38"/>
      <w:bookmarkEnd w:id="39"/>
    </w:p>
    <w:p>
      <w:pPr>
        <w:keepNext w:val="0"/>
        <w:keepLines w:val="0"/>
        <w:widowControl/>
        <w:suppressLineNumbers w:val="0"/>
        <w:ind w:firstLine="480"/>
        <w:jc w:val="left"/>
        <w:rPr>
          <w:rFonts w:ascii="Times New Roman" w:hAnsi="Times New Roman" w:eastAsia="黑体" w:cs="Times New Roman"/>
          <w:color w:val="auto"/>
          <w:sz w:val="44"/>
          <w:szCs w:val="44"/>
        </w:rPr>
      </w:pPr>
    </w:p>
    <w:p>
      <w:pPr>
        <w:pStyle w:val="2"/>
        <w:bidi w:val="0"/>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3</w:t>
      </w:r>
      <w:r>
        <w:rPr>
          <w:rFonts w:hint="eastAsia"/>
          <w:color w:val="000000" w:themeColor="text1"/>
          <w:sz w:val="44"/>
          <w:szCs w:val="44"/>
          <w14:textFill>
            <w14:solidFill>
              <w14:schemeClr w14:val="tx1"/>
            </w14:solidFill>
          </w14:textFill>
        </w:rPr>
        <w:t>．</w:t>
      </w:r>
      <w:r>
        <w:rPr>
          <w:color w:val="000000" w:themeColor="text1"/>
          <w:sz w:val="44"/>
          <w:szCs w:val="44"/>
          <w14:textFill>
            <w14:solidFill>
              <w14:schemeClr w14:val="tx1"/>
            </w14:solidFill>
          </w14:textFill>
        </w:rPr>
        <w:t>应用环境</w:t>
      </w:r>
      <w:bookmarkEnd w:id="40"/>
      <w:bookmarkEnd w:id="4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0"/>
          <w:szCs w:val="30"/>
        </w:rPr>
      </w:pPr>
      <w:bookmarkStart w:id="42" w:name="_Toc22588"/>
      <w:bookmarkStart w:id="43" w:name="_Toc444262588"/>
      <w:bookmarkStart w:id="44" w:name="_Toc58316176"/>
      <w:bookmarkStart w:id="45" w:name="_Toc58316174"/>
      <w:r>
        <w:rPr>
          <w:rFonts w:ascii="Times New Roman" w:hAnsi="Times New Roman" w:eastAsia="黑体" w:cs="Times New Roman"/>
          <w:color w:val="auto"/>
          <w:sz w:val="30"/>
          <w:szCs w:val="30"/>
        </w:rPr>
        <w:t>3.1</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网络环境</w:t>
      </w:r>
      <w:bookmarkEnd w:id="42"/>
      <w:bookmarkEnd w:id="43"/>
      <w:bookmarkEnd w:id="44"/>
    </w:p>
    <w:p>
      <w:pPr>
        <w:spacing w:after="0" w:line="360" w:lineRule="auto"/>
        <w:ind w:firstLine="420"/>
        <w:rPr>
          <w:rFonts w:ascii="Times New Roman" w:hAnsi="Times New Roman" w:cs="Times New Roman"/>
          <w:color w:val="FF0000"/>
          <w:sz w:val="24"/>
          <w:szCs w:val="24"/>
        </w:rPr>
      </w:pPr>
      <w:r>
        <w:rPr>
          <w:rFonts w:hint="eastAsia" w:ascii="Times New Roman" w:hAnsi="Times New Roman" w:cs="Times New Roman"/>
          <w:sz w:val="24"/>
          <w:szCs w:val="24"/>
        </w:rPr>
        <w:t>。。。。。。。。如图?-?</w:t>
      </w:r>
    </w:p>
    <w:p>
      <w:pPr>
        <w:spacing w:after="0" w:line="360" w:lineRule="auto"/>
        <w:jc w:val="center"/>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4147185" cy="2347595"/>
            <wp:effectExtent l="0" t="0" r="0"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noChangeArrowheads="1"/>
                    </pic:cNvPicPr>
                  </pic:nvPicPr>
                  <pic:blipFill>
                    <a:blip r:embed="rId11" cstate="print"/>
                    <a:srcRect/>
                    <a:stretch>
                      <a:fillRect/>
                    </a:stretch>
                  </pic:blipFill>
                  <pic:spPr>
                    <a:xfrm>
                      <a:off x="0" y="0"/>
                      <a:ext cx="4159310" cy="2354481"/>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cs="Times New Roman"/>
          <w:sz w:val="21"/>
          <w:szCs w:val="24"/>
        </w:rPr>
      </w:pPr>
      <w:r>
        <w:rPr>
          <w:rFonts w:hint="eastAsia" w:ascii="Times New Roman" w:hAnsi="Times New Roman" w:cs="Times New Roman"/>
          <w:sz w:val="21"/>
          <w:szCs w:val="24"/>
        </w:rPr>
        <w:t>图</w:t>
      </w:r>
      <w:r>
        <w:rPr>
          <w:rFonts w:ascii="Times New Roman" w:hAnsi="Times New Roman" w:cs="Times New Roman"/>
          <w:sz w:val="21"/>
          <w:szCs w:val="24"/>
        </w:rPr>
        <w:t xml:space="preserve">3-1 </w:t>
      </w:r>
      <w:r>
        <w:rPr>
          <w:rFonts w:hint="eastAsia" w:ascii="Times New Roman" w:hAnsi="Times New Roman" w:cs="Times New Roman"/>
          <w:sz w:val="21"/>
          <w:szCs w:val="24"/>
        </w:rPr>
        <w:t xml:space="preserve"> 系统</w:t>
      </w:r>
      <w:r>
        <w:rPr>
          <w:rFonts w:ascii="Times New Roman" w:hAnsi="Times New Roman" w:cs="Times New Roman"/>
          <w:sz w:val="24"/>
          <w:szCs w:val="24"/>
        </w:rPr>
        <w:t>网络</w:t>
      </w:r>
      <w:r>
        <w:rPr>
          <w:rFonts w:hint="eastAsia" w:ascii="Times New Roman" w:hAnsi="Times New Roman" w:cs="Times New Roman"/>
          <w:sz w:val="21"/>
          <w:szCs w:val="24"/>
        </w:rPr>
        <w:t>图  [</w:t>
      </w:r>
      <w:r>
        <w:rPr>
          <w:rFonts w:hint="eastAsia" w:ascii="Times New Roman" w:hAnsi="Times New Roman" w:cs="Times New Roman"/>
          <w:color w:val="FF0000"/>
          <w:sz w:val="21"/>
          <w:szCs w:val="24"/>
        </w:rPr>
        <w:t>参考</w:t>
      </w:r>
      <w:r>
        <w:rPr>
          <w:rFonts w:hint="eastAsia" w:ascii="Times New Roman" w:hAnsi="Times New Roman" w:cs="Times New Roman"/>
          <w:sz w:val="21"/>
          <w:szCs w:val="24"/>
        </w:rPr>
        <w:t>]</w:t>
      </w:r>
    </w:p>
    <w:bookmarkEnd w:id="45"/>
    <w:p>
      <w:pPr>
        <w:pStyle w:val="3"/>
        <w:spacing w:after="240"/>
        <w:rPr>
          <w:rFonts w:ascii="Times New Roman" w:hAnsi="Times New Roman" w:eastAsia="黑体" w:cs="Times New Roman"/>
          <w:color w:val="auto"/>
          <w:sz w:val="30"/>
          <w:szCs w:val="30"/>
        </w:rPr>
      </w:pPr>
      <w:bookmarkStart w:id="46" w:name="_Toc18987"/>
      <w:bookmarkStart w:id="47" w:name="_Toc444262591"/>
      <w:r>
        <w:rPr>
          <w:rFonts w:ascii="Times New Roman" w:hAnsi="Times New Roman" w:eastAsia="黑体" w:cs="Times New Roman"/>
          <w:color w:val="auto"/>
          <w:sz w:val="30"/>
          <w:szCs w:val="30"/>
        </w:rPr>
        <w:t>3.2</w:t>
      </w:r>
      <w:r>
        <w:rPr>
          <w:rFonts w:hint="eastAsia" w:ascii="Times New Roman" w:hAnsi="Times New Roman" w:eastAsia="黑体" w:cs="Times New Roman"/>
          <w:color w:val="auto"/>
          <w:sz w:val="30"/>
          <w:szCs w:val="30"/>
        </w:rPr>
        <w:t xml:space="preserve"> 硬件</w:t>
      </w:r>
      <w:r>
        <w:rPr>
          <w:rFonts w:ascii="Times New Roman" w:hAnsi="Times New Roman" w:eastAsia="黑体" w:cs="Times New Roman"/>
          <w:color w:val="auto"/>
          <w:sz w:val="30"/>
          <w:szCs w:val="30"/>
        </w:rPr>
        <w:t>环境</w:t>
      </w:r>
    </w:p>
    <w:p>
      <w:pPr>
        <w:spacing w:line="400" w:lineRule="atLeast"/>
        <w:ind w:firstLine="480" w:firstLineChars="200"/>
        <w:rPr>
          <w:rFonts w:hint="eastAsia" w:ascii="宋体" w:hAnsi="宋体"/>
          <w:sz w:val="24"/>
        </w:rPr>
      </w:pPr>
      <w:r>
        <w:rPr>
          <w:rFonts w:hint="eastAsia" w:ascii="宋体" w:hAnsi="宋体"/>
          <w:sz w:val="24"/>
        </w:rPr>
        <w:t>（1）客户端</w:t>
      </w:r>
    </w:p>
    <w:p>
      <w:pPr>
        <w:spacing w:line="400" w:lineRule="atLeast"/>
        <w:ind w:firstLine="480" w:firstLineChars="200"/>
        <w:rPr>
          <w:rFonts w:hint="eastAsia" w:ascii="宋体" w:hAnsi="宋体"/>
          <w:sz w:val="24"/>
        </w:rPr>
      </w:pPr>
      <w:r>
        <w:rPr>
          <w:rFonts w:hint="eastAsia" w:ascii="宋体" w:hAnsi="宋体"/>
          <w:sz w:val="24"/>
        </w:rPr>
        <w:t>操作系统：Windows2000 Professional/XP或更新版本。</w:t>
      </w:r>
    </w:p>
    <w:p>
      <w:pPr>
        <w:spacing w:line="400" w:lineRule="atLeast"/>
        <w:ind w:firstLine="480" w:firstLineChars="200"/>
        <w:rPr>
          <w:rFonts w:hint="eastAsia" w:ascii="宋体" w:hAnsi="宋体"/>
          <w:sz w:val="24"/>
        </w:rPr>
      </w:pPr>
      <w:r>
        <w:rPr>
          <w:rFonts w:hint="eastAsia" w:ascii="宋体" w:hAnsi="宋体"/>
          <w:sz w:val="24"/>
        </w:rPr>
        <w:t>浏览器：IE6以上，其它常见浏览器如FireFox。</w:t>
      </w:r>
    </w:p>
    <w:p>
      <w:pPr>
        <w:spacing w:line="400" w:lineRule="atLeast"/>
        <w:ind w:firstLine="480" w:firstLineChars="200"/>
        <w:rPr>
          <w:rFonts w:hint="eastAsia" w:ascii="宋体" w:hAnsi="宋体"/>
          <w:sz w:val="24"/>
        </w:rPr>
      </w:pPr>
      <w:r>
        <w:rPr>
          <w:rFonts w:hint="eastAsia" w:ascii="宋体" w:hAnsi="宋体"/>
          <w:sz w:val="24"/>
        </w:rPr>
        <w:t>（2）应用服务器端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hint="eastAsia" w:ascii="宋体" w:hAnsi="宋体"/>
          <w:sz w:val="24"/>
        </w:rPr>
      </w:pPr>
      <w:r>
        <w:rPr>
          <w:rFonts w:hint="eastAsia" w:ascii="宋体" w:hAnsi="宋体"/>
          <w:sz w:val="24"/>
        </w:rPr>
        <w:t xml:space="preserve">应用服务器：Tomcat </w:t>
      </w:r>
      <w:r>
        <w:rPr>
          <w:rFonts w:hint="eastAsia" w:ascii="宋体" w:hAnsi="宋体"/>
          <w:sz w:val="24"/>
          <w:lang w:val="en-US" w:eastAsia="zh-CN"/>
        </w:rPr>
        <w:t>7.0</w:t>
      </w:r>
      <w:r>
        <w:rPr>
          <w:rFonts w:hint="eastAsia" w:ascii="宋体" w:hAnsi="宋体"/>
          <w:sz w:val="24"/>
        </w:rPr>
        <w:t>或更新版本。</w:t>
      </w:r>
    </w:p>
    <w:p>
      <w:pPr>
        <w:spacing w:line="400" w:lineRule="atLeast"/>
        <w:ind w:firstLine="480" w:firstLineChars="200"/>
        <w:rPr>
          <w:rFonts w:hint="eastAsia" w:ascii="宋体" w:hAnsi="宋体"/>
          <w:sz w:val="24"/>
        </w:rPr>
      </w:pPr>
      <w:r>
        <w:rPr>
          <w:rFonts w:hint="eastAsia" w:ascii="宋体" w:hAnsi="宋体"/>
          <w:sz w:val="24"/>
        </w:rPr>
        <w:t>数据库访问：JDBC。</w:t>
      </w:r>
    </w:p>
    <w:p>
      <w:pPr>
        <w:spacing w:line="400" w:lineRule="atLeast"/>
        <w:ind w:firstLine="480" w:firstLineChars="200"/>
        <w:rPr>
          <w:rFonts w:hint="eastAsia" w:ascii="宋体" w:hAnsi="宋体"/>
          <w:sz w:val="24"/>
        </w:rPr>
      </w:pPr>
      <w:r>
        <w:rPr>
          <w:rFonts w:hint="eastAsia" w:ascii="宋体" w:hAnsi="宋体"/>
          <w:sz w:val="24"/>
        </w:rPr>
        <w:t>（3）数据库服务器端</w:t>
      </w:r>
    </w:p>
    <w:p>
      <w:pPr>
        <w:spacing w:line="400" w:lineRule="atLeast"/>
        <w:ind w:firstLine="480" w:firstLineChars="200"/>
        <w:rPr>
          <w:rFonts w:hint="eastAsia" w:ascii="宋体" w:hAnsi="宋体"/>
          <w:sz w:val="24"/>
        </w:rPr>
      </w:pPr>
      <w:r>
        <w:rPr>
          <w:rFonts w:hint="eastAsia" w:ascii="宋体" w:hAnsi="宋体"/>
          <w:sz w:val="24"/>
        </w:rPr>
        <w:t>操作系统：Windows2000 Server或更新版本。</w:t>
      </w:r>
    </w:p>
    <w:p>
      <w:pPr>
        <w:spacing w:line="400" w:lineRule="atLeast"/>
        <w:ind w:firstLine="480" w:firstLineChars="200"/>
        <w:rPr>
          <w:rFonts w:ascii="Times New Roman" w:hAnsi="Times New Roman" w:eastAsia="黑体" w:cs="Times New Roman"/>
          <w:color w:val="auto"/>
          <w:sz w:val="30"/>
          <w:szCs w:val="30"/>
        </w:rPr>
      </w:pPr>
      <w:r>
        <w:rPr>
          <w:rFonts w:hint="eastAsia" w:ascii="宋体" w:hAnsi="宋体"/>
          <w:sz w:val="24"/>
        </w:rPr>
        <w:t>数据库系统：SQLServer 2000或更新版本。</w:t>
      </w:r>
    </w:p>
    <w:p>
      <w:pPr>
        <w:pStyle w:val="3"/>
        <w:spacing w:after="240"/>
        <w:rPr>
          <w:rFonts w:hint="eastAsia" w:ascii="Times New Roman" w:hAnsi="Times New Roman" w:eastAsia="黑体" w:cs="Times New Roman"/>
          <w:color w:val="auto"/>
          <w:sz w:val="30"/>
          <w:szCs w:val="30"/>
        </w:rPr>
      </w:pPr>
      <w:bookmarkStart w:id="48" w:name="_Toc444262590"/>
      <w:bookmarkStart w:id="49" w:name="_Toc58316175"/>
      <w:bookmarkStart w:id="50" w:name="_Toc10649"/>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3 软件环境</w:t>
      </w:r>
      <w:bookmarkEnd w:id="48"/>
      <w:bookmarkEnd w:id="49"/>
      <w:bookmarkEnd w:id="50"/>
    </w:p>
    <w:p>
      <w:pPr>
        <w:rPr>
          <w:rFonts w:hint="default" w:eastAsia="黑体"/>
          <w:lang w:val="en-US" w:eastAsia="zh-CN"/>
        </w:rPr>
      </w:pPr>
      <w:r>
        <w:rPr>
          <w:rFonts w:hint="eastAsia" w:ascii="Times New Roman" w:hAnsi="Times New Roman" w:eastAsia="黑体" w:cs="Times New Roman"/>
          <w:color w:val="auto"/>
          <w:sz w:val="30"/>
          <w:szCs w:val="30"/>
          <w:lang w:val="en-US" w:eastAsia="zh-CN"/>
        </w:rPr>
        <w:t xml:space="preserve">             </w:t>
      </w:r>
      <w:r>
        <w:rPr>
          <w:rFonts w:hint="eastAsia" w:ascii="Times New Roman" w:hAnsi="Times New Roman" w:eastAsia="黑体" w:cs="Times New Roman"/>
          <w:color w:val="auto"/>
          <w:sz w:val="21"/>
          <w:szCs w:val="21"/>
          <w:lang w:val="en-US" w:eastAsia="zh-CN"/>
        </w:rPr>
        <w:t>表3.？</w:t>
      </w:r>
    </w:p>
    <w:tbl>
      <w:tblPr>
        <w:tblStyle w:val="5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eastAsia="宋体"/>
                <w:vertAlign w:val="baseline"/>
                <w:lang w:val="en-US" w:eastAsia="zh-CN"/>
              </w:rPr>
            </w:pPr>
            <w:r>
              <w:rPr>
                <w:rFonts w:hint="eastAsia"/>
                <w:sz w:val="24"/>
                <w:szCs w:val="24"/>
                <w:vertAlign w:val="baseline"/>
                <w:lang w:val="en-US" w:eastAsia="zh-CN"/>
              </w:rPr>
              <w:t>环境项</w:t>
            </w:r>
          </w:p>
        </w:tc>
        <w:tc>
          <w:tcPr>
            <w:tcW w:w="4261" w:type="dxa"/>
          </w:tcPr>
          <w:p>
            <w:pPr>
              <w:jc w:val="center"/>
              <w:rPr>
                <w:rFonts w:hint="eastAsia" w:eastAsia="宋体"/>
                <w:vertAlign w:val="baseline"/>
                <w:lang w:eastAsia="zh-CN"/>
              </w:rPr>
            </w:pPr>
            <w:r>
              <w:rPr>
                <w:rFonts w:hint="eastAsia"/>
                <w:vertAlign w:val="baseline"/>
                <w:lang w:eastAsia="zh-CN"/>
              </w:rPr>
              <w:t>环境参数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操作系统</w:t>
            </w:r>
          </w:p>
        </w:tc>
        <w:tc>
          <w:tcPr>
            <w:tcW w:w="4261" w:type="dxa"/>
          </w:tcPr>
          <w:p>
            <w:pPr>
              <w:jc w:val="center"/>
              <w:rPr>
                <w:rFonts w:hint="default" w:eastAsia="宋体"/>
                <w:vertAlign w:val="baseline"/>
                <w:lang w:val="en-US" w:eastAsia="zh-CN"/>
              </w:rPr>
            </w:pPr>
            <w:r>
              <w:rPr>
                <w:rFonts w:hint="eastAsia"/>
                <w:vertAlign w:val="baseline"/>
                <w:lang w:val="en-US" w:eastAsia="zh-CN"/>
              </w:rPr>
              <w:t>均可以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eastAsia="宋体"/>
                <w:vertAlign w:val="baseline"/>
                <w:lang w:eastAsia="zh-CN"/>
              </w:rPr>
            </w:pPr>
            <w:r>
              <w:rPr>
                <w:rFonts w:hint="eastAsia"/>
                <w:vertAlign w:val="baseline"/>
                <w:lang w:eastAsia="zh-CN"/>
              </w:rPr>
              <w:t>数据库</w:t>
            </w:r>
          </w:p>
        </w:tc>
        <w:tc>
          <w:tcPr>
            <w:tcW w:w="4261" w:type="dxa"/>
          </w:tcPr>
          <w:p>
            <w:pPr>
              <w:jc w:val="center"/>
              <w:rPr>
                <w:rFonts w:hint="default" w:eastAsia="宋体"/>
                <w:vertAlign w:val="baseline"/>
                <w:lang w:val="en-US" w:eastAsia="zh-CN"/>
              </w:rPr>
            </w:pPr>
            <w:r>
              <w:rPr>
                <w:rFonts w:hint="eastAsia"/>
                <w:vertAlign w:val="baseline"/>
                <w:lang w:val="en-US" w:eastAsia="zh-CN"/>
              </w:rPr>
              <w:t>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eastAsia="zh-CN"/>
              </w:rPr>
            </w:pPr>
            <w:r>
              <w:rPr>
                <w:rFonts w:hint="eastAsia"/>
                <w:vertAlign w:val="baseline"/>
                <w:lang w:eastAsia="zh-CN"/>
              </w:rPr>
              <w:t>开发工具</w:t>
            </w:r>
          </w:p>
        </w:tc>
        <w:tc>
          <w:tcPr>
            <w:tcW w:w="4261" w:type="dxa"/>
          </w:tcPr>
          <w:p>
            <w:pPr>
              <w:jc w:val="center"/>
              <w:rPr>
                <w:rFonts w:hint="default" w:eastAsia="宋体"/>
                <w:vertAlign w:val="baseline"/>
                <w:lang w:val="en-US" w:eastAsia="zh-CN"/>
              </w:rPr>
            </w:pPr>
            <w:r>
              <w:rPr>
                <w:rFonts w:hint="eastAsia"/>
                <w:vertAlign w:val="baseline"/>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Web服务器</w:t>
            </w:r>
          </w:p>
        </w:tc>
        <w:tc>
          <w:tcPr>
            <w:tcW w:w="4261" w:type="dxa"/>
          </w:tcPr>
          <w:p>
            <w:pPr>
              <w:jc w:val="center"/>
              <w:rPr>
                <w:rFonts w:hint="default" w:eastAsia="宋体"/>
                <w:vertAlign w:val="baseline"/>
                <w:lang w:val="en-US" w:eastAsia="zh-CN"/>
              </w:rPr>
            </w:pPr>
            <w:r>
              <w:rPr>
                <w:rFonts w:hint="eastAsia"/>
                <w:vertAlign w:val="baseline"/>
                <w:lang w:val="en-US" w:eastAsia="zh-CN"/>
              </w:rPr>
              <w:t>Tomcat</w:t>
            </w:r>
          </w:p>
        </w:tc>
      </w:tr>
    </w:tbl>
    <w:p/>
    <w:p>
      <w:pPr>
        <w:pStyle w:val="2"/>
        <w:numPr>
          <w:ilvl w:val="0"/>
          <w:numId w:val="15"/>
        </w:numPr>
        <w:spacing w:after="240"/>
        <w:rPr>
          <w:rFonts w:ascii="Times New Roman" w:hAnsi="Times New Roman" w:eastAsia="黑体" w:cs="Times New Roman"/>
          <w:color w:val="auto"/>
          <w:sz w:val="44"/>
          <w:szCs w:val="44"/>
        </w:rPr>
      </w:pPr>
      <w:r>
        <w:rPr>
          <w:rFonts w:ascii="Times New Roman" w:hAnsi="Times New Roman" w:eastAsia="黑体" w:cs="Times New Roman"/>
          <w:color w:val="auto"/>
          <w:sz w:val="44"/>
          <w:szCs w:val="44"/>
        </w:rPr>
        <w:t>功能规格</w:t>
      </w:r>
      <w:bookmarkEnd w:id="46"/>
      <w:bookmarkEnd w:id="47"/>
    </w:p>
    <w:p>
      <w:pPr>
        <w:spacing w:after="0" w:line="360" w:lineRule="auto"/>
        <w:ind w:firstLine="720" w:firstLineChars="30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hint="eastAsia" w:ascii="Times New Roman" w:hAnsi="Times New Roman" w:cs="Times New Roman"/>
          <w:sz w:val="24"/>
          <w:szCs w:val="24"/>
          <w:lang w:val="zh-CN"/>
        </w:rPr>
      </w:pPr>
      <w:r>
        <w:rPr>
          <w:rFonts w:ascii="Times New Roman" w:hAnsi="Times New Roman" w:cs="Times New Roman"/>
          <w:sz w:val="24"/>
          <w:szCs w:val="24"/>
          <w:lang w:val="zh-CN"/>
        </w:rPr>
        <w:t>项目的整体结构如图</w:t>
      </w:r>
      <w:r>
        <w:rPr>
          <w:rFonts w:hint="eastAsia" w:ascii="Times New Roman" w:hAnsi="Times New Roman" w:cs="Times New Roman"/>
          <w:sz w:val="24"/>
          <w:szCs w:val="24"/>
          <w:lang w:val="en-US" w:eastAsia="zh-CN"/>
        </w:rPr>
        <w:t>4-1</w:t>
      </w:r>
      <w:r>
        <w:rPr>
          <w:rFonts w:ascii="Times New Roman" w:hAnsi="Times New Roman" w:cs="Times New Roman"/>
          <w:sz w:val="24"/>
          <w:szCs w:val="24"/>
          <w:lang w:val="zh-CN"/>
        </w:rPr>
        <w:t>所示</w:t>
      </w:r>
      <w:r>
        <w:rPr>
          <w:rFonts w:hint="eastAsia" w:ascii="Times New Roman" w:hAnsi="Times New Roman" w:cs="Times New Roman"/>
          <w:sz w:val="24"/>
          <w:szCs w:val="24"/>
          <w:lang w:val="zh-CN"/>
        </w:rPr>
        <w:t>。</w:t>
      </w:r>
    </w:p>
    <w:p>
      <w:pPr>
        <w:autoSpaceDE w:val="0"/>
        <w:autoSpaceDN w:val="0"/>
        <w:adjustRightInd w:val="0"/>
        <w:spacing w:after="0" w:line="360" w:lineRule="auto"/>
        <w:ind w:firstLine="425"/>
        <w:rPr>
          <w:rFonts w:hint="eastAsia" w:ascii="Times New Roman" w:hAnsi="Times New Roman" w:cs="Times New Roman"/>
          <w:sz w:val="24"/>
          <w:szCs w:val="24"/>
          <w:lang w:val="zh-CN"/>
        </w:rPr>
      </w:pPr>
      <w:r>
        <w:drawing>
          <wp:inline distT="0" distB="0" distL="114300" distR="114300">
            <wp:extent cx="5266055" cy="342900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6055" cy="3429000"/>
                    </a:xfrm>
                    <a:prstGeom prst="rect">
                      <a:avLst/>
                    </a:prstGeom>
                    <a:noFill/>
                    <a:ln>
                      <a:noFill/>
                    </a:ln>
                  </pic:spPr>
                </pic:pic>
              </a:graphicData>
            </a:graphic>
          </wp:inline>
        </w:drawing>
      </w:r>
    </w:p>
    <w:p>
      <w:pPr>
        <w:autoSpaceDE w:val="0"/>
        <w:autoSpaceDN w:val="0"/>
        <w:adjustRightInd w:val="0"/>
        <w:spacing w:after="0" w:line="360" w:lineRule="auto"/>
        <w:ind w:firstLine="660" w:firstLineChars="300"/>
        <w:jc w:val="center"/>
        <w:rPr>
          <w:rFonts w:ascii="Times New Roman" w:hAnsi="Times New Roman" w:cs="Times New Roman"/>
        </w:rPr>
      </w:pPr>
    </w:p>
    <w:p>
      <w:pPr>
        <w:autoSpaceDE w:val="0"/>
        <w:autoSpaceDN w:val="0"/>
        <w:adjustRightInd w:val="0"/>
        <w:spacing w:after="0" w:line="360" w:lineRule="auto"/>
        <w:jc w:val="center"/>
        <w:rPr>
          <w:rFonts w:ascii="Times New Roman" w:hAnsi="Times New Roman" w:cs="Times New Roman"/>
          <w:sz w:val="24"/>
          <w:szCs w:val="24"/>
        </w:rPr>
      </w:pPr>
      <w:r>
        <w:rPr>
          <w:rFonts w:hint="eastAsia" w:ascii="Times New Roman" w:hAnsi="Times New Roman" w:cs="Times New Roman"/>
          <w:sz w:val="21"/>
          <w:szCs w:val="21"/>
        </w:rPr>
        <w:t xml:space="preserve"> </w:t>
      </w:r>
    </w:p>
    <w:p>
      <w:pPr>
        <w:autoSpaceDE w:val="0"/>
        <w:autoSpaceDN w:val="0"/>
        <w:adjustRightInd w:val="0"/>
        <w:spacing w:after="0" w:line="360" w:lineRule="auto"/>
        <w:jc w:val="center"/>
        <w:rPr>
          <w:rFonts w:ascii="Times New Roman" w:hAnsi="Times New Roman" w:cs="Times New Roman"/>
          <w:sz w:val="24"/>
          <w:szCs w:val="24"/>
        </w:rPr>
      </w:pPr>
    </w:p>
    <w:p>
      <w:pPr>
        <w:pStyle w:val="3"/>
        <w:spacing w:after="240"/>
        <w:rPr>
          <w:rFonts w:ascii="Times New Roman" w:hAnsi="Times New Roman" w:eastAsia="黑体" w:cs="Times New Roman"/>
          <w:color w:val="auto"/>
          <w:sz w:val="30"/>
          <w:szCs w:val="30"/>
        </w:rPr>
      </w:pPr>
      <w:bookmarkStart w:id="51" w:name="_Toc444262592"/>
      <w:bookmarkStart w:id="52" w:name="_Toc20537"/>
      <w:r>
        <w:rPr>
          <w:rFonts w:ascii="Times New Roman" w:hAnsi="Times New Roman" w:eastAsia="黑体" w:cs="Times New Roman"/>
          <w:color w:val="auto"/>
          <w:sz w:val="30"/>
          <w:szCs w:val="30"/>
        </w:rPr>
        <w:t>4.1 系统角色（Actor）分析</w:t>
      </w:r>
      <w:bookmarkEnd w:id="51"/>
      <w:bookmarkEnd w:id="52"/>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lang w:eastAsia="zh-CN"/>
        </w:rPr>
        <w:t>角色或执行者（</w:t>
      </w:r>
      <w:r>
        <w:rPr>
          <w:rFonts w:hint="eastAsia" w:ascii="Times New Roman" w:hAnsi="Times New Roman" w:cs="Times New Roman"/>
          <w:sz w:val="24"/>
          <w:szCs w:val="24"/>
          <w:lang w:val="en-US" w:eastAsia="zh-CN"/>
        </w:rPr>
        <w:t>Actor</w:t>
      </w:r>
      <w:r>
        <w:rPr>
          <w:rFonts w:hint="eastAsia" w:ascii="Times New Roman" w:hAnsi="Times New Roman" w:cs="Times New Roman"/>
          <w:sz w:val="24"/>
          <w:szCs w:val="24"/>
          <w:lang w:eastAsia="zh-CN"/>
        </w:rPr>
        <w:t>）是指与系统交互的外部用户或者外部系统，本系统主要的使用角色是学生、教师和管理员三种角色。</w:t>
      </w:r>
      <w:r>
        <w:rPr>
          <w:rFonts w:ascii="Times New Roman" w:hAnsi="Times New Roman" w:cs="Times New Roman"/>
          <w:sz w:val="24"/>
          <w:szCs w:val="24"/>
        </w:rPr>
        <w:t>以下是对每个角色的详细介绍。</w:t>
      </w:r>
    </w:p>
    <w:p>
      <w:pPr>
        <w:pStyle w:val="4"/>
        <w:spacing w:after="240"/>
        <w:rPr>
          <w:rFonts w:hint="eastAsia" w:ascii="Times New Roman" w:hAnsi="Times New Roman" w:eastAsia="黑体" w:cs="Times New Roman"/>
          <w:color w:val="auto"/>
          <w:sz w:val="28"/>
          <w:szCs w:val="28"/>
          <w:lang w:eastAsia="zh-CN"/>
        </w:rPr>
      </w:pPr>
      <w:bookmarkStart w:id="53" w:name="_Toc444262593"/>
      <w:bookmarkStart w:id="54" w:name="_Toc7855"/>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w:t>
      </w:r>
      <w:bookmarkEnd w:id="53"/>
      <w:r>
        <w:rPr>
          <w:rFonts w:hint="eastAsia" w:ascii="Times New Roman" w:hAnsi="Times New Roman" w:eastAsia="黑体" w:cs="Times New Roman"/>
          <w:color w:val="auto"/>
          <w:sz w:val="28"/>
          <w:szCs w:val="28"/>
          <w:lang w:eastAsia="zh-CN"/>
        </w:rPr>
        <w:t>学生用户</w:t>
      </w:r>
      <w:bookmarkEnd w:id="54"/>
    </w:p>
    <w:p>
      <w:pPr>
        <w:keepNext w:val="0"/>
        <w:keepLines w:val="0"/>
        <w:widowControl/>
        <w:suppressLineNumbers w:val="0"/>
        <w:jc w:val="left"/>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r>
        <w:rPr>
          <w:rFonts w:ascii="宋体" w:hAnsi="宋体" w:eastAsia="宋体" w:cs="宋体"/>
          <w:kern w:val="0"/>
          <w:sz w:val="24"/>
          <w:szCs w:val="24"/>
          <w:lang w:val="en-US" w:eastAsia="zh-CN" w:bidi="ar"/>
        </w:rPr>
        <w:t>学生可以完成登录，修改个人信息，查看</w:t>
      </w:r>
      <w:r>
        <w:rPr>
          <w:rFonts w:hint="eastAsia" w:ascii="宋体" w:hAnsi="宋体" w:cs="宋体"/>
          <w:kern w:val="0"/>
          <w:sz w:val="24"/>
          <w:szCs w:val="24"/>
          <w:lang w:val="en-US" w:eastAsia="zh-CN" w:bidi="ar"/>
        </w:rPr>
        <w:t>作业</w:t>
      </w:r>
      <w:r>
        <w:rPr>
          <w:rFonts w:ascii="宋体" w:hAnsi="宋体" w:eastAsia="宋体" w:cs="宋体"/>
          <w:kern w:val="0"/>
          <w:sz w:val="24"/>
          <w:szCs w:val="24"/>
          <w:lang w:val="en-US" w:eastAsia="zh-CN" w:bidi="ar"/>
        </w:rPr>
        <w:t>，在线</w:t>
      </w:r>
      <w:r>
        <w:rPr>
          <w:rFonts w:hint="eastAsia" w:ascii="宋体" w:hAnsi="宋体" w:cs="宋体"/>
          <w:kern w:val="0"/>
          <w:sz w:val="24"/>
          <w:szCs w:val="24"/>
          <w:lang w:val="en-US" w:eastAsia="zh-CN" w:bidi="ar"/>
        </w:rPr>
        <w:t>保存和</w:t>
      </w:r>
      <w:r>
        <w:rPr>
          <w:rFonts w:ascii="宋体" w:hAnsi="宋体" w:eastAsia="宋体" w:cs="宋体"/>
          <w:kern w:val="0"/>
          <w:sz w:val="24"/>
          <w:szCs w:val="24"/>
          <w:lang w:val="en-US" w:eastAsia="zh-CN" w:bidi="ar"/>
        </w:rPr>
        <w:t>提交作业，查看成绩，查看题库题源。</w:t>
      </w:r>
    </w:p>
    <w:p>
      <w:pPr>
        <w:pStyle w:val="4"/>
        <w:spacing w:after="240"/>
        <w:rPr>
          <w:rFonts w:hint="eastAsia" w:ascii="Times New Roman" w:hAnsi="Times New Roman" w:eastAsia="黑体" w:cs="Times New Roman"/>
          <w:color w:val="auto"/>
          <w:sz w:val="28"/>
          <w:szCs w:val="28"/>
          <w:lang w:eastAsia="zh-CN"/>
        </w:rPr>
      </w:pPr>
      <w:bookmarkStart w:id="55" w:name="_Toc444262594"/>
      <w:bookmarkStart w:id="56" w:name="_Toc2461"/>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w:t>
      </w:r>
      <w:bookmarkEnd w:id="55"/>
      <w:r>
        <w:rPr>
          <w:rFonts w:hint="eastAsia" w:ascii="Times New Roman" w:hAnsi="Times New Roman" w:eastAsia="黑体" w:cs="Times New Roman"/>
          <w:color w:val="auto"/>
          <w:sz w:val="28"/>
          <w:szCs w:val="28"/>
          <w:lang w:eastAsia="zh-CN"/>
        </w:rPr>
        <w:t>教师</w:t>
      </w:r>
      <w:bookmarkEnd w:id="56"/>
    </w:p>
    <w:p>
      <w:pPr>
        <w:spacing w:after="0" w:line="360" w:lineRule="auto"/>
        <w:ind w:firstLine="42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教师可以完成登录，修改个人信息，发布作业，查看作业，在线批改作业，成绩录入，题库管理。</w:t>
      </w:r>
    </w:p>
    <w:p>
      <w:pPr>
        <w:pStyle w:val="4"/>
        <w:spacing w:after="240"/>
        <w:rPr>
          <w:rFonts w:hint="eastAsia" w:ascii="Times New Roman" w:hAnsi="Times New Roman" w:eastAsia="黑体" w:cs="Times New Roman"/>
          <w:color w:val="auto"/>
          <w:sz w:val="28"/>
          <w:szCs w:val="28"/>
          <w:lang w:eastAsia="zh-CN"/>
        </w:rPr>
      </w:pPr>
      <w:bookmarkStart w:id="57" w:name="_Toc444262595"/>
      <w:bookmarkStart w:id="58" w:name="_Toc7509"/>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 xml:space="preserve">3 </w:t>
      </w:r>
      <w:bookmarkEnd w:id="57"/>
      <w:r>
        <w:rPr>
          <w:rFonts w:hint="eastAsia" w:ascii="Times New Roman" w:hAnsi="Times New Roman" w:eastAsia="黑体" w:cs="Times New Roman"/>
          <w:color w:val="auto"/>
          <w:sz w:val="28"/>
          <w:szCs w:val="28"/>
          <w:lang w:eastAsia="zh-CN"/>
        </w:rPr>
        <w:t>管理员</w:t>
      </w:r>
      <w:bookmarkEnd w:id="58"/>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管理员可以进行日常管理，管理学生和教师的账号信息。</w:t>
      </w:r>
    </w:p>
    <w:p>
      <w:pPr>
        <w:pStyle w:val="3"/>
        <w:spacing w:after="240"/>
        <w:rPr>
          <w:rFonts w:ascii="Times New Roman" w:hAnsi="Times New Roman" w:eastAsia="黑体" w:cs="Times New Roman"/>
          <w:color w:val="auto"/>
          <w:sz w:val="30"/>
          <w:szCs w:val="30"/>
        </w:rPr>
      </w:pPr>
      <w:bookmarkStart w:id="59" w:name="_Toc444262597"/>
      <w:bookmarkStart w:id="60" w:name="_Toc7764"/>
      <w:r>
        <w:rPr>
          <w:rFonts w:ascii="Times New Roman" w:hAnsi="Times New Roman" w:eastAsia="黑体" w:cs="Times New Roman"/>
          <w:color w:val="auto"/>
          <w:sz w:val="30"/>
          <w:szCs w:val="30"/>
        </w:rPr>
        <w:t>4.2</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系统主用例图（Use Case）</w:t>
      </w:r>
      <w:bookmarkEnd w:id="59"/>
      <w:bookmarkEnd w:id="60"/>
    </w:p>
    <w:p>
      <w:pPr>
        <w:ind w:firstLine="420"/>
        <w:rPr>
          <w:rFonts w:hint="eastAsia" w:eastAsia="宋体"/>
          <w:sz w:val="24"/>
          <w:szCs w:val="24"/>
          <w:lang w:eastAsia="zh-CN"/>
        </w:rPr>
      </w:pPr>
      <w:r>
        <w:rPr>
          <w:rFonts w:hint="eastAsia"/>
          <w:sz w:val="24"/>
          <w:szCs w:val="24"/>
        </w:rPr>
        <w:t>系统主要分为客户端子系统和管理端子系统</w:t>
      </w:r>
      <w:r>
        <w:rPr>
          <w:rFonts w:hint="eastAsia"/>
          <w:sz w:val="24"/>
          <w:szCs w:val="24"/>
          <w:lang w:eastAsia="zh-CN"/>
        </w:rPr>
        <w:t>。</w:t>
      </w:r>
      <w:r>
        <w:rPr>
          <w:rFonts w:hint="eastAsia"/>
          <w:sz w:val="24"/>
          <w:szCs w:val="24"/>
        </w:rPr>
        <w:t>具体系统主用例图如图</w:t>
      </w:r>
      <w:r>
        <w:rPr>
          <w:rFonts w:hint="eastAsia"/>
          <w:sz w:val="24"/>
          <w:szCs w:val="24"/>
          <w:lang w:val="en-US" w:eastAsia="zh-CN"/>
        </w:rPr>
        <w:t>4-2</w:t>
      </w:r>
      <w:r>
        <w:rPr>
          <w:rFonts w:hint="eastAsia"/>
          <w:sz w:val="24"/>
          <w:szCs w:val="24"/>
        </w:rPr>
        <w:t>所示</w:t>
      </w:r>
      <w:r>
        <w:rPr>
          <w:rFonts w:hint="eastAsia"/>
          <w:sz w:val="24"/>
          <w:szCs w:val="24"/>
          <w:lang w:eastAsia="zh-CN"/>
        </w:rPr>
        <w:t>。</w:t>
      </w:r>
    </w:p>
    <w:p>
      <w:pPr>
        <w:spacing w:after="0" w:line="360" w:lineRule="auto"/>
        <w:ind w:firstLine="425"/>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3633470" cy="1883410"/>
            <wp:effectExtent l="0" t="0" r="5080" b="2540"/>
            <wp:docPr id="3" name="图片 3" descr="N@3]ONQ$GJDR~[BP`{F0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3]ONQ$GJDR~[BP`{F0Z[R"/>
                    <pic:cNvPicPr>
                      <a:picLocks noChangeAspect="1"/>
                    </pic:cNvPicPr>
                  </pic:nvPicPr>
                  <pic:blipFill>
                    <a:blip r:embed="rId13"/>
                    <a:stretch>
                      <a:fillRect/>
                    </a:stretch>
                  </pic:blipFill>
                  <pic:spPr>
                    <a:xfrm>
                      <a:off x="0" y="0"/>
                      <a:ext cx="3633470" cy="1883410"/>
                    </a:xfrm>
                    <a:prstGeom prst="rect">
                      <a:avLst/>
                    </a:prstGeom>
                  </pic:spPr>
                </pic:pic>
              </a:graphicData>
            </a:graphic>
          </wp:inline>
        </w:drawing>
      </w:r>
    </w:p>
    <w:p>
      <w:pPr>
        <w:spacing w:after="0" w:line="360" w:lineRule="auto"/>
        <w:ind w:firstLine="425"/>
        <w:jc w:val="center"/>
        <w:rPr>
          <w:rFonts w:ascii="Times New Roman" w:hAnsi="Times New Roman" w:cs="Times New Roman"/>
          <w:color w:val="FF0000"/>
          <w:sz w:val="21"/>
          <w:szCs w:val="21"/>
        </w:rPr>
      </w:pPr>
      <w:r>
        <w:rPr>
          <w:rFonts w:hint="eastAsia" w:ascii="Times New Roman" w:hAnsi="Times New Roman" w:cs="Times New Roman"/>
          <w:color w:val="FF0000"/>
          <w:sz w:val="21"/>
          <w:szCs w:val="21"/>
        </w:rPr>
        <w:t>图</w:t>
      </w:r>
      <w:r>
        <w:rPr>
          <w:rFonts w:ascii="Times New Roman" w:hAnsi="Times New Roman" w:cs="Times New Roman"/>
          <w:color w:val="FF0000"/>
          <w:sz w:val="21"/>
          <w:szCs w:val="21"/>
        </w:rPr>
        <w:t>4-2</w:t>
      </w:r>
      <w:r>
        <w:rPr>
          <w:rFonts w:hint="eastAsia" w:ascii="Times New Roman" w:hAnsi="Times New Roman" w:cs="Times New Roman"/>
          <w:color w:val="FF0000"/>
          <w:sz w:val="21"/>
          <w:szCs w:val="21"/>
        </w:rPr>
        <w:t>系统主用例图</w:t>
      </w:r>
    </w:p>
    <w:p>
      <w:pPr>
        <w:pStyle w:val="3"/>
        <w:spacing w:after="240"/>
        <w:rPr>
          <w:rFonts w:ascii="Times New Roman" w:hAnsi="Times New Roman" w:eastAsia="黑体" w:cs="Times New Roman"/>
          <w:color w:val="auto"/>
          <w:sz w:val="30"/>
          <w:szCs w:val="30"/>
        </w:rPr>
      </w:pPr>
      <w:bookmarkStart w:id="61" w:name="_Toc444262598"/>
      <w:bookmarkStart w:id="62" w:name="_Toc31185"/>
      <w:r>
        <w:rPr>
          <w:rFonts w:hint="eastAsia" w:ascii="Times New Roman" w:hAnsi="Times New Roman" w:eastAsia="黑体" w:cs="Times New Roman"/>
          <w:color w:val="auto"/>
          <w:sz w:val="30"/>
          <w:szCs w:val="30"/>
        </w:rPr>
        <w:t>4.</w:t>
      </w:r>
      <w:r>
        <w:rPr>
          <w:rFonts w:ascii="Times New Roman" w:hAnsi="Times New Roman" w:eastAsia="黑体" w:cs="Times New Roman"/>
          <w:color w:val="auto"/>
          <w:sz w:val="30"/>
          <w:szCs w:val="30"/>
        </w:rPr>
        <w:t>3</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客户端子系统</w:t>
      </w:r>
      <w:bookmarkEnd w:id="61"/>
      <w:bookmarkEnd w:id="62"/>
      <w:r>
        <w:rPr>
          <w:rFonts w:ascii="Times New Roman" w:hAnsi="Times New Roman" w:eastAsia="黑体" w:cs="Times New Roman"/>
          <w:color w:val="auto"/>
          <w:sz w:val="30"/>
          <w:szCs w:val="30"/>
        </w:rPr>
        <w:tab/>
      </w:r>
    </w:p>
    <w:p>
      <w:pPr>
        <w:ind w:firstLine="420"/>
        <w:rPr>
          <w:rFonts w:hint="default" w:eastAsia="宋体"/>
          <w:lang w:val="en-US" w:eastAsia="zh-CN"/>
        </w:rPr>
      </w:pPr>
      <w:r>
        <w:rPr>
          <w:rFonts w:hint="default" w:eastAsia="宋体"/>
          <w:lang w:val="en-US" w:eastAsia="zh-CN"/>
        </w:rPr>
        <w:drawing>
          <wp:inline distT="0" distB="0" distL="114300" distR="114300">
            <wp:extent cx="5041900" cy="2823210"/>
            <wp:effectExtent l="0" t="0" r="6350" b="15240"/>
            <wp:docPr id="5" name="图片 5" descr="客户端子系统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客户端子系统用例图(1)"/>
                    <pic:cNvPicPr>
                      <a:picLocks noChangeAspect="1"/>
                    </pic:cNvPicPr>
                  </pic:nvPicPr>
                  <pic:blipFill>
                    <a:blip r:embed="rId14"/>
                    <a:stretch>
                      <a:fillRect/>
                    </a:stretch>
                  </pic:blipFill>
                  <pic:spPr>
                    <a:xfrm>
                      <a:off x="0" y="0"/>
                      <a:ext cx="5041900" cy="2823210"/>
                    </a:xfrm>
                    <a:prstGeom prst="rect">
                      <a:avLst/>
                    </a:prstGeom>
                  </pic:spPr>
                </pic:pic>
              </a:graphicData>
            </a:graphic>
          </wp:inline>
        </w:drawing>
      </w:r>
    </w:p>
    <w:p>
      <w:pPr>
        <w:ind w:firstLine="420"/>
        <w:rPr>
          <w:rFonts w:hint="default" w:eastAsia="宋体"/>
          <w:lang w:val="en-US" w:eastAsia="zh-CN"/>
        </w:rPr>
      </w:pPr>
      <w:r>
        <w:rPr>
          <w:rFonts w:hint="eastAsia"/>
          <w:lang w:val="en-US" w:eastAsia="zh-CN"/>
        </w:rPr>
        <w:t xml:space="preserve">                           图4-3客户端子系统用例图</w:t>
      </w:r>
    </w:p>
    <w:p>
      <w:pPr>
        <w:ind w:firstLine="420"/>
      </w:pPr>
    </w:p>
    <w:p>
      <w:pPr>
        <w:pStyle w:val="4"/>
        <w:rPr>
          <w:rFonts w:hint="eastAsia" w:ascii="黑体" w:hAnsi="黑体" w:eastAsia="黑体"/>
          <w:color w:val="auto"/>
          <w:sz w:val="28"/>
          <w:szCs w:val="28"/>
          <w:lang w:eastAsia="zh-CN"/>
        </w:rPr>
      </w:pPr>
      <w:bookmarkStart w:id="63" w:name="_Toc444262600"/>
      <w:bookmarkStart w:id="64" w:name="_Toc21281"/>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1</w:t>
      </w:r>
      <w:r>
        <w:rPr>
          <w:rFonts w:hint="eastAsia" w:ascii="黑体" w:hAnsi="黑体" w:eastAsia="黑体"/>
          <w:color w:val="auto"/>
          <w:sz w:val="28"/>
          <w:szCs w:val="28"/>
        </w:rPr>
        <w:t xml:space="preserve"> </w:t>
      </w:r>
      <w:bookmarkEnd w:id="63"/>
      <w:r>
        <w:rPr>
          <w:rFonts w:hint="eastAsia" w:ascii="黑体" w:hAnsi="黑体" w:eastAsia="黑体"/>
          <w:color w:val="auto"/>
          <w:sz w:val="28"/>
          <w:szCs w:val="28"/>
          <w:lang w:eastAsia="zh-CN"/>
        </w:rPr>
        <w:t>学生作业子系统</w:t>
      </w:r>
      <w:bookmarkEnd w:id="64"/>
      <w:r>
        <w:rPr>
          <w:rFonts w:hint="eastAsia" w:ascii="黑体" w:hAnsi="黑体" w:eastAsia="黑体"/>
          <w:color w:val="auto"/>
          <w:sz w:val="28"/>
          <w:szCs w:val="28"/>
          <w:lang w:eastAsia="zh-CN"/>
        </w:rPr>
        <w:t>（用例图需要搜索模块）</w:t>
      </w:r>
    </w:p>
    <w:p>
      <w:r>
        <w:drawing>
          <wp:inline distT="0" distB="0" distL="114300" distR="114300">
            <wp:extent cx="4909185" cy="3681730"/>
            <wp:effectExtent l="0" t="0" r="5715"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4909185" cy="368173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图4-4学生子系统用例图</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w:t>
      </w:r>
      <w:r>
        <w:rPr>
          <w:rFonts w:ascii="Times New Roman" w:hAnsi="Times New Roman" w:cs="Times New Roman"/>
          <w:sz w:val="24"/>
          <w:szCs w:val="24"/>
        </w:rPr>
        <w:t>学生</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sz w:val="24"/>
          <w:szCs w:val="24"/>
          <w:lang w:eastAsia="zh-CN"/>
        </w:rPr>
        <w:t>学生作业管理</w:t>
      </w:r>
      <w:r>
        <w:rPr>
          <w:rFonts w:ascii="Times New Roman" w:hAnsi="Times New Roman" w:cs="Times New Roman"/>
          <w:sz w:val="24"/>
          <w:szCs w:val="24"/>
        </w:rPr>
        <w:t>。</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3"/>
        <w:numPr>
          <w:ilvl w:val="0"/>
          <w:numId w:val="16"/>
        </w:numPr>
        <w:spacing w:after="0" w:line="360" w:lineRule="auto"/>
        <w:ind w:left="389" w:leftChars="177"/>
        <w:rPr>
          <w:rFonts w:ascii="Times New Roman" w:hAnsi="Times New Roman" w:cs="Times New Roman"/>
          <w:sz w:val="24"/>
          <w:szCs w:val="24"/>
        </w:rPr>
      </w:pPr>
      <w:bookmarkStart w:id="65" w:name="_Toc444262601"/>
      <w:bookmarkStart w:id="66" w:name="_Toc11849"/>
      <w:r>
        <w:rPr>
          <w:rFonts w:hint="eastAsia" w:ascii="Times New Roman" w:hAnsi="Times New Roman" w:cs="Times New Roman"/>
          <w:sz w:val="24"/>
          <w:szCs w:val="24"/>
          <w:lang w:eastAsia="zh-CN"/>
        </w:rPr>
        <w:t>学生登录之后进入学生系统首页，系统显示已完成的作业。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ascii="Times New Roman" w:hAnsi="Times New Roman" w:cs="Times New Roman"/>
          <w:sz w:val="24"/>
          <w:szCs w:val="24"/>
          <w:lang w:eastAsia="zh-CN"/>
        </w:rPr>
        <w:t>点击未完成，系统显示未完成的作业。</w:t>
      </w:r>
    </w:p>
    <w:p>
      <w:pPr>
        <w:pStyle w:val="83"/>
        <w:numPr>
          <w:ilvl w:val="0"/>
          <w:numId w:val="16"/>
        </w:numPr>
        <w:spacing w:after="0" w:line="360" w:lineRule="auto"/>
        <w:ind w:left="389" w:leftChars="177"/>
        <w:rPr>
          <w:rFonts w:ascii="Times New Roman" w:hAnsi="Times New Roman" w:cs="Times New Roman"/>
          <w:sz w:val="24"/>
          <w:szCs w:val="24"/>
        </w:rPr>
      </w:pPr>
      <w:r>
        <w:rPr>
          <w:rFonts w:hint="eastAsia"/>
          <w:lang w:eastAsia="zh-CN"/>
        </w:rPr>
        <w:t>输入搜索信息，点击搜索，系统显示相应的信息。</w:t>
      </w:r>
    </w:p>
    <w:p>
      <w:pPr>
        <w:pStyle w:val="83"/>
        <w:numPr>
          <w:ilvl w:val="0"/>
          <w:numId w:val="16"/>
        </w:numPr>
        <w:spacing w:after="0" w:line="360" w:lineRule="auto"/>
        <w:ind w:left="389" w:leftChars="177"/>
      </w:pPr>
      <w:r>
        <w:rPr>
          <w:rFonts w:hint="eastAsia"/>
          <w:lang w:eastAsia="zh-CN"/>
        </w:rPr>
        <w:t>点击操作，进入作业详细界面，进行答案书写。</w:t>
      </w:r>
    </w:p>
    <w:p>
      <w:pPr>
        <w:pStyle w:val="83"/>
        <w:numPr>
          <w:ilvl w:val="0"/>
          <w:numId w:val="16"/>
        </w:numPr>
        <w:spacing w:after="0" w:line="360" w:lineRule="auto"/>
        <w:ind w:left="389" w:leftChars="177"/>
      </w:pPr>
      <w:r>
        <w:rPr>
          <w:rFonts w:hint="eastAsia"/>
          <w:lang w:eastAsia="zh-CN"/>
        </w:rPr>
        <w:t>提交作业。</w:t>
      </w:r>
    </w:p>
    <w:p>
      <w:pPr>
        <w:pStyle w:val="4"/>
        <w:rPr>
          <w:rFonts w:hint="eastAsia" w:ascii="黑体" w:hAnsi="黑体" w:eastAsia="黑体"/>
          <w:color w:val="auto"/>
          <w:sz w:val="28"/>
          <w:szCs w:val="28"/>
          <w:lang w:eastAsia="zh-CN"/>
        </w:rPr>
      </w:pPr>
      <w:r>
        <w:rPr>
          <w:rFonts w:ascii="Times New Roman" w:hAnsi="Times New Roman" w:eastAsia="黑体" w:cs="Times New Roman"/>
          <w:color w:val="auto"/>
          <w:sz w:val="28"/>
          <w:szCs w:val="28"/>
        </w:rPr>
        <w:t>4.3.</w:t>
      </w:r>
      <w:bookmarkEnd w:id="65"/>
      <w:r>
        <w:rPr>
          <w:rFonts w:hint="eastAsia" w:ascii="Times New Roman" w:hAnsi="Times New Roman" w:eastAsia="黑体" w:cs="Times New Roman"/>
          <w:color w:val="auto"/>
          <w:sz w:val="28"/>
          <w:szCs w:val="28"/>
          <w:lang w:val="en-US" w:eastAsia="zh-CN"/>
        </w:rPr>
        <w:t>2</w:t>
      </w:r>
      <w:r>
        <w:rPr>
          <w:rFonts w:hint="eastAsia" w:ascii="黑体" w:hAnsi="黑体" w:eastAsia="黑体"/>
          <w:color w:val="auto"/>
          <w:sz w:val="28"/>
          <w:szCs w:val="28"/>
          <w:lang w:eastAsia="zh-CN"/>
        </w:rPr>
        <w:t>教师作业子系统</w:t>
      </w:r>
      <w:bookmarkEnd w:id="66"/>
    </w:p>
    <w:p/>
    <w:p>
      <w:r>
        <w:drawing>
          <wp:inline distT="0" distB="0" distL="114300" distR="114300">
            <wp:extent cx="5268595" cy="4620260"/>
            <wp:effectExtent l="0" t="0" r="825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5268595" cy="4620260"/>
                    </a:xfrm>
                    <a:prstGeom prst="rect">
                      <a:avLst/>
                    </a:prstGeom>
                    <a:noFill/>
                    <a:ln>
                      <a:noFill/>
                    </a:ln>
                  </pic:spPr>
                </pic:pic>
              </a:graphicData>
            </a:graphic>
          </wp:inline>
        </w:drawing>
      </w:r>
    </w:p>
    <w:p>
      <w:pPr>
        <w:ind w:firstLine="880" w:firstLineChars="400"/>
        <w:rPr>
          <w:rFonts w:hint="default" w:eastAsia="宋体"/>
          <w:lang w:val="en-US" w:eastAsia="zh-CN"/>
        </w:rPr>
      </w:pPr>
      <w:r>
        <w:rPr>
          <w:rFonts w:hint="eastAsia"/>
          <w:lang w:eastAsia="zh-CN"/>
        </w:rPr>
        <w:t>图</w:t>
      </w:r>
      <w:r>
        <w:rPr>
          <w:rFonts w:hint="eastAsia"/>
          <w:lang w:val="en-US" w:eastAsia="zh-CN"/>
        </w:rPr>
        <w:t>4-5教师子系统用例图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教师作业管理系统</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pStyle w:val="83"/>
        <w:numPr>
          <w:ilvl w:val="0"/>
          <w:numId w:val="17"/>
        </w:numPr>
        <w:bidi w:val="0"/>
        <w:rPr>
          <w:rFonts w:hint="default"/>
          <w:lang w:val="en-US" w:eastAsia="zh-CN"/>
        </w:rPr>
      </w:pPr>
      <w:r>
        <w:rPr>
          <w:rFonts w:hint="eastAsia"/>
          <w:lang w:val="en-US" w:eastAsia="zh-CN"/>
        </w:rPr>
        <w:t>教师登录之后进入到教师作业首页。系统显示已批改作业列表。</w:t>
      </w:r>
    </w:p>
    <w:p>
      <w:pPr>
        <w:pStyle w:val="83"/>
        <w:numPr>
          <w:ilvl w:val="0"/>
          <w:numId w:val="17"/>
        </w:numPr>
        <w:bidi w:val="0"/>
        <w:rPr>
          <w:rFonts w:hint="default"/>
          <w:lang w:val="en-US" w:eastAsia="zh-CN"/>
        </w:rPr>
      </w:pPr>
      <w:r>
        <w:rPr>
          <w:rFonts w:hint="eastAsia"/>
          <w:lang w:val="en-US" w:eastAsia="zh-CN"/>
        </w:rPr>
        <w:t>点击未批改作业，系统显示未批改作业列表。</w:t>
      </w:r>
    </w:p>
    <w:p>
      <w:pPr>
        <w:pStyle w:val="83"/>
        <w:numPr>
          <w:ilvl w:val="0"/>
          <w:numId w:val="17"/>
        </w:numPr>
        <w:bidi w:val="0"/>
        <w:rPr>
          <w:rFonts w:hint="default"/>
          <w:lang w:val="en-US" w:eastAsia="zh-CN"/>
        </w:rPr>
      </w:pPr>
      <w:r>
        <w:rPr>
          <w:rFonts w:hint="eastAsia"/>
          <w:lang w:eastAsia="zh-CN"/>
        </w:rPr>
        <w:t>输入搜索信息，点击搜索，系统显示相应的信息。</w:t>
      </w:r>
    </w:p>
    <w:p>
      <w:pPr>
        <w:pStyle w:val="83"/>
        <w:numPr>
          <w:ilvl w:val="0"/>
          <w:numId w:val="17"/>
        </w:numPr>
        <w:bidi w:val="0"/>
        <w:rPr>
          <w:rFonts w:hint="default"/>
          <w:lang w:val="en-US" w:eastAsia="zh-CN"/>
        </w:rPr>
      </w:pPr>
      <w:r>
        <w:rPr>
          <w:rFonts w:hint="eastAsia"/>
          <w:lang w:val="en-US" w:eastAsia="zh-CN"/>
        </w:rPr>
        <w:t>点击操作，进入到作业详细作业界面。</w:t>
      </w:r>
    </w:p>
    <w:p>
      <w:pPr>
        <w:pStyle w:val="83"/>
        <w:numPr>
          <w:ilvl w:val="0"/>
          <w:numId w:val="17"/>
        </w:numPr>
        <w:bidi w:val="0"/>
        <w:rPr>
          <w:rFonts w:ascii="Times New Roman" w:hAnsi="Times New Roman" w:cs="Times New Roman"/>
          <w:sz w:val="24"/>
          <w:szCs w:val="24"/>
        </w:rPr>
      </w:pPr>
      <w:r>
        <w:rPr>
          <w:rFonts w:hint="eastAsia"/>
          <w:lang w:val="en-US" w:eastAsia="zh-CN"/>
        </w:rPr>
        <w:t>点击确认批改。</w:t>
      </w:r>
    </w:p>
    <w:p>
      <w:pPr>
        <w:spacing w:after="0" w:line="360" w:lineRule="auto"/>
        <w:rPr>
          <w:rFonts w:hint="default" w:ascii="Times New Roman" w:hAnsi="Times New Roman" w:cs="Times New Roman"/>
          <w:b/>
          <w:sz w:val="24"/>
          <w:szCs w:val="24"/>
          <w:lang w:val="en-US" w:eastAsia="zh-CN"/>
        </w:rPr>
      </w:pP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spacing w:after="0" w:line="360" w:lineRule="auto"/>
        <w:ind w:firstLine="425"/>
        <w:rPr>
          <w:rFonts w:ascii="Times New Roman" w:hAnsi="Times New Roman" w:cs="Times New Roman"/>
          <w:sz w:val="24"/>
          <w:szCs w:val="24"/>
        </w:rPr>
      </w:pPr>
    </w:p>
    <w:p>
      <w:pPr>
        <w:pStyle w:val="4"/>
        <w:rPr>
          <w:rFonts w:hint="eastAsia" w:ascii="黑体" w:hAnsi="黑体" w:eastAsia="黑体"/>
          <w:color w:val="auto"/>
          <w:sz w:val="28"/>
          <w:szCs w:val="28"/>
          <w:lang w:val="en-US" w:eastAsia="zh-CN"/>
        </w:rPr>
      </w:pPr>
      <w:bookmarkStart w:id="67" w:name="_Toc1029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lang w:val="en-US" w:eastAsia="zh-CN"/>
        </w:rPr>
        <w:t>2题库子</w:t>
      </w:r>
      <w:r>
        <w:rPr>
          <w:rFonts w:hint="eastAsia" w:ascii="黑体" w:hAnsi="黑体" w:eastAsia="黑体"/>
          <w:color w:val="auto"/>
          <w:sz w:val="28"/>
          <w:szCs w:val="28"/>
          <w:lang w:eastAsia="zh-CN"/>
        </w:rPr>
        <w:t>系统（</w:t>
      </w:r>
      <w:r>
        <w:rPr>
          <w:rFonts w:hint="eastAsia" w:ascii="黑体" w:hAnsi="黑体" w:eastAsia="黑体"/>
          <w:color w:val="auto"/>
          <w:sz w:val="28"/>
          <w:szCs w:val="28"/>
          <w:lang w:val="en-US" w:eastAsia="zh-CN"/>
        </w:rPr>
        <w:t>ps:待定</w:t>
      </w:r>
      <w:r>
        <w:rPr>
          <w:rFonts w:hint="eastAsia" w:ascii="黑体" w:hAnsi="黑体" w:eastAsia="黑体"/>
          <w:color w:val="auto"/>
          <w:sz w:val="28"/>
          <w:szCs w:val="28"/>
          <w:lang w:eastAsia="zh-CN"/>
        </w:rPr>
        <w:t>）</w:t>
      </w:r>
      <w:bookmarkEnd w:id="67"/>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教师</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学生、教师学习</w:t>
      </w:r>
      <w:r>
        <w:rPr>
          <w:rFonts w:ascii="Times New Roman" w:hAnsi="Times New Roman" w:cs="Times New Roman"/>
          <w:sz w:val="24"/>
          <w:szCs w:val="24"/>
        </w:rPr>
        <w:t>。</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8"/>
        </w:numPr>
        <w:spacing w:after="0" w:line="360" w:lineRule="auto"/>
        <w:ind w:left="240" w:leftChars="0" w:firstLine="0" w:firstLineChars="0"/>
        <w:rPr>
          <w:rFonts w:hint="default" w:ascii="Times New Roman" w:hAnsi="Times New Roman" w:cs="Times New Roman"/>
          <w:b/>
          <w:sz w:val="24"/>
          <w:szCs w:val="24"/>
          <w:lang w:val="en-US" w:eastAsia="zh-CN"/>
        </w:rPr>
      </w:pPr>
    </w:p>
    <w:p>
      <w:pPr>
        <w:rPr>
          <w:rFonts w:ascii="Times New Roman" w:hAnsi="Times New Roman" w:cs="Times New Roman"/>
          <w:sz w:val="24"/>
          <w:szCs w:val="24"/>
        </w:rPr>
      </w:pPr>
    </w:p>
    <w:p>
      <w:pPr>
        <w:pStyle w:val="3"/>
        <w:spacing w:after="240"/>
        <w:rPr>
          <w:rFonts w:hint="eastAsia" w:ascii="Times New Roman" w:hAnsi="Times New Roman" w:eastAsia="黑体" w:cs="Times New Roman"/>
          <w:color w:val="auto"/>
          <w:sz w:val="30"/>
          <w:szCs w:val="30"/>
          <w:lang w:eastAsia="zh-CN"/>
        </w:rPr>
      </w:pPr>
      <w:bookmarkStart w:id="68" w:name="_Toc444262603"/>
      <w:bookmarkStart w:id="69" w:name="_Toc5670"/>
      <w:r>
        <w:rPr>
          <w:rFonts w:ascii="Times New Roman" w:hAnsi="Times New Roman" w:eastAsia="黑体" w:cs="Times New Roman"/>
          <w:color w:val="auto"/>
          <w:sz w:val="30"/>
          <w:szCs w:val="30"/>
        </w:rPr>
        <w:t>4.4</w:t>
      </w:r>
      <w:r>
        <w:rPr>
          <w:rFonts w:hint="eastAsia" w:ascii="Times New Roman" w:hAnsi="Times New Roman" w:eastAsia="黑体" w:cs="Times New Roman"/>
          <w:color w:val="auto"/>
          <w:sz w:val="30"/>
          <w:szCs w:val="30"/>
        </w:rPr>
        <w:t xml:space="preserve"> </w:t>
      </w:r>
      <w:r>
        <w:rPr>
          <w:rFonts w:ascii="Times New Roman" w:hAnsi="Times New Roman" w:eastAsia="黑体" w:cs="Times New Roman"/>
          <w:color w:val="auto"/>
          <w:sz w:val="30"/>
          <w:szCs w:val="30"/>
        </w:rPr>
        <w:t>管理子系统</w:t>
      </w:r>
      <w:bookmarkEnd w:id="68"/>
      <w:r>
        <w:rPr>
          <w:rFonts w:hint="eastAsia" w:ascii="Times New Roman" w:hAnsi="Times New Roman" w:eastAsia="黑体" w:cs="Times New Roman"/>
          <w:color w:val="auto"/>
          <w:sz w:val="30"/>
          <w:szCs w:val="30"/>
          <w:lang w:eastAsia="zh-CN"/>
        </w:rPr>
        <w:t>（只有用户管理系统）</w:t>
      </w:r>
      <w:bookmarkEnd w:id="69"/>
    </w:p>
    <w:p>
      <w:pPr>
        <w:rPr>
          <w:rFonts w:hint="default"/>
          <w:lang w:val="en-US" w:eastAsia="zh-CN"/>
        </w:rPr>
      </w:pPr>
      <w:r>
        <w:rPr>
          <w:rFonts w:hint="eastAsia" w:ascii="Times New Roman" w:hAnsi="Times New Roman" w:eastAsia="黑体" w:cs="Times New Roman"/>
          <w:color w:val="auto"/>
          <w:sz w:val="30"/>
          <w:szCs w:val="30"/>
          <w:lang w:val="en-US" w:eastAsia="zh-CN"/>
        </w:rPr>
        <w:t xml:space="preserve">  </w:t>
      </w:r>
      <w:r>
        <w:rPr>
          <w:rFonts w:hint="default"/>
          <w:lang w:val="en-US" w:eastAsia="zh-CN"/>
        </w:rPr>
        <w:drawing>
          <wp:inline distT="0" distB="0" distL="114300" distR="114300">
            <wp:extent cx="4533900" cy="2511425"/>
            <wp:effectExtent l="0" t="0" r="0" b="3175"/>
            <wp:docPr id="6" name="图片 6" descr="H@S`[77G07PA@5{~%`}3E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S`[77G07PA@5{~%`}3EAJ"/>
                    <pic:cNvPicPr>
                      <a:picLocks noChangeAspect="1"/>
                    </pic:cNvPicPr>
                  </pic:nvPicPr>
                  <pic:blipFill>
                    <a:blip r:embed="rId17"/>
                    <a:stretch>
                      <a:fillRect/>
                    </a:stretch>
                  </pic:blipFill>
                  <pic:spPr>
                    <a:xfrm>
                      <a:off x="0" y="0"/>
                      <a:ext cx="4533900" cy="2511425"/>
                    </a:xfrm>
                    <a:prstGeom prst="rect">
                      <a:avLst/>
                    </a:prstGeom>
                  </pic:spPr>
                </pic:pic>
              </a:graphicData>
            </a:graphic>
          </wp:inline>
        </w:drawing>
      </w:r>
    </w:p>
    <w:p>
      <w:pPr>
        <w:spacing w:after="0" w:line="360" w:lineRule="auto"/>
        <w:ind w:firstLine="2880" w:firstLineChars="1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图</w:t>
      </w:r>
      <w:r>
        <w:rPr>
          <w:rFonts w:hint="eastAsia" w:ascii="Times New Roman" w:hAnsi="Times New Roman" w:cs="Times New Roman"/>
          <w:sz w:val="24"/>
          <w:szCs w:val="24"/>
          <w:lang w:val="en-US" w:eastAsia="zh-CN"/>
        </w:rPr>
        <w:t xml:space="preserve">4-4   </w:t>
      </w:r>
    </w:p>
    <w:p>
      <w:pPr>
        <w:spacing w:after="0" w:line="360" w:lineRule="auto"/>
        <w:ind w:firstLine="480" w:firstLineChars="200"/>
        <w:rPr>
          <w:rFonts w:hint="default" w:ascii="Times New Roman" w:hAnsi="Times New Roman" w:cs="Times New Roman"/>
          <w:sz w:val="24"/>
          <w:szCs w:val="24"/>
          <w:lang w:val="en-US" w:eastAsia="zh-CN"/>
        </w:rPr>
      </w:pPr>
    </w:p>
    <w:p>
      <w:pPr>
        <w:pStyle w:val="4"/>
        <w:spacing w:after="240"/>
        <w:rPr>
          <w:rFonts w:hint="eastAsia" w:ascii="Times New Roman" w:hAnsi="Times New Roman" w:eastAsia="黑体" w:cs="Times New Roman"/>
          <w:color w:val="auto"/>
          <w:sz w:val="28"/>
          <w:szCs w:val="28"/>
          <w:lang w:eastAsia="zh-CN"/>
        </w:rPr>
      </w:pPr>
      <w:bookmarkStart w:id="70" w:name="_Toc444262604"/>
      <w:bookmarkStart w:id="71" w:name="_Toc32601"/>
      <w:r>
        <w:rPr>
          <w:rFonts w:ascii="Times New Roman" w:hAnsi="Times New Roman" w:eastAsia="黑体" w:cs="Times New Roman"/>
          <w:color w:val="auto"/>
          <w:sz w:val="28"/>
          <w:szCs w:val="28"/>
        </w:rPr>
        <w:t>4.4.1</w:t>
      </w:r>
      <w:bookmarkEnd w:id="70"/>
      <w:r>
        <w:rPr>
          <w:rFonts w:hint="eastAsia" w:ascii="Times New Roman" w:hAnsi="Times New Roman" w:eastAsia="黑体" w:cs="Times New Roman"/>
          <w:color w:val="auto"/>
          <w:sz w:val="28"/>
          <w:szCs w:val="28"/>
          <w:lang w:eastAsia="zh-CN"/>
        </w:rPr>
        <w:t>用户管理</w:t>
      </w:r>
      <w:bookmarkEnd w:id="71"/>
    </w:p>
    <w:p>
      <w:pPr>
        <w:spacing w:after="0" w:line="360" w:lineRule="auto"/>
        <w:rPr>
          <w:rFonts w:hint="eastAsia" w:ascii="Times New Roman" w:hAnsi="Times New Roman" w:cs="Times New Roman"/>
          <w:sz w:val="24"/>
          <w:szCs w:val="24"/>
        </w:rPr>
      </w:pPr>
      <w:r>
        <w:rPr>
          <w:rFonts w:hint="eastAsia" w:ascii="Times New Roman" w:hAnsi="Times New Roman" w:eastAsia="黑体" w:cs="Times New Roman"/>
          <w:color w:val="auto"/>
          <w:sz w:val="28"/>
          <w:szCs w:val="28"/>
          <w:lang w:val="en-US" w:eastAsia="zh-CN"/>
        </w:rPr>
        <w:t xml:space="preserve">   </w:t>
      </w:r>
      <w:r>
        <w:rPr>
          <w:rFonts w:hint="eastAsia" w:ascii="Times New Roman" w:hAnsi="Times New Roman" w:cs="Times New Roman"/>
          <w:sz w:val="24"/>
          <w:szCs w:val="24"/>
        </w:rPr>
        <w:drawing>
          <wp:inline distT="0" distB="0" distL="114300" distR="114300">
            <wp:extent cx="5238750" cy="5286375"/>
            <wp:effectExtent l="0" t="0" r="0" b="9525"/>
            <wp:docPr id="8" name="图片 8" descr="管理员子系统-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员子系统-用户管理用例图"/>
                    <pic:cNvPicPr>
                      <a:picLocks noChangeAspect="1"/>
                    </pic:cNvPicPr>
                  </pic:nvPicPr>
                  <pic:blipFill>
                    <a:blip r:embed="rId18"/>
                    <a:stretch>
                      <a:fillRect/>
                    </a:stretch>
                  </pic:blipFill>
                  <pic:spPr>
                    <a:xfrm>
                      <a:off x="0" y="0"/>
                      <a:ext cx="5238750" cy="5286375"/>
                    </a:xfrm>
                    <a:prstGeom prst="rect">
                      <a:avLst/>
                    </a:prstGeom>
                  </pic:spPr>
                </pic:pic>
              </a:graphicData>
            </a:graphic>
          </wp:inline>
        </w:drawing>
      </w:r>
    </w:p>
    <w:p>
      <w:pPr>
        <w:spacing w:after="0" w:line="360" w:lineRule="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图4-4.1 用户管理用例图</w:t>
      </w:r>
    </w:p>
    <w:p>
      <w:pPr>
        <w:spacing w:after="0" w:line="360" w:lineRule="auto"/>
        <w:rPr>
          <w:rFonts w:hint="eastAsia" w:ascii="Times New Roman" w:hAnsi="Times New Roman" w:eastAsia="宋体" w:cs="Times New Roman"/>
          <w:sz w:val="24"/>
          <w:szCs w:val="24"/>
          <w:lang w:eastAsia="zh-CN"/>
        </w:rPr>
      </w:pPr>
      <w:r>
        <w:rPr>
          <w:rFonts w:hint="eastAsia" w:ascii="Times New Roman" w:hAnsi="Times New Roman" w:cs="Times New Roman"/>
          <w:b/>
          <w:sz w:val="24"/>
          <w:szCs w:val="24"/>
        </w:rPr>
        <w:t>角色：</w:t>
      </w:r>
      <w:r>
        <w:rPr>
          <w:rFonts w:hint="eastAsia" w:ascii="Times New Roman" w:hAnsi="Times New Roman" w:cs="Times New Roman"/>
          <w:b/>
          <w:sz w:val="24"/>
          <w:szCs w:val="24"/>
          <w:lang w:eastAsia="zh-CN"/>
        </w:rPr>
        <w:t>管理员</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eastAsia="zh-CN"/>
        </w:rPr>
        <w:t>对学生和教师的账号和密码进行管理</w:t>
      </w:r>
    </w:p>
    <w:p>
      <w:pPr>
        <w:spacing w:after="0" w:line="360" w:lineRule="auto"/>
        <w:rPr>
          <w:rFonts w:hint="eastAsia" w:ascii="Times New Roman" w:hAnsi="Times New Roman" w:cs="Times New Roman"/>
          <w:b/>
          <w:sz w:val="24"/>
          <w:szCs w:val="24"/>
          <w:lang w:val="en-US" w:eastAsia="zh-CN"/>
        </w:rPr>
      </w:pPr>
      <w:r>
        <w:rPr>
          <w:rFonts w:hint="eastAsia" w:ascii="Times New Roman" w:hAnsi="Times New Roman" w:cs="Times New Roman"/>
          <w:b/>
          <w:sz w:val="24"/>
          <w:szCs w:val="24"/>
        </w:rPr>
        <w:t>用例描述：</w:t>
      </w:r>
      <w:r>
        <w:rPr>
          <w:rFonts w:hint="eastAsia" w:ascii="Times New Roman" w:hAnsi="Times New Roman" w:cs="Times New Roman"/>
          <w:b/>
          <w:sz w:val="24"/>
          <w:szCs w:val="24"/>
          <w:lang w:val="en-US" w:eastAsia="zh-CN"/>
        </w:rPr>
        <w:t xml:space="preserve"> </w:t>
      </w:r>
    </w:p>
    <w:p>
      <w:pPr>
        <w:numPr>
          <w:ilvl w:val="0"/>
          <w:numId w:val="19"/>
        </w:numPr>
        <w:spacing w:after="0" w:line="360" w:lineRule="auto"/>
        <w:ind w:left="60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.管理员登录之后进入到用户管理界面。</w:t>
      </w:r>
    </w:p>
    <w:p>
      <w:pPr>
        <w:numPr>
          <w:ilvl w:val="0"/>
          <w:numId w:val="19"/>
        </w:numPr>
        <w:spacing w:after="0" w:line="360" w:lineRule="auto"/>
        <w:ind w:left="600" w:leftChars="0" w:firstLine="0" w:firstLineChars="0"/>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点击删除，删除学生或教师</w:t>
      </w:r>
    </w:p>
    <w:p>
      <w:pPr>
        <w:numPr>
          <w:ilvl w:val="0"/>
          <w:numId w:val="19"/>
        </w:numPr>
        <w:spacing w:after="0" w:line="360" w:lineRule="auto"/>
        <w:ind w:left="600" w:leftChars="0" w:firstLine="0" w:firstLineChars="0"/>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点击添加学生或教师，进入添加界面。</w:t>
      </w:r>
    </w:p>
    <w:p>
      <w:pPr>
        <w:numPr>
          <w:ilvl w:val="0"/>
          <w:numId w:val="19"/>
        </w:numPr>
        <w:spacing w:after="0" w:line="360" w:lineRule="auto"/>
        <w:ind w:left="600" w:leftChars="0" w:firstLine="0" w:firstLineChars="0"/>
        <w:rPr>
          <w:rFonts w:hint="default"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点击确定，完成添加。</w:t>
      </w:r>
    </w:p>
    <w:p>
      <w:pPr>
        <w:numPr>
          <w:ilvl w:val="0"/>
          <w:numId w:val="0"/>
        </w:numPr>
        <w:spacing w:after="0" w:line="360" w:lineRule="auto"/>
        <w:ind w:left="600" w:leftChars="0"/>
        <w:rPr>
          <w:rFonts w:hint="default" w:ascii="Times New Roman" w:hAnsi="Times New Roman" w:cs="Times New Roman"/>
          <w:b/>
          <w:sz w:val="24"/>
          <w:szCs w:val="24"/>
          <w:lang w:val="en-US" w:eastAsia="zh-CN"/>
        </w:rPr>
      </w:pPr>
    </w:p>
    <w:p>
      <w:pPr>
        <w:spacing w:after="0" w:line="360" w:lineRule="auto"/>
        <w:rPr>
          <w:rFonts w:hint="eastAsia" w:ascii="Times New Roman" w:hAnsi="Times New Roman" w:cs="Times New Roman"/>
          <w:sz w:val="24"/>
          <w:szCs w:val="24"/>
        </w:rPr>
      </w:pPr>
    </w:p>
    <w:p>
      <w:pPr>
        <w:spacing w:after="0" w:line="360" w:lineRule="auto"/>
        <w:rPr>
          <w:rFonts w:ascii="Times New Roman" w:hAnsi="Times New Roman" w:cs="Times New Roman"/>
          <w:b/>
          <w:sz w:val="24"/>
          <w:szCs w:val="24"/>
        </w:rPr>
      </w:pPr>
    </w:p>
    <w:p>
      <w:pPr>
        <w:pStyle w:val="3"/>
        <w:spacing w:after="240"/>
        <w:rPr>
          <w:rFonts w:ascii="Times New Roman" w:hAnsi="Times New Roman" w:eastAsia="黑体" w:cs="Times New Roman"/>
          <w:color w:val="auto"/>
          <w:sz w:val="30"/>
          <w:szCs w:val="30"/>
        </w:rPr>
      </w:pPr>
      <w:bookmarkStart w:id="72" w:name="_4.4.2.2_下载区文件管理"/>
      <w:bookmarkEnd w:id="72"/>
      <w:bookmarkStart w:id="73" w:name="_4.4.3_网站显示内容管理"/>
      <w:bookmarkEnd w:id="73"/>
      <w:bookmarkStart w:id="74" w:name="_4.4.2.1网站行业信息管理"/>
      <w:bookmarkEnd w:id="74"/>
      <w:bookmarkStart w:id="75" w:name="_Toc6203"/>
      <w:bookmarkStart w:id="76" w:name="_Toc444262607"/>
      <w:bookmarkStart w:id="77" w:name="_Toc144052074"/>
      <w:r>
        <w:rPr>
          <w:rFonts w:hint="eastAsia" w:ascii="Times New Roman" w:hAnsi="Times New Roman" w:eastAsia="黑体" w:cs="Times New Roman"/>
          <w:color w:val="auto"/>
          <w:sz w:val="30"/>
          <w:szCs w:val="30"/>
        </w:rPr>
        <w:t>4.5 非功能性需求</w:t>
      </w:r>
      <w:bookmarkEnd w:id="75"/>
      <w:bookmarkEnd w:id="76"/>
    </w:p>
    <w:p>
      <w:pPr>
        <w:pStyle w:val="4"/>
        <w:ind w:firstLine="1"/>
        <w:rPr>
          <w:rFonts w:hint="eastAsia" w:ascii="黑体" w:hAnsi="黑体" w:eastAsia="黑体"/>
          <w:color w:val="auto"/>
          <w:sz w:val="28"/>
          <w:szCs w:val="28"/>
        </w:rPr>
      </w:pPr>
      <w:bookmarkStart w:id="78" w:name="_Toc444262608"/>
      <w:bookmarkStart w:id="79" w:name="_Toc1839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77"/>
      <w:bookmarkEnd w:id="78"/>
      <w:bookmarkEnd w:id="79"/>
    </w:p>
    <w:p>
      <w:pPr>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 xml:space="preserve">  系统的界面要求如下：</w:t>
      </w:r>
    </w:p>
    <w:p>
      <w:pPr>
        <w:numPr>
          <w:ilvl w:val="0"/>
          <w:numId w:val="20"/>
        </w:numPr>
        <w:ind w:left="420" w:leftChars="0" w:firstLine="0" w:firstLineChars="0"/>
        <w:rPr>
          <w:rFonts w:hint="eastAsia" w:ascii="黑体" w:hAnsi="黑体" w:eastAsia="黑体"/>
          <w:color w:val="auto"/>
          <w:sz w:val="28"/>
          <w:szCs w:val="28"/>
          <w:lang w:val="en-US" w:eastAsia="zh-CN"/>
        </w:rPr>
      </w:pPr>
      <w:r>
        <w:rPr>
          <w:rFonts w:hint="eastAsia" w:ascii="黑体" w:hAnsi="黑体" w:eastAsia="黑体"/>
          <w:color w:val="auto"/>
          <w:sz w:val="28"/>
          <w:szCs w:val="28"/>
          <w:lang w:val="en-US" w:eastAsia="zh-CN"/>
        </w:rPr>
        <w:t>页面要求：行文和术语格式规范统一、明确，栏目和菜单设置和布局合理。</w:t>
      </w:r>
    </w:p>
    <w:p>
      <w:pPr>
        <w:numPr>
          <w:ilvl w:val="0"/>
          <w:numId w:val="20"/>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导航结构：界面有明确的指示，便于理解、方便用户使用</w:t>
      </w:r>
    </w:p>
    <w:p>
      <w:pPr>
        <w:numPr>
          <w:ilvl w:val="0"/>
          <w:numId w:val="20"/>
        </w:numPr>
        <w:ind w:left="420" w:leftChars="0" w:firstLine="0" w:firstLineChars="0"/>
        <w:rPr>
          <w:rFonts w:hint="default" w:ascii="黑体" w:hAnsi="黑体" w:eastAsia="黑体"/>
          <w:color w:val="auto"/>
          <w:sz w:val="28"/>
          <w:szCs w:val="28"/>
          <w:lang w:val="en-US" w:eastAsia="zh-CN"/>
        </w:rPr>
      </w:pPr>
      <w:r>
        <w:rPr>
          <w:rFonts w:hint="eastAsia" w:ascii="黑体" w:hAnsi="黑体" w:eastAsia="黑体"/>
          <w:color w:val="auto"/>
          <w:sz w:val="28"/>
          <w:szCs w:val="28"/>
          <w:lang w:val="en-US" w:eastAsia="zh-CN"/>
        </w:rPr>
        <w:t>艺术风格：界面和排版，干净简洁，布局合理，字体大小适中，美观大方，风格统一。</w:t>
      </w:r>
    </w:p>
    <w:p>
      <w:pPr>
        <w:spacing w:after="0" w:line="360" w:lineRule="auto"/>
        <w:rPr>
          <w:rFonts w:ascii="Times New Roman" w:hAnsi="Times New Roman" w:cs="Times New Roman"/>
          <w:sz w:val="24"/>
          <w:szCs w:val="24"/>
        </w:rPr>
      </w:pPr>
      <w:bookmarkStart w:id="80" w:name="_Toc144052075"/>
    </w:p>
    <w:p>
      <w:pPr>
        <w:pStyle w:val="4"/>
        <w:ind w:firstLine="1"/>
        <w:rPr>
          <w:rFonts w:ascii="Times New Roman" w:hAnsi="Times New Roman" w:eastAsia="黑体" w:cs="Times New Roman"/>
          <w:color w:val="auto"/>
          <w:sz w:val="28"/>
          <w:szCs w:val="28"/>
        </w:rPr>
      </w:pPr>
      <w:bookmarkStart w:id="81" w:name="_Toc444262609"/>
      <w:bookmarkStart w:id="82" w:name="_Toc90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0"/>
      <w:bookmarkEnd w:id="81"/>
      <w:bookmarkEnd w:id="82"/>
    </w:p>
    <w:p>
      <w:pPr>
        <w:spacing w:after="0" w:line="360" w:lineRule="auto"/>
        <w:ind w:firstLine="425"/>
        <w:rPr>
          <w:rFonts w:hint="default" w:ascii="Times New Roman" w:hAnsi="Times New Roman" w:eastAsia="宋体" w:cs="Times New Roman"/>
          <w:sz w:val="24"/>
          <w:szCs w:val="24"/>
          <w:lang w:val="en-US" w:eastAsia="zh-CN"/>
        </w:rPr>
      </w:pPr>
      <w:bookmarkStart w:id="83" w:name="_Toc144052076"/>
      <w:r>
        <w:rPr>
          <w:rFonts w:hint="eastAsia" w:ascii="Times New Roman" w:hAnsi="Times New Roman" w:cs="Times New Roman"/>
          <w:sz w:val="24"/>
          <w:szCs w:val="24"/>
          <w:lang w:val="en-US" w:eastAsia="zh-CN"/>
        </w:rPr>
        <w:t xml:space="preserve">  当用户登录时，系统应该的任何操作给与及时的反应，反应的时间应该在3~4s内。系统应该监视各种非正常的的情况并且给与相应的反馈。</w:t>
      </w:r>
    </w:p>
    <w:p>
      <w:pPr>
        <w:pStyle w:val="4"/>
        <w:ind w:firstLine="1"/>
        <w:rPr>
          <w:rFonts w:hint="eastAsia" w:ascii="Times New Roman" w:hAnsi="Times New Roman" w:eastAsia="黑体" w:cs="Times New Roman"/>
          <w:color w:val="auto"/>
          <w:sz w:val="28"/>
          <w:szCs w:val="28"/>
        </w:rPr>
      </w:pPr>
      <w:bookmarkStart w:id="84" w:name="_Toc444262610"/>
      <w:bookmarkStart w:id="85" w:name="_Toc1996"/>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83"/>
      <w:bookmarkEnd w:id="84"/>
      <w:bookmarkEnd w:id="85"/>
    </w:p>
    <w:p>
      <w:pPr>
        <w:rPr>
          <w:rFonts w:hint="default" w:eastAsia="宋体"/>
          <w:lang w:val="en-US" w:eastAsia="zh-CN"/>
        </w:rPr>
      </w:pPr>
      <w:r>
        <w:rPr>
          <w:rFonts w:hint="eastAsia"/>
          <w:lang w:val="en-US" w:eastAsia="zh-CN"/>
        </w:rPr>
        <w:t xml:space="preserve">     </w:t>
      </w:r>
    </w:p>
    <w:p>
      <w:pPr>
        <w:pStyle w:val="4"/>
        <w:rPr>
          <w:rFonts w:ascii="黑体" w:hAnsi="黑体" w:eastAsia="黑体"/>
          <w:color w:val="auto"/>
          <w:sz w:val="28"/>
          <w:szCs w:val="28"/>
        </w:rPr>
      </w:pPr>
      <w:bookmarkStart w:id="86" w:name="_Toc444262611"/>
      <w:bookmarkStart w:id="87" w:name="_Toc5733"/>
      <w:bookmarkStart w:id="88" w:name="_Toc14405207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86"/>
      <w:bookmarkEnd w:id="87"/>
      <w:bookmarkEnd w:id="88"/>
    </w:p>
    <w:p>
      <w:pPr>
        <w:spacing w:after="0" w:line="360" w:lineRule="auto"/>
        <w:ind w:firstLine="425"/>
        <w:rPr>
          <w:rFonts w:ascii="Times New Roman" w:hAnsi="Times New Roman" w:cs="Times New Roman"/>
          <w:sz w:val="24"/>
          <w:szCs w:val="24"/>
        </w:rPr>
      </w:pPr>
      <w:bookmarkStart w:id="89" w:name="_Toc144052079"/>
    </w:p>
    <w:p>
      <w:pPr>
        <w:pStyle w:val="4"/>
        <w:rPr>
          <w:rFonts w:hint="eastAsia" w:ascii="黑体" w:hAnsi="黑体" w:eastAsia="黑体"/>
          <w:color w:val="auto"/>
          <w:sz w:val="28"/>
          <w:szCs w:val="28"/>
        </w:rPr>
      </w:pPr>
      <w:bookmarkStart w:id="90" w:name="_Toc444262612"/>
      <w:bookmarkStart w:id="91" w:name="_Toc513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89"/>
      <w:bookmarkEnd w:id="90"/>
      <w:bookmarkEnd w:id="91"/>
    </w:p>
    <w:p>
      <w:pPr>
        <w:rPr>
          <w:rFonts w:hint="default" w:eastAsia="黑体"/>
          <w:lang w:val="en-US" w:eastAsia="zh-CN"/>
        </w:rPr>
      </w:pPr>
      <w:r>
        <w:rPr>
          <w:rFonts w:hint="eastAsia" w:ascii="黑体" w:hAnsi="黑体" w:eastAsia="黑体"/>
          <w:color w:val="auto"/>
          <w:sz w:val="28"/>
          <w:szCs w:val="28"/>
          <w:lang w:val="en-US" w:eastAsia="zh-CN"/>
        </w:rPr>
        <w:t xml:space="preserve">    系统有着严格的权限限制，各个功能模块需要提交相应的权限才能够进行操作。</w:t>
      </w:r>
    </w:p>
    <w:p>
      <w:pPr>
        <w:pStyle w:val="2"/>
        <w:spacing w:after="240"/>
        <w:rPr>
          <w:rFonts w:ascii="Times New Roman" w:hAnsi="Times New Roman" w:eastAsia="黑体" w:cs="Times New Roman"/>
          <w:color w:val="auto"/>
          <w:sz w:val="44"/>
          <w:szCs w:val="44"/>
        </w:rPr>
      </w:pPr>
      <w:bookmarkStart w:id="92" w:name="_Toc444262613"/>
      <w:bookmarkStart w:id="93" w:name="_Toc17043"/>
      <w:bookmarkStart w:id="94" w:name="_Toc144052080"/>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92"/>
      <w:bookmarkEnd w:id="93"/>
      <w:bookmarkEnd w:id="94"/>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作业批改系统。</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数据库初始数据。</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系统开发过程文档</w:t>
      </w:r>
    </w:p>
    <w:p>
      <w:pPr>
        <w:numPr>
          <w:ilvl w:val="0"/>
          <w:numId w:val="21"/>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lang w:eastAsia="zh-CN"/>
        </w:rPr>
        <w:t>。。。。。（展示先不写）</w:t>
      </w:r>
    </w:p>
    <w:p>
      <w:pPr>
        <w:pStyle w:val="2"/>
        <w:spacing w:after="240"/>
        <w:rPr>
          <w:rFonts w:ascii="Times New Roman" w:hAnsi="Times New Roman" w:eastAsia="黑体" w:cs="Times New Roman"/>
          <w:color w:val="auto"/>
          <w:sz w:val="44"/>
          <w:szCs w:val="44"/>
        </w:rPr>
      </w:pPr>
      <w:bookmarkStart w:id="95" w:name="_Toc144052082"/>
      <w:bookmarkStart w:id="96" w:name="_Toc444262614"/>
      <w:bookmarkStart w:id="97" w:name="_Toc5290"/>
      <w:r>
        <w:rPr>
          <w:rFonts w:hint="eastAsia" w:ascii="Times New Roman" w:hAnsi="Times New Roman" w:eastAsia="黑体" w:cs="Times New Roman"/>
          <w:color w:val="auto"/>
          <w:sz w:val="44"/>
          <w:szCs w:val="44"/>
        </w:rPr>
        <w:t>6．</w:t>
      </w:r>
      <w:r>
        <w:rPr>
          <w:rFonts w:ascii="Times New Roman" w:hAnsi="Times New Roman" w:eastAsia="黑体" w:cs="Times New Roman"/>
          <w:color w:val="auto"/>
          <w:sz w:val="44"/>
          <w:szCs w:val="44"/>
        </w:rPr>
        <w:t>签字</w:t>
      </w:r>
      <w:bookmarkEnd w:id="95"/>
      <w:bookmarkEnd w:id="96"/>
      <w:bookmarkEnd w:id="97"/>
    </w:p>
    <w:p>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hint="eastAsia" w:ascii="Times New Roman" w:hAnsi="Times New Roman" w:cs="Times New Roman"/>
          <w:bCs/>
          <w:sz w:val="24"/>
          <w:szCs w:val="24"/>
        </w:rPr>
        <w:t>？</w:t>
      </w:r>
      <w:r>
        <w:rPr>
          <w:rFonts w:ascii="Times New Roman" w:hAnsi="Times New Roman" w:cs="Times New Roman"/>
          <w:bCs/>
          <w:sz w:val="24"/>
          <w:szCs w:val="24"/>
        </w:rPr>
        <w:t>-</w:t>
      </w:r>
      <w:r>
        <w:rPr>
          <w:rFonts w:hint="eastAsia" w:ascii="Times New Roman" w:hAnsi="Times New Roman" w:cs="Times New Roman"/>
          <w:bCs/>
          <w:sz w:val="24"/>
          <w:szCs w:val="24"/>
        </w:rPr>
        <w:t>？</w:t>
      </w:r>
      <w:r>
        <w:rPr>
          <w:rFonts w:ascii="Times New Roman" w:hAnsi="Times New Roman" w:cs="Times New Roman"/>
          <w:bCs/>
          <w:sz w:val="24"/>
          <w:szCs w:val="24"/>
        </w:rPr>
        <w:t>所示。</w:t>
      </w:r>
    </w:p>
    <w:p>
      <w:pPr>
        <w:spacing w:after="0" w:line="360" w:lineRule="auto"/>
        <w:jc w:val="center"/>
        <w:rPr>
          <w:rFonts w:ascii="Times New Roman" w:hAnsi="Times New Roman" w:cs="Times New Roman"/>
          <w:bCs/>
          <w:sz w:val="21"/>
          <w:szCs w:val="24"/>
        </w:rPr>
      </w:pPr>
      <w:r>
        <w:rPr>
          <w:rFonts w:hint="eastAsia" w:ascii="Times New Roman" w:hAnsi="Times New Roman" w:cs="Times New Roman"/>
          <w:bCs/>
          <w:sz w:val="21"/>
          <w:szCs w:val="24"/>
        </w:rPr>
        <w:t>表？</w:t>
      </w:r>
      <w:r>
        <w:rPr>
          <w:rFonts w:ascii="Times New Roman" w:hAnsi="Times New Roman" w:cs="Times New Roman"/>
          <w:bCs/>
          <w:sz w:val="21"/>
          <w:szCs w:val="24"/>
        </w:rPr>
        <w:t>-</w:t>
      </w:r>
      <w:r>
        <w:rPr>
          <w:rFonts w:hint="eastAsia" w:ascii="Times New Roman" w:hAnsi="Times New Roman" w:cs="Times New Roman"/>
          <w:bCs/>
          <w:sz w:val="21"/>
          <w:szCs w:val="24"/>
        </w:rPr>
        <w:t>？签字表</w:t>
      </w:r>
    </w:p>
    <w:tbl>
      <w:tblPr>
        <w:tblStyle w:val="50"/>
        <w:tblW w:w="886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28"/>
        <w:gridCol w:w="2640"/>
        <w:gridCol w:w="1440"/>
        <w:gridCol w:w="336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4068" w:type="dxa"/>
            <w:gridSpan w:val="2"/>
            <w:tcBorders>
              <w:top w:val="doub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北京邮电大学</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sing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color="000000" w:sz="6" w:space="0"/>
              <w:bottom w:val="sing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428" w:type="dxa"/>
            <w:tcBorders>
              <w:top w:val="single" w:color="000000" w:sz="6" w:space="0"/>
              <w:bottom w:val="double" w:color="000000" w:sz="6" w:space="0"/>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color="000000" w:sz="6" w:space="0"/>
              <w:bottom w:val="double" w:color="000000" w:sz="6" w:space="0"/>
              <w:right w:val="double" w:color="000000" w:sz="6" w:space="0"/>
            </w:tcBorders>
            <w:vAlign w:val="center"/>
          </w:tcPr>
          <w:p>
            <w:pPr>
              <w:spacing w:after="0" w:line="360" w:lineRule="auto"/>
              <w:jc w:val="center"/>
              <w:rPr>
                <w:rFonts w:ascii="Times New Roman" w:hAnsi="Times New Roman" w:cs="Times New Roman"/>
                <w:sz w:val="24"/>
                <w:szCs w:val="24"/>
              </w:rPr>
            </w:pPr>
          </w:p>
        </w:tc>
        <w:tc>
          <w:tcPr>
            <w:tcW w:w="1440" w:type="dxa"/>
            <w:tcBorders>
              <w:left w:val="nil"/>
            </w:tcBorders>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pPr>
              <w:spacing w:after="0" w:line="360" w:lineRule="auto"/>
              <w:jc w:val="center"/>
              <w:rPr>
                <w:rFonts w:ascii="Times New Roman" w:hAnsi="Times New Roman" w:cs="Times New Roman"/>
                <w:sz w:val="24"/>
                <w:szCs w:val="24"/>
              </w:rPr>
            </w:pPr>
          </w:p>
        </w:tc>
      </w:tr>
    </w:tbl>
    <w:p>
      <w:pPr>
        <w:spacing w:after="0" w:line="360" w:lineRule="auto"/>
        <w:rPr>
          <w:rFonts w:ascii="Times New Roman" w:hAnsi="Times New Roman" w:cs="Times New Roman"/>
          <w:sz w:val="24"/>
          <w:szCs w:val="24"/>
        </w:rPr>
      </w:pPr>
    </w:p>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5"/>
      </w:rPr>
    </w:pPr>
    <w:r>
      <w:rPr>
        <w:rStyle w:val="55"/>
      </w:rPr>
      <w:fldChar w:fldCharType="begin"/>
    </w:r>
    <w:r>
      <w:rPr>
        <w:rStyle w:val="55"/>
      </w:rPr>
      <w:instrText xml:space="preserve">PAGE  </w:instrText>
    </w:r>
    <w:r>
      <w:rPr>
        <w:rStyle w:val="55"/>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Style w:val="55"/>
        <w:rFonts w:eastAsia="PMingLiU"/>
      </w:rPr>
      <w:tab/>
    </w:r>
    <w:r>
      <w:rPr>
        <w:rStyle w:val="55"/>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mc:AlternateContent>
        <mc:Choice Requires="wps">
          <w:drawing>
            <wp:anchor distT="0" distB="0" distL="114300" distR="114300" simplePos="0" relativeHeight="251660288"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1" name="Line 2"/>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 o:spid="_x0000_s1026" o:spt="20" style="position:absolute;left:0pt;flip:y;margin-left:-4.25pt;margin-top:14.55pt;height:0.05pt;width:466.25pt;z-index:251660288;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ZBOFdkAAAAIAQAADwAAAAAAAAABACAAAAAiAAAAZHJz&#10;L2Rvd25yZXYueG1sUEsBAhQAFAAAAAgAh07iQDTYno7KAQAAmAMAAA4AAAAAAAAAAQAgAAAAKAEA&#10;AGRycy9lMm9Eb2MueG1sUEsFBgAAAAAGAAYAWQEAAGQFA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824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9" name="Text Box 1"/>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wps:txbx>
                    <wps:bodyPr upright="1"/>
                  </wps:wsp>
                </a:graphicData>
              </a:graphic>
            </wp:anchor>
          </w:drawing>
        </mc:Choice>
        <mc:Fallback>
          <w:pict>
            <v:shape id="Text Box 1" o:spid="_x0000_s1026" o:spt="202" type="#_x0000_t202" style="position:absolute;left:0pt;margin-left:-10.5pt;margin-top:-4.35pt;height:38pt;width:214.5pt;z-index:251658240;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B79CRnfwEAAP8C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mc:Fallback>
      </mc:AlternateConten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mc:AlternateContent>
        <mc:Choice Requires="wps">
          <w:drawing>
            <wp:anchor distT="0" distB="0" distL="114300" distR="114300" simplePos="0" relativeHeight="251661312" behindDoc="0" locked="0" layoutInCell="0" allowOverlap="1">
              <wp:simplePos x="0" y="0"/>
              <wp:positionH relativeFrom="column">
                <wp:posOffset>-53975</wp:posOffset>
              </wp:positionH>
              <wp:positionV relativeFrom="paragraph">
                <wp:posOffset>184785</wp:posOffset>
              </wp:positionV>
              <wp:extent cx="5921375" cy="635"/>
              <wp:effectExtent l="0" t="0" r="0" b="0"/>
              <wp:wrapNone/>
              <wp:docPr id="12" name="Line 29"/>
              <wp:cNvGraphicFramePr/>
              <a:graphic xmlns:a="http://schemas.openxmlformats.org/drawingml/2006/main">
                <a:graphicData uri="http://schemas.microsoft.com/office/word/2010/wordprocessingShape">
                  <wps:wsp>
                    <wps:cNvCnPr/>
                    <wps:spPr>
                      <a:xfrm flipV="1">
                        <a:off x="0" y="0"/>
                        <a:ext cx="5921375" cy="635"/>
                      </a:xfrm>
                      <a:prstGeom prst="line">
                        <a:avLst/>
                      </a:prstGeom>
                      <a:ln w="9525" cap="flat" cmpd="sng">
                        <a:solidFill>
                          <a:srgbClr val="969696"/>
                        </a:solidFill>
                        <a:prstDash val="solid"/>
                        <a:headEnd type="none" w="med" len="med"/>
                        <a:tailEnd type="none" w="med" len="med"/>
                      </a:ln>
                    </wps:spPr>
                    <wps:bodyPr upright="1"/>
                  </wps:wsp>
                </a:graphicData>
              </a:graphic>
            </wp:anchor>
          </w:drawing>
        </mc:Choice>
        <mc:Fallback>
          <w:pict>
            <v:line id="Line 29" o:spid="_x0000_s1026" o:spt="20" style="position:absolute;left:0pt;flip:y;margin-left:-4.25pt;margin-top:14.55pt;height:0.05pt;width:466.25pt;z-index:251661312;mso-width-relative:page;mso-height-relative:page;" filled="f" stroked="t" coordsize="21600,21600" o:allowincell="f" o:gfxdata="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&#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GQThXZAAAACAEAAA8AAAAAAAAAAQAgAAAAIgAAAGRy&#10;cy9kb3ducmV2LnhtbFBLAQIUABQAAAAIAIdO4kCwExpLywEAAJkDAAAOAAAAAAAAAAEAIAAAACgB&#10;AABkcnMvZTJvRG9jLnhtbFBLBQYAAAAABgAGAFkBAABlBQAAAAA=&#10;">
              <v:fill on="f" focussize="0,0"/>
              <v:stroke color="#969696" joinstyle="round"/>
              <v:imagedata o:title=""/>
              <o:lock v:ext="edit" aspectratio="f"/>
            </v:line>
          </w:pict>
        </mc:Fallback>
      </mc:AlternateContent>
    </w:r>
    <w:r>
      <w:rPr>
        <w:rFonts w:ascii="Arial" w:hAnsi="Arial"/>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0" name="Text Box 28"/>
              <wp:cNvGraphicFramePr/>
              <a:graphic xmlns:a="http://schemas.openxmlformats.org/drawingml/2006/main">
                <a:graphicData uri="http://schemas.microsoft.com/office/word/2010/wordprocessingShape">
                  <wps:wsp>
                    <wps:cNvSpPr txBox="1"/>
                    <wps:spPr>
                      <a:xfrm>
                        <a:off x="0" y="0"/>
                        <a:ext cx="2724150" cy="482600"/>
                      </a:xfrm>
                      <a:prstGeom prst="rect">
                        <a:avLst/>
                      </a:prstGeom>
                      <a:noFill/>
                      <a:ln>
                        <a:noFill/>
                      </a:ln>
                    </wps:spPr>
                    <wps:txb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wps:txbx>
                    <wps:bodyPr upright="1"/>
                  </wps:wsp>
                </a:graphicData>
              </a:graphic>
            </wp:anchor>
          </w:drawing>
        </mc:Choice>
        <mc:Fallback>
          <w:pict>
            <v:shape id="Text Box 28" o:spid="_x0000_s1026" o:spt="202" type="#_x0000_t202" style="position:absolute;left:0pt;margin-left:-10.5pt;margin-top:-4.35pt;height:38pt;width:214.5pt;z-index:251659264;mso-width-relative:page;mso-height-relative:page;" filled="f" stroked="f" coordsize="21600,21600" o:allowincell="f" o:gfxdata="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GyaByvXAAAACQEAAA8AAAAAAAAAAQAgAAAAIgAAAGRycy9kb3ducmV2LnhtbFBLAQIUABQA&#10;AAAIAIdO4kChAIvWfwEAAAEDAAAOAAAAAAAAAAEAIAAAACYBAABkcnMvZTJvRG9jLnhtbFBLBQYA&#10;AAAABgAGAFkBAAAXBQAAAAA=&#10;">
              <v:fill on="f" focussize="0,0"/>
              <v:stroke on="f"/>
              <v:imagedata o:title=""/>
              <o:lock v:ext="edit"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mc:Fallback>
      </mc:AlternateConten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F4644"/>
    <w:multiLevelType w:val="singleLevel"/>
    <w:tmpl w:val="CCFF4644"/>
    <w:lvl w:ilvl="0" w:tentative="0">
      <w:start w:val="1"/>
      <w:numFmt w:val="decimal"/>
      <w:suff w:val="nothing"/>
      <w:lvlText w:val="%1）"/>
      <w:lvlJc w:val="left"/>
      <w:pPr>
        <w:ind w:left="600" w:leftChars="0" w:firstLine="0" w:firstLineChars="0"/>
      </w:pPr>
    </w:lvl>
  </w:abstractNum>
  <w:abstractNum w:abstractNumId="1">
    <w:nsid w:val="DDF4D7AC"/>
    <w:multiLevelType w:val="singleLevel"/>
    <w:tmpl w:val="DDF4D7AC"/>
    <w:lvl w:ilvl="0" w:tentative="0">
      <w:start w:val="1"/>
      <w:numFmt w:val="decimal"/>
      <w:suff w:val="space"/>
      <w:lvlText w:val="%1）"/>
      <w:lvlJc w:val="left"/>
      <w:pPr>
        <w:ind w:left="360" w:leftChars="0" w:firstLine="0" w:firstLineChars="0"/>
      </w:pPr>
    </w:lvl>
  </w:abstractNum>
  <w:abstractNum w:abstractNumId="2">
    <w:nsid w:val="FFFFFF7C"/>
    <w:multiLevelType w:val="singleLevel"/>
    <w:tmpl w:val="FFFFFF7C"/>
    <w:lvl w:ilvl="0" w:tentative="0">
      <w:start w:val="1"/>
      <w:numFmt w:val="decimal"/>
      <w:pStyle w:val="41"/>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30"/>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25"/>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29"/>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1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22"/>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15"/>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2">
    <w:nsid w:val="01CA4ECD"/>
    <w:multiLevelType w:val="multilevel"/>
    <w:tmpl w:val="01CA4ECD"/>
    <w:lvl w:ilvl="0" w:tentative="0">
      <w:start w:val="1"/>
      <w:numFmt w:val="bullet"/>
      <w:lvlText w:val=""/>
      <w:lvlJc w:val="left"/>
      <w:pPr>
        <w:tabs>
          <w:tab w:val="left" w:pos="1380"/>
        </w:tabs>
        <w:ind w:left="1380" w:hanging="420"/>
      </w:pPr>
      <w:rPr>
        <w:rFonts w:hint="default" w:ascii="Wingdings" w:hAnsi="Wingdings"/>
      </w:rPr>
    </w:lvl>
    <w:lvl w:ilvl="1" w:tentative="0">
      <w:start w:val="1"/>
      <w:numFmt w:val="bullet"/>
      <w:lvlText w:val=""/>
      <w:lvlJc w:val="left"/>
      <w:pPr>
        <w:tabs>
          <w:tab w:val="left" w:pos="1800"/>
        </w:tabs>
        <w:ind w:left="1800" w:hanging="420"/>
      </w:pPr>
      <w:rPr>
        <w:rFonts w:hint="default" w:ascii="Wingdings" w:hAnsi="Wingdings"/>
      </w:rPr>
    </w:lvl>
    <w:lvl w:ilvl="2" w:tentative="0">
      <w:start w:val="1"/>
      <w:numFmt w:val="bullet"/>
      <w:lvlText w:val=""/>
      <w:lvlJc w:val="left"/>
      <w:pPr>
        <w:tabs>
          <w:tab w:val="left" w:pos="2220"/>
        </w:tabs>
        <w:ind w:left="2220" w:hanging="420"/>
      </w:pPr>
      <w:rPr>
        <w:rFonts w:hint="default" w:ascii="Wingdings" w:hAnsi="Wingdings"/>
      </w:rPr>
    </w:lvl>
    <w:lvl w:ilvl="3" w:tentative="0">
      <w:start w:val="1"/>
      <w:numFmt w:val="bullet"/>
      <w:lvlText w:val=""/>
      <w:lvlJc w:val="left"/>
      <w:pPr>
        <w:tabs>
          <w:tab w:val="left" w:pos="2640"/>
        </w:tabs>
        <w:ind w:left="2640" w:hanging="420"/>
      </w:pPr>
      <w:rPr>
        <w:rFonts w:hint="default" w:ascii="Wingdings" w:hAnsi="Wingdings"/>
      </w:rPr>
    </w:lvl>
    <w:lvl w:ilvl="4" w:tentative="0">
      <w:start w:val="1"/>
      <w:numFmt w:val="bullet"/>
      <w:lvlText w:val=""/>
      <w:lvlJc w:val="left"/>
      <w:pPr>
        <w:tabs>
          <w:tab w:val="left" w:pos="3060"/>
        </w:tabs>
        <w:ind w:left="3060" w:hanging="420"/>
      </w:pPr>
      <w:rPr>
        <w:rFonts w:hint="default" w:ascii="Wingdings" w:hAnsi="Wingdings"/>
      </w:rPr>
    </w:lvl>
    <w:lvl w:ilvl="5" w:tentative="0">
      <w:start w:val="1"/>
      <w:numFmt w:val="bullet"/>
      <w:lvlText w:val=""/>
      <w:lvlJc w:val="left"/>
      <w:pPr>
        <w:tabs>
          <w:tab w:val="left" w:pos="3480"/>
        </w:tabs>
        <w:ind w:left="3480" w:hanging="420"/>
      </w:pPr>
      <w:rPr>
        <w:rFonts w:hint="default" w:ascii="Wingdings" w:hAnsi="Wingdings"/>
      </w:rPr>
    </w:lvl>
    <w:lvl w:ilvl="6" w:tentative="0">
      <w:start w:val="1"/>
      <w:numFmt w:val="bullet"/>
      <w:lvlText w:val=""/>
      <w:lvlJc w:val="left"/>
      <w:pPr>
        <w:tabs>
          <w:tab w:val="left" w:pos="3900"/>
        </w:tabs>
        <w:ind w:left="3900" w:hanging="420"/>
      </w:pPr>
      <w:rPr>
        <w:rFonts w:hint="default" w:ascii="Wingdings" w:hAnsi="Wingdings"/>
      </w:rPr>
    </w:lvl>
    <w:lvl w:ilvl="7" w:tentative="0">
      <w:start w:val="1"/>
      <w:numFmt w:val="bullet"/>
      <w:lvlText w:val=""/>
      <w:lvlJc w:val="left"/>
      <w:pPr>
        <w:tabs>
          <w:tab w:val="left" w:pos="4320"/>
        </w:tabs>
        <w:ind w:left="4320" w:hanging="420"/>
      </w:pPr>
      <w:rPr>
        <w:rFonts w:hint="default" w:ascii="Wingdings" w:hAnsi="Wingdings"/>
      </w:rPr>
    </w:lvl>
    <w:lvl w:ilvl="8" w:tentative="0">
      <w:start w:val="1"/>
      <w:numFmt w:val="bullet"/>
      <w:lvlText w:val=""/>
      <w:lvlJc w:val="left"/>
      <w:pPr>
        <w:tabs>
          <w:tab w:val="left" w:pos="4740"/>
        </w:tabs>
        <w:ind w:left="4740" w:hanging="420"/>
      </w:pPr>
      <w:rPr>
        <w:rFonts w:hint="default" w:ascii="Wingdings" w:hAnsi="Wingdings"/>
      </w:rPr>
    </w:lvl>
  </w:abstractNum>
  <w:abstractNum w:abstractNumId="13">
    <w:nsid w:val="1F28698C"/>
    <w:multiLevelType w:val="multilevel"/>
    <w:tmpl w:val="1F28698C"/>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2B534226"/>
    <w:multiLevelType w:val="multilevel"/>
    <w:tmpl w:val="2B5342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95442A7"/>
    <w:multiLevelType w:val="singleLevel"/>
    <w:tmpl w:val="395442A7"/>
    <w:lvl w:ilvl="0" w:tentative="0">
      <w:start w:val="1"/>
      <w:numFmt w:val="decimal"/>
      <w:suff w:val="nothing"/>
      <w:lvlText w:val="%1）"/>
      <w:lvlJc w:val="left"/>
      <w:pPr>
        <w:ind w:left="240" w:leftChars="0" w:firstLine="0" w:firstLineChars="0"/>
      </w:pPr>
    </w:lvl>
  </w:abstractNum>
  <w:abstractNum w:abstractNumId="16">
    <w:nsid w:val="3B058EE5"/>
    <w:multiLevelType w:val="singleLevel"/>
    <w:tmpl w:val="3B058EE5"/>
    <w:lvl w:ilvl="0" w:tentative="0">
      <w:start w:val="4"/>
      <w:numFmt w:val="decimal"/>
      <w:suff w:val="nothing"/>
      <w:lvlText w:val="%1．"/>
      <w:lvlJc w:val="left"/>
    </w:lvl>
  </w:abstractNum>
  <w:abstractNum w:abstractNumId="17">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8">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abstractNum w:abstractNumId="20">
    <w:nsid w:val="768352DC"/>
    <w:multiLevelType w:val="singleLevel"/>
    <w:tmpl w:val="768352DC"/>
    <w:lvl w:ilvl="0" w:tentative="0">
      <w:start w:val="1"/>
      <w:numFmt w:val="decimal"/>
      <w:lvlText w:val="%1."/>
      <w:lvlJc w:val="left"/>
      <w:pPr>
        <w:tabs>
          <w:tab w:val="left" w:pos="312"/>
        </w:tabs>
        <w:ind w:left="420" w:leftChars="0" w:firstLine="0" w:firstLineChars="0"/>
      </w:p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7"/>
  </w:num>
  <w:num w:numId="13">
    <w:abstractNumId w:val="18"/>
  </w:num>
  <w:num w:numId="14">
    <w:abstractNumId w:val="12"/>
  </w:num>
  <w:num w:numId="15">
    <w:abstractNumId w:val="16"/>
  </w:num>
  <w:num w:numId="16">
    <w:abstractNumId w:val="14"/>
  </w:num>
  <w:num w:numId="17">
    <w:abstractNumId w:val="1"/>
  </w:num>
  <w:num w:numId="18">
    <w:abstractNumId w:val="15"/>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72"/>
    <w:rsid w:val="0000434B"/>
    <w:rsid w:val="00020147"/>
    <w:rsid w:val="00032725"/>
    <w:rsid w:val="00033CF7"/>
    <w:rsid w:val="0005060B"/>
    <w:rsid w:val="00067A03"/>
    <w:rsid w:val="000826DF"/>
    <w:rsid w:val="00085636"/>
    <w:rsid w:val="000859EE"/>
    <w:rsid w:val="000D3CC8"/>
    <w:rsid w:val="000E75BC"/>
    <w:rsid w:val="000F46A5"/>
    <w:rsid w:val="000F5F21"/>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B47B1"/>
    <w:rsid w:val="00BC017E"/>
    <w:rsid w:val="00BC744D"/>
    <w:rsid w:val="00BD10D6"/>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16C129B"/>
    <w:rsid w:val="020F65D2"/>
    <w:rsid w:val="03AD25F9"/>
    <w:rsid w:val="05CE6FC5"/>
    <w:rsid w:val="0718616B"/>
    <w:rsid w:val="07EF6711"/>
    <w:rsid w:val="08C73215"/>
    <w:rsid w:val="09EF6AD0"/>
    <w:rsid w:val="0B365B22"/>
    <w:rsid w:val="0B9E2629"/>
    <w:rsid w:val="0BBC4C65"/>
    <w:rsid w:val="0BE7035A"/>
    <w:rsid w:val="0BEC1C6C"/>
    <w:rsid w:val="0BF86E1A"/>
    <w:rsid w:val="0D5C19FF"/>
    <w:rsid w:val="0E700042"/>
    <w:rsid w:val="0F871445"/>
    <w:rsid w:val="0FF92D73"/>
    <w:rsid w:val="11735F4F"/>
    <w:rsid w:val="12220DB3"/>
    <w:rsid w:val="12A40C00"/>
    <w:rsid w:val="134053A1"/>
    <w:rsid w:val="13C60E9B"/>
    <w:rsid w:val="141314C3"/>
    <w:rsid w:val="143C2D9D"/>
    <w:rsid w:val="14564279"/>
    <w:rsid w:val="14CF2484"/>
    <w:rsid w:val="14F40C96"/>
    <w:rsid w:val="152C4981"/>
    <w:rsid w:val="15475FF2"/>
    <w:rsid w:val="15573F15"/>
    <w:rsid w:val="157F1484"/>
    <w:rsid w:val="15CD7090"/>
    <w:rsid w:val="16674384"/>
    <w:rsid w:val="176C5C2B"/>
    <w:rsid w:val="17907B02"/>
    <w:rsid w:val="18BA0FB3"/>
    <w:rsid w:val="1956036F"/>
    <w:rsid w:val="198B39AC"/>
    <w:rsid w:val="1A4A7E2D"/>
    <w:rsid w:val="1C422A29"/>
    <w:rsid w:val="1CA32BAE"/>
    <w:rsid w:val="1D281B28"/>
    <w:rsid w:val="1D462058"/>
    <w:rsid w:val="1DD41663"/>
    <w:rsid w:val="1F3B7FCF"/>
    <w:rsid w:val="2049626D"/>
    <w:rsid w:val="21282F86"/>
    <w:rsid w:val="22216220"/>
    <w:rsid w:val="229250CB"/>
    <w:rsid w:val="235B4E3C"/>
    <w:rsid w:val="23AE0FE6"/>
    <w:rsid w:val="23C7749F"/>
    <w:rsid w:val="24C904A0"/>
    <w:rsid w:val="24FA7D40"/>
    <w:rsid w:val="253F64A4"/>
    <w:rsid w:val="25591FCA"/>
    <w:rsid w:val="26FD0DBA"/>
    <w:rsid w:val="2942163C"/>
    <w:rsid w:val="294902B7"/>
    <w:rsid w:val="29605D40"/>
    <w:rsid w:val="29FE6FEC"/>
    <w:rsid w:val="2A1F1F97"/>
    <w:rsid w:val="2A2965DD"/>
    <w:rsid w:val="2A981087"/>
    <w:rsid w:val="2A9B44FA"/>
    <w:rsid w:val="2C7A5842"/>
    <w:rsid w:val="2D4646D2"/>
    <w:rsid w:val="2DD50B05"/>
    <w:rsid w:val="2F654981"/>
    <w:rsid w:val="31957191"/>
    <w:rsid w:val="323B69DA"/>
    <w:rsid w:val="323C32DD"/>
    <w:rsid w:val="32BB2377"/>
    <w:rsid w:val="338C0FEE"/>
    <w:rsid w:val="339E50C8"/>
    <w:rsid w:val="341236C7"/>
    <w:rsid w:val="34946F34"/>
    <w:rsid w:val="34984E2D"/>
    <w:rsid w:val="34F64599"/>
    <w:rsid w:val="357C1CB3"/>
    <w:rsid w:val="39A20F47"/>
    <w:rsid w:val="39E65DF3"/>
    <w:rsid w:val="3AC111F3"/>
    <w:rsid w:val="3B1B684C"/>
    <w:rsid w:val="3BE303AC"/>
    <w:rsid w:val="3D76155D"/>
    <w:rsid w:val="3E3773BB"/>
    <w:rsid w:val="3EF24A37"/>
    <w:rsid w:val="3F12082E"/>
    <w:rsid w:val="3F460416"/>
    <w:rsid w:val="3F507A69"/>
    <w:rsid w:val="412C68DB"/>
    <w:rsid w:val="4152263E"/>
    <w:rsid w:val="425F536C"/>
    <w:rsid w:val="433503A1"/>
    <w:rsid w:val="443A0B38"/>
    <w:rsid w:val="44473DCE"/>
    <w:rsid w:val="46316168"/>
    <w:rsid w:val="46A16645"/>
    <w:rsid w:val="46F45CBE"/>
    <w:rsid w:val="46F73E31"/>
    <w:rsid w:val="47774DDC"/>
    <w:rsid w:val="48186489"/>
    <w:rsid w:val="490132E9"/>
    <w:rsid w:val="4ABC08EA"/>
    <w:rsid w:val="4D6E3DCE"/>
    <w:rsid w:val="4F537DC8"/>
    <w:rsid w:val="4F9469BA"/>
    <w:rsid w:val="4FD957A3"/>
    <w:rsid w:val="50075779"/>
    <w:rsid w:val="50AC34A6"/>
    <w:rsid w:val="50F83E40"/>
    <w:rsid w:val="523511B4"/>
    <w:rsid w:val="529C2177"/>
    <w:rsid w:val="53256C01"/>
    <w:rsid w:val="542B3BD4"/>
    <w:rsid w:val="54B041CC"/>
    <w:rsid w:val="55AC2A00"/>
    <w:rsid w:val="56F42108"/>
    <w:rsid w:val="5702730E"/>
    <w:rsid w:val="575A11F4"/>
    <w:rsid w:val="58714BAB"/>
    <w:rsid w:val="58F20D3E"/>
    <w:rsid w:val="5B157295"/>
    <w:rsid w:val="5CDC514F"/>
    <w:rsid w:val="5DD301FC"/>
    <w:rsid w:val="609E7E8F"/>
    <w:rsid w:val="60F10B85"/>
    <w:rsid w:val="61075FD1"/>
    <w:rsid w:val="61B87C0A"/>
    <w:rsid w:val="628123CE"/>
    <w:rsid w:val="63445B36"/>
    <w:rsid w:val="64167CD0"/>
    <w:rsid w:val="648A3498"/>
    <w:rsid w:val="664679BE"/>
    <w:rsid w:val="66D001F9"/>
    <w:rsid w:val="680B33B0"/>
    <w:rsid w:val="68D13729"/>
    <w:rsid w:val="68F65F63"/>
    <w:rsid w:val="6974234B"/>
    <w:rsid w:val="69CB7BAF"/>
    <w:rsid w:val="6DA21B25"/>
    <w:rsid w:val="6E0767B2"/>
    <w:rsid w:val="6E9F3F04"/>
    <w:rsid w:val="6EA217F9"/>
    <w:rsid w:val="6FFC52C0"/>
    <w:rsid w:val="700E1BE2"/>
    <w:rsid w:val="708010A7"/>
    <w:rsid w:val="70CB0FF7"/>
    <w:rsid w:val="71282241"/>
    <w:rsid w:val="73FF3695"/>
    <w:rsid w:val="75956762"/>
    <w:rsid w:val="75A6127E"/>
    <w:rsid w:val="760331B5"/>
    <w:rsid w:val="766F4188"/>
    <w:rsid w:val="76BC6B81"/>
    <w:rsid w:val="76D84D8C"/>
    <w:rsid w:val="78185448"/>
    <w:rsid w:val="7A4B2D41"/>
    <w:rsid w:val="7C4F6FA9"/>
    <w:rsid w:val="7C5E0DE3"/>
    <w:rsid w:val="7C713586"/>
    <w:rsid w:val="7C990CE8"/>
    <w:rsid w:val="7CB80672"/>
    <w:rsid w:val="7CED47F0"/>
    <w:rsid w:val="7E470DB3"/>
    <w:rsid w:val="7E493498"/>
    <w:rsid w:val="7E57442B"/>
    <w:rsid w:val="7E8D2116"/>
    <w:rsid w:val="7F5C6A59"/>
    <w:rsid w:val="7F74036D"/>
    <w:rsid w:val="7FBE6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toc 7"/>
    <w:basedOn w:val="1"/>
    <w:next w:val="1"/>
    <w:semiHidden/>
    <w:qFormat/>
    <w:uiPriority w:val="0"/>
    <w:pPr>
      <w:adjustRightInd w:val="0"/>
      <w:spacing w:line="312" w:lineRule="atLeast"/>
      <w:ind w:left="1440"/>
      <w:textAlignment w:val="baseline"/>
    </w:pPr>
    <w:rPr>
      <w:sz w:val="18"/>
      <w:szCs w:val="20"/>
    </w:rPr>
  </w:style>
  <w:style w:type="paragraph" w:styleId="13">
    <w:name w:val="List Number 2"/>
    <w:basedOn w:val="1"/>
    <w:qFormat/>
    <w:uiPriority w:val="0"/>
    <w:pPr>
      <w:numPr>
        <w:ilvl w:val="0"/>
        <w:numId w:val="1"/>
      </w:numPr>
      <w:ind w:left="0" w:leftChars="0" w:firstLine="0" w:firstLineChars="0"/>
    </w:pPr>
    <w:rPr>
      <w:sz w:val="21"/>
      <w:szCs w:val="20"/>
    </w:rPr>
  </w:style>
  <w:style w:type="paragraph" w:styleId="14">
    <w:name w:val="List Bullet 4"/>
    <w:basedOn w:val="1"/>
    <w:qFormat/>
    <w:uiPriority w:val="0"/>
    <w:pPr>
      <w:numPr>
        <w:ilvl w:val="0"/>
        <w:numId w:val="2"/>
      </w:numPr>
      <w:ind w:left="0" w:leftChars="0" w:firstLine="0" w:firstLineChars="0"/>
    </w:pPr>
    <w:rPr>
      <w:sz w:val="21"/>
      <w:szCs w:val="20"/>
    </w:rPr>
  </w:style>
  <w:style w:type="paragraph" w:styleId="15">
    <w:name w:val="List Number"/>
    <w:basedOn w:val="1"/>
    <w:qFormat/>
    <w:uiPriority w:val="0"/>
    <w:pPr>
      <w:numPr>
        <w:ilvl w:val="0"/>
        <w:numId w:val="3"/>
      </w:numPr>
      <w:ind w:firstLine="0" w:firstLineChars="0"/>
    </w:pPr>
    <w:rPr>
      <w:sz w:val="21"/>
      <w:szCs w:val="20"/>
    </w:rPr>
  </w:style>
  <w:style w:type="paragraph" w:styleId="16">
    <w:name w:val="Normal Indent"/>
    <w:basedOn w:val="1"/>
    <w:qFormat/>
    <w:uiPriority w:val="0"/>
    <w:pPr>
      <w:ind w:firstLine="420"/>
    </w:pPr>
    <w:rPr>
      <w:szCs w:val="20"/>
    </w:rPr>
  </w:style>
  <w:style w:type="paragraph" w:styleId="17">
    <w:name w:val="caption"/>
    <w:basedOn w:val="1"/>
    <w:next w:val="1"/>
    <w:unhideWhenUsed/>
    <w:qFormat/>
    <w:uiPriority w:val="35"/>
    <w:pPr>
      <w:spacing w:line="240" w:lineRule="auto"/>
    </w:pPr>
    <w:rPr>
      <w:b/>
      <w:bCs/>
      <w:color w:val="5B9BD5"/>
      <w:sz w:val="18"/>
      <w:szCs w:val="18"/>
    </w:rPr>
  </w:style>
  <w:style w:type="paragraph" w:styleId="18">
    <w:name w:val="List Bullet"/>
    <w:basedOn w:val="1"/>
    <w:qFormat/>
    <w:uiPriority w:val="0"/>
    <w:pPr>
      <w:numPr>
        <w:ilvl w:val="0"/>
        <w:numId w:val="4"/>
      </w:numPr>
      <w:ind w:firstLine="0" w:firstLineChars="0"/>
    </w:pPr>
    <w:rPr>
      <w:sz w:val="21"/>
      <w:szCs w:val="20"/>
    </w:rPr>
  </w:style>
  <w:style w:type="paragraph" w:styleId="19">
    <w:name w:val="Document Map"/>
    <w:basedOn w:val="1"/>
    <w:link w:val="102"/>
    <w:semiHidden/>
    <w:qFormat/>
    <w:uiPriority w:val="0"/>
    <w:pPr>
      <w:shd w:val="clear" w:color="auto" w:fill="000080"/>
    </w:pPr>
  </w:style>
  <w:style w:type="paragraph" w:styleId="20">
    <w:name w:val="annotation text"/>
    <w:basedOn w:val="1"/>
    <w:link w:val="129"/>
    <w:unhideWhenUsed/>
    <w:qFormat/>
    <w:uiPriority w:val="99"/>
  </w:style>
  <w:style w:type="paragraph" w:styleId="21">
    <w:name w:val="Body Text 3"/>
    <w:basedOn w:val="1"/>
    <w:link w:val="120"/>
    <w:qFormat/>
    <w:uiPriority w:val="0"/>
    <w:pPr>
      <w:spacing w:line="0" w:lineRule="atLeast"/>
      <w:jc w:val="center"/>
    </w:pPr>
    <w:rPr>
      <w:color w:val="000000"/>
      <w:sz w:val="21"/>
      <w:szCs w:val="20"/>
    </w:rPr>
  </w:style>
  <w:style w:type="paragraph" w:styleId="22">
    <w:name w:val="List Bullet 3"/>
    <w:basedOn w:val="1"/>
    <w:qFormat/>
    <w:uiPriority w:val="0"/>
    <w:pPr>
      <w:numPr>
        <w:ilvl w:val="0"/>
        <w:numId w:val="5"/>
      </w:numPr>
      <w:ind w:left="0" w:leftChars="0" w:firstLine="0" w:firstLineChars="0"/>
    </w:pPr>
    <w:rPr>
      <w:sz w:val="21"/>
      <w:szCs w:val="20"/>
    </w:rPr>
  </w:style>
  <w:style w:type="paragraph" w:styleId="23">
    <w:name w:val="Body Text"/>
    <w:basedOn w:val="1"/>
    <w:link w:val="107"/>
    <w:qFormat/>
    <w:uiPriority w:val="0"/>
    <w:rPr>
      <w:rFonts w:ascii="Arial Narrow" w:hAnsi="Arial Narrow"/>
      <w:color w:val="080808"/>
      <w:szCs w:val="28"/>
    </w:rPr>
  </w:style>
  <w:style w:type="paragraph" w:styleId="24">
    <w:name w:val="Body Text Indent"/>
    <w:basedOn w:val="1"/>
    <w:link w:val="103"/>
    <w:qFormat/>
    <w:uiPriority w:val="0"/>
    <w:pPr>
      <w:tabs>
        <w:tab w:val="left" w:pos="1275"/>
      </w:tabs>
      <w:spacing w:before="120"/>
      <w:ind w:firstLine="420" w:firstLineChars="200"/>
    </w:pPr>
    <w:rPr>
      <w:sz w:val="21"/>
    </w:rPr>
  </w:style>
  <w:style w:type="paragraph" w:styleId="25">
    <w:name w:val="List Number 3"/>
    <w:basedOn w:val="1"/>
    <w:qFormat/>
    <w:uiPriority w:val="0"/>
    <w:pPr>
      <w:numPr>
        <w:ilvl w:val="0"/>
        <w:numId w:val="6"/>
      </w:numPr>
      <w:ind w:left="0" w:leftChars="0" w:firstLine="0" w:firstLineChars="0"/>
    </w:pPr>
    <w:rPr>
      <w:sz w:val="21"/>
      <w:szCs w:val="20"/>
    </w:rPr>
  </w:style>
  <w:style w:type="paragraph" w:styleId="26">
    <w:name w:val="List Bullet 2"/>
    <w:basedOn w:val="1"/>
    <w:qFormat/>
    <w:uiPriority w:val="0"/>
    <w:pPr>
      <w:numPr>
        <w:ilvl w:val="0"/>
        <w:numId w:val="7"/>
      </w:numPr>
      <w:ind w:left="0" w:leftChars="0" w:firstLine="0" w:firstLineChars="0"/>
    </w:pPr>
    <w:rPr>
      <w:sz w:val="21"/>
      <w:szCs w:val="20"/>
    </w:rPr>
  </w:style>
  <w:style w:type="paragraph" w:styleId="27">
    <w:name w:val="toc 5"/>
    <w:basedOn w:val="1"/>
    <w:next w:val="1"/>
    <w:semiHidden/>
    <w:qFormat/>
    <w:uiPriority w:val="0"/>
    <w:pPr>
      <w:ind w:left="1680" w:leftChars="800"/>
    </w:pPr>
    <w:rPr>
      <w:sz w:val="21"/>
    </w:rPr>
  </w:style>
  <w:style w:type="paragraph" w:styleId="28">
    <w:name w:val="toc 3"/>
    <w:basedOn w:val="1"/>
    <w:next w:val="1"/>
    <w:qFormat/>
    <w:uiPriority w:val="39"/>
    <w:pPr>
      <w:ind w:left="840" w:leftChars="400"/>
    </w:pPr>
  </w:style>
  <w:style w:type="paragraph" w:styleId="29">
    <w:name w:val="List Bullet 5"/>
    <w:basedOn w:val="1"/>
    <w:qFormat/>
    <w:uiPriority w:val="0"/>
    <w:pPr>
      <w:numPr>
        <w:ilvl w:val="0"/>
        <w:numId w:val="8"/>
      </w:numPr>
      <w:ind w:left="0" w:leftChars="0" w:firstLine="0" w:firstLineChars="0"/>
    </w:pPr>
    <w:rPr>
      <w:sz w:val="21"/>
      <w:szCs w:val="20"/>
    </w:rPr>
  </w:style>
  <w:style w:type="paragraph" w:styleId="30">
    <w:name w:val="List Number 4"/>
    <w:basedOn w:val="1"/>
    <w:qFormat/>
    <w:uiPriority w:val="0"/>
    <w:pPr>
      <w:numPr>
        <w:ilvl w:val="0"/>
        <w:numId w:val="9"/>
      </w:numPr>
      <w:ind w:left="0" w:leftChars="0" w:firstLine="0" w:firstLineChars="0"/>
    </w:pPr>
    <w:rPr>
      <w:sz w:val="21"/>
      <w:szCs w:val="20"/>
    </w:rPr>
  </w:style>
  <w:style w:type="paragraph" w:styleId="31">
    <w:name w:val="toc 8"/>
    <w:basedOn w:val="1"/>
    <w:next w:val="1"/>
    <w:semiHidden/>
    <w:qFormat/>
    <w:uiPriority w:val="0"/>
    <w:pPr>
      <w:ind w:left="2940" w:leftChars="1400"/>
    </w:pPr>
    <w:rPr>
      <w:sz w:val="21"/>
    </w:rPr>
  </w:style>
  <w:style w:type="paragraph" w:styleId="32">
    <w:name w:val="Body Text Indent 2"/>
    <w:basedOn w:val="1"/>
    <w:link w:val="104"/>
    <w:qFormat/>
    <w:uiPriority w:val="0"/>
    <w:pPr>
      <w:ind w:left="425" w:firstLine="425"/>
    </w:pPr>
    <w:rPr>
      <w:sz w:val="21"/>
    </w:rPr>
  </w:style>
  <w:style w:type="paragraph" w:styleId="33">
    <w:name w:val="endnote text"/>
    <w:basedOn w:val="1"/>
    <w:link w:val="131"/>
    <w:unhideWhenUsed/>
    <w:qFormat/>
    <w:uiPriority w:val="99"/>
    <w:pPr>
      <w:snapToGrid w:val="0"/>
    </w:pPr>
  </w:style>
  <w:style w:type="paragraph" w:styleId="34">
    <w:name w:val="Balloon Text"/>
    <w:basedOn w:val="1"/>
    <w:link w:val="118"/>
    <w:semiHidden/>
    <w:qFormat/>
    <w:uiPriority w:val="0"/>
    <w:rPr>
      <w:sz w:val="18"/>
      <w:szCs w:val="18"/>
    </w:rPr>
  </w:style>
  <w:style w:type="paragraph" w:styleId="35">
    <w:name w:val="footer"/>
    <w:basedOn w:val="1"/>
    <w:link w:val="91"/>
    <w:unhideWhenUsed/>
    <w:qFormat/>
    <w:uiPriority w:val="99"/>
    <w:pPr>
      <w:tabs>
        <w:tab w:val="center" w:pos="4153"/>
        <w:tab w:val="right" w:pos="8306"/>
      </w:tabs>
      <w:snapToGrid w:val="0"/>
    </w:pPr>
    <w:rPr>
      <w:sz w:val="18"/>
      <w:szCs w:val="18"/>
    </w:rPr>
  </w:style>
  <w:style w:type="paragraph" w:styleId="36">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7">
    <w:name w:val="toc 1"/>
    <w:basedOn w:val="1"/>
    <w:next w:val="1"/>
    <w:qFormat/>
    <w:uiPriority w:val="39"/>
    <w:pPr>
      <w:tabs>
        <w:tab w:val="right" w:leader="dot" w:pos="8296"/>
      </w:tabs>
      <w:jc w:val="center"/>
    </w:pPr>
  </w:style>
  <w:style w:type="paragraph" w:styleId="38">
    <w:name w:val="toc 4"/>
    <w:basedOn w:val="1"/>
    <w:next w:val="1"/>
    <w:qFormat/>
    <w:uiPriority w:val="39"/>
    <w:pPr>
      <w:ind w:left="1260" w:leftChars="600"/>
    </w:pPr>
    <w:rPr>
      <w:sz w:val="21"/>
    </w:rPr>
  </w:style>
  <w:style w:type="paragraph" w:styleId="39">
    <w:name w:val="index heading"/>
    <w:basedOn w:val="1"/>
    <w:next w:val="1"/>
    <w:semiHidden/>
    <w:qFormat/>
    <w:uiPriority w:val="0"/>
  </w:style>
  <w:style w:type="paragraph" w:styleId="40">
    <w:name w:val="Subtitle"/>
    <w:basedOn w:val="1"/>
    <w:next w:val="1"/>
    <w:link w:val="121"/>
    <w:qFormat/>
    <w:uiPriority w:val="11"/>
    <w:rPr>
      <w:rFonts w:ascii="Calibri Light" w:hAnsi="Calibri Light"/>
      <w:i/>
      <w:iCs/>
      <w:color w:val="5B9BD5"/>
      <w:spacing w:val="15"/>
      <w:sz w:val="24"/>
      <w:szCs w:val="24"/>
    </w:rPr>
  </w:style>
  <w:style w:type="paragraph" w:styleId="41">
    <w:name w:val="List Number 5"/>
    <w:basedOn w:val="1"/>
    <w:qFormat/>
    <w:uiPriority w:val="0"/>
    <w:pPr>
      <w:numPr>
        <w:ilvl w:val="0"/>
        <w:numId w:val="10"/>
      </w:numPr>
      <w:tabs>
        <w:tab w:val="left" w:pos="360"/>
        <w:tab w:val="clear" w:pos="2040"/>
      </w:tabs>
      <w:ind w:left="0" w:leftChars="0" w:firstLine="0" w:firstLineChars="0"/>
    </w:pPr>
    <w:rPr>
      <w:sz w:val="21"/>
      <w:szCs w:val="20"/>
    </w:rPr>
  </w:style>
  <w:style w:type="paragraph" w:styleId="42">
    <w:name w:val="toc 6"/>
    <w:basedOn w:val="1"/>
    <w:next w:val="1"/>
    <w:semiHidden/>
    <w:qFormat/>
    <w:uiPriority w:val="0"/>
    <w:pPr>
      <w:ind w:left="2100" w:leftChars="1000"/>
    </w:pPr>
    <w:rPr>
      <w:sz w:val="21"/>
    </w:rPr>
  </w:style>
  <w:style w:type="paragraph" w:styleId="43">
    <w:name w:val="Body Text Indent 3"/>
    <w:basedOn w:val="1"/>
    <w:link w:val="105"/>
    <w:qFormat/>
    <w:uiPriority w:val="0"/>
    <w:pPr>
      <w:ind w:left="425" w:leftChars="177" w:firstLine="420" w:firstLineChars="200"/>
    </w:pPr>
    <w:rPr>
      <w:sz w:val="21"/>
    </w:rPr>
  </w:style>
  <w:style w:type="paragraph" w:styleId="44">
    <w:name w:val="toc 2"/>
    <w:basedOn w:val="1"/>
    <w:next w:val="1"/>
    <w:qFormat/>
    <w:uiPriority w:val="39"/>
    <w:pPr>
      <w:ind w:left="420" w:leftChars="200"/>
    </w:pPr>
  </w:style>
  <w:style w:type="paragraph" w:styleId="45">
    <w:name w:val="toc 9"/>
    <w:basedOn w:val="1"/>
    <w:next w:val="1"/>
    <w:semiHidden/>
    <w:qFormat/>
    <w:uiPriority w:val="0"/>
    <w:pPr>
      <w:ind w:left="3360" w:leftChars="1600"/>
    </w:pPr>
    <w:rPr>
      <w:sz w:val="21"/>
    </w:rPr>
  </w:style>
  <w:style w:type="paragraph" w:styleId="46">
    <w:name w:val="HTML Preformatted"/>
    <w:basedOn w:val="1"/>
    <w:link w:val="101"/>
    <w:qFormat/>
    <w:uiPriority w:val="0"/>
    <w:rPr>
      <w:rFonts w:ascii="Courier New" w:hAnsi="Courier New" w:cs="Courier New"/>
      <w:sz w:val="20"/>
      <w:szCs w:val="20"/>
    </w:rPr>
  </w:style>
  <w:style w:type="paragraph" w:styleId="47">
    <w:name w:val="index 1"/>
    <w:basedOn w:val="1"/>
    <w:next w:val="1"/>
    <w:unhideWhenUsed/>
    <w:qFormat/>
    <w:uiPriority w:val="0"/>
  </w:style>
  <w:style w:type="paragraph" w:styleId="48">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paragraph" w:styleId="49">
    <w:name w:val="annotation subject"/>
    <w:basedOn w:val="20"/>
    <w:next w:val="20"/>
    <w:link w:val="130"/>
    <w:unhideWhenUsed/>
    <w:qFormat/>
    <w:uiPriority w:val="99"/>
    <w:rPr>
      <w:b/>
      <w:bCs/>
    </w:rPr>
  </w:style>
  <w:style w:type="table" w:styleId="51">
    <w:name w:val="Table Grid"/>
    <w:basedOn w:val="50"/>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3">
    <w:name w:val="Strong"/>
    <w:basedOn w:val="52"/>
    <w:qFormat/>
    <w:uiPriority w:val="22"/>
    <w:rPr>
      <w:b/>
      <w:bCs/>
    </w:rPr>
  </w:style>
  <w:style w:type="character" w:styleId="54">
    <w:name w:val="endnote reference"/>
    <w:basedOn w:val="52"/>
    <w:unhideWhenUsed/>
    <w:qFormat/>
    <w:uiPriority w:val="99"/>
    <w:rPr>
      <w:vertAlign w:val="superscript"/>
    </w:rPr>
  </w:style>
  <w:style w:type="character" w:styleId="55">
    <w:name w:val="page number"/>
    <w:basedOn w:val="52"/>
    <w:qFormat/>
    <w:uiPriority w:val="0"/>
  </w:style>
  <w:style w:type="character" w:styleId="56">
    <w:name w:val="FollowedHyperlink"/>
    <w:basedOn w:val="52"/>
    <w:unhideWhenUsed/>
    <w:qFormat/>
    <w:uiPriority w:val="99"/>
    <w:rPr>
      <w:color w:val="954F72"/>
      <w:u w:val="single"/>
    </w:rPr>
  </w:style>
  <w:style w:type="character" w:styleId="57">
    <w:name w:val="Emphasis"/>
    <w:basedOn w:val="52"/>
    <w:qFormat/>
    <w:uiPriority w:val="20"/>
    <w:rPr>
      <w:i/>
      <w:iCs/>
    </w:rPr>
  </w:style>
  <w:style w:type="character" w:styleId="58">
    <w:name w:val="Hyperlink"/>
    <w:qFormat/>
    <w:uiPriority w:val="99"/>
    <w:rPr>
      <w:color w:val="0000FF"/>
      <w:u w:val="single"/>
    </w:rPr>
  </w:style>
  <w:style w:type="character" w:styleId="59">
    <w:name w:val="annotation reference"/>
    <w:basedOn w:val="52"/>
    <w:unhideWhenUsed/>
    <w:qFormat/>
    <w:uiPriority w:val="99"/>
    <w:rPr>
      <w:sz w:val="21"/>
      <w:szCs w:val="21"/>
    </w:r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qFormat/>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qFormat/>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字符"/>
    <w:basedOn w:val="52"/>
    <w:link w:val="36"/>
    <w:qFormat/>
    <w:uiPriority w:val="99"/>
    <w:rPr>
      <w:sz w:val="18"/>
      <w:szCs w:val="18"/>
    </w:rPr>
  </w:style>
  <w:style w:type="character" w:customStyle="1" w:styleId="91">
    <w:name w:val="页脚 字符"/>
    <w:basedOn w:val="52"/>
    <w:link w:val="35"/>
    <w:qFormat/>
    <w:uiPriority w:val="99"/>
    <w:rPr>
      <w:sz w:val="18"/>
      <w:szCs w:val="18"/>
    </w:rPr>
  </w:style>
  <w:style w:type="character" w:customStyle="1" w:styleId="92">
    <w:name w:val="标题 1 字符"/>
    <w:basedOn w:val="52"/>
    <w:link w:val="2"/>
    <w:qFormat/>
    <w:uiPriority w:val="9"/>
    <w:rPr>
      <w:rFonts w:ascii="Calibri Light" w:hAnsi="Calibri Light" w:eastAsia="宋体" w:cs="黑体"/>
      <w:b/>
      <w:bCs/>
      <w:color w:val="2D73B3"/>
      <w:kern w:val="0"/>
      <w:sz w:val="28"/>
      <w:szCs w:val="28"/>
    </w:rPr>
  </w:style>
  <w:style w:type="character" w:customStyle="1" w:styleId="93">
    <w:name w:val="标题 2 字符"/>
    <w:basedOn w:val="52"/>
    <w:link w:val="3"/>
    <w:qFormat/>
    <w:uiPriority w:val="9"/>
    <w:rPr>
      <w:rFonts w:ascii="Calibri Light" w:hAnsi="Calibri Light" w:eastAsia="宋体" w:cs="黑体"/>
      <w:b/>
      <w:bCs/>
      <w:color w:val="5B9BD5"/>
      <w:kern w:val="0"/>
      <w:sz w:val="26"/>
      <w:szCs w:val="26"/>
    </w:rPr>
  </w:style>
  <w:style w:type="character" w:customStyle="1" w:styleId="94">
    <w:name w:val="标题 3 字符"/>
    <w:basedOn w:val="52"/>
    <w:link w:val="4"/>
    <w:qFormat/>
    <w:uiPriority w:val="9"/>
    <w:rPr>
      <w:rFonts w:ascii="Calibri Light" w:hAnsi="Calibri Light" w:eastAsia="宋体" w:cs="黑体"/>
      <w:b/>
      <w:bCs/>
      <w:color w:val="5B9BD5"/>
      <w:kern w:val="0"/>
      <w:sz w:val="22"/>
    </w:rPr>
  </w:style>
  <w:style w:type="character" w:customStyle="1" w:styleId="95">
    <w:name w:val="标题 4 字符"/>
    <w:basedOn w:val="52"/>
    <w:link w:val="5"/>
    <w:qFormat/>
    <w:uiPriority w:val="9"/>
    <w:rPr>
      <w:rFonts w:ascii="Calibri Light" w:hAnsi="Calibri Light" w:eastAsia="宋体" w:cs="黑体"/>
      <w:b/>
      <w:bCs/>
      <w:i/>
      <w:iCs/>
      <w:color w:val="5B9BD5"/>
      <w:kern w:val="0"/>
      <w:sz w:val="22"/>
    </w:rPr>
  </w:style>
  <w:style w:type="character" w:customStyle="1" w:styleId="96">
    <w:name w:val="标题 5 字符"/>
    <w:basedOn w:val="52"/>
    <w:link w:val="6"/>
    <w:qFormat/>
    <w:uiPriority w:val="9"/>
    <w:rPr>
      <w:rFonts w:ascii="Calibri Light" w:hAnsi="Calibri Light" w:eastAsia="宋体" w:cs="黑体"/>
      <w:color w:val="1E4C76"/>
      <w:kern w:val="0"/>
      <w:sz w:val="22"/>
    </w:rPr>
  </w:style>
  <w:style w:type="character" w:customStyle="1" w:styleId="97">
    <w:name w:val="标题 6 字符"/>
    <w:basedOn w:val="52"/>
    <w:link w:val="7"/>
    <w:qFormat/>
    <w:uiPriority w:val="9"/>
    <w:rPr>
      <w:rFonts w:ascii="Calibri Light" w:hAnsi="Calibri Light" w:eastAsia="宋体" w:cs="黑体"/>
      <w:i/>
      <w:iCs/>
      <w:color w:val="1E4C76"/>
      <w:kern w:val="0"/>
      <w:sz w:val="22"/>
    </w:rPr>
  </w:style>
  <w:style w:type="character" w:customStyle="1" w:styleId="98">
    <w:name w:val="标题 7 字符"/>
    <w:basedOn w:val="52"/>
    <w:link w:val="8"/>
    <w:qFormat/>
    <w:uiPriority w:val="9"/>
    <w:rPr>
      <w:rFonts w:ascii="Calibri Light" w:hAnsi="Calibri Light" w:eastAsia="宋体" w:cs="黑体"/>
      <w:i/>
      <w:iCs/>
      <w:color w:val="3F3F3F"/>
      <w:kern w:val="0"/>
      <w:sz w:val="22"/>
    </w:rPr>
  </w:style>
  <w:style w:type="character" w:customStyle="1" w:styleId="99">
    <w:name w:val="标题 8 字符"/>
    <w:basedOn w:val="52"/>
    <w:link w:val="9"/>
    <w:qFormat/>
    <w:uiPriority w:val="9"/>
    <w:rPr>
      <w:rFonts w:ascii="Calibri Light" w:hAnsi="Calibri Light" w:eastAsia="宋体" w:cs="黑体"/>
      <w:color w:val="5B9BD5"/>
      <w:kern w:val="0"/>
      <w:sz w:val="20"/>
      <w:szCs w:val="20"/>
    </w:rPr>
  </w:style>
  <w:style w:type="character" w:customStyle="1" w:styleId="100">
    <w:name w:val="标题 9 字符"/>
    <w:basedOn w:val="52"/>
    <w:link w:val="10"/>
    <w:qFormat/>
    <w:uiPriority w:val="9"/>
    <w:rPr>
      <w:rFonts w:ascii="Calibri Light" w:hAnsi="Calibri Light" w:eastAsia="宋体" w:cs="黑体"/>
      <w:i/>
      <w:iCs/>
      <w:color w:val="3F3F3F"/>
      <w:kern w:val="0"/>
      <w:sz w:val="20"/>
      <w:szCs w:val="20"/>
    </w:rPr>
  </w:style>
  <w:style w:type="character" w:customStyle="1" w:styleId="101">
    <w:name w:val="HTML 预设格式 字符"/>
    <w:basedOn w:val="52"/>
    <w:link w:val="46"/>
    <w:qFormat/>
    <w:uiPriority w:val="0"/>
    <w:rPr>
      <w:rFonts w:ascii="Courier New" w:hAnsi="Courier New" w:cs="Courier New"/>
      <w:kern w:val="0"/>
      <w:sz w:val="20"/>
      <w:szCs w:val="20"/>
    </w:rPr>
  </w:style>
  <w:style w:type="character" w:customStyle="1" w:styleId="102">
    <w:name w:val="文档结构图 字符"/>
    <w:basedOn w:val="52"/>
    <w:link w:val="19"/>
    <w:semiHidden/>
    <w:qFormat/>
    <w:uiPriority w:val="0"/>
    <w:rPr>
      <w:kern w:val="0"/>
      <w:sz w:val="22"/>
      <w:shd w:val="clear" w:color="auto" w:fill="000080"/>
    </w:rPr>
  </w:style>
  <w:style w:type="character" w:customStyle="1" w:styleId="103">
    <w:name w:val="正文文本缩进 字符"/>
    <w:basedOn w:val="52"/>
    <w:link w:val="24"/>
    <w:qFormat/>
    <w:uiPriority w:val="0"/>
    <w:rPr>
      <w:kern w:val="0"/>
    </w:rPr>
  </w:style>
  <w:style w:type="character" w:customStyle="1" w:styleId="104">
    <w:name w:val="正文文本缩进 2 字符"/>
    <w:basedOn w:val="52"/>
    <w:link w:val="32"/>
    <w:qFormat/>
    <w:uiPriority w:val="0"/>
    <w:rPr>
      <w:kern w:val="0"/>
    </w:rPr>
  </w:style>
  <w:style w:type="character" w:customStyle="1" w:styleId="105">
    <w:name w:val="正文文本缩进 3 字符"/>
    <w:basedOn w:val="52"/>
    <w:link w:val="43"/>
    <w:qFormat/>
    <w:uiPriority w:val="0"/>
    <w:rPr>
      <w:kern w:val="0"/>
    </w:rPr>
  </w:style>
  <w:style w:type="character" w:customStyle="1" w:styleId="106">
    <w:name w:val="标题 字符"/>
    <w:basedOn w:val="52"/>
    <w:link w:val="48"/>
    <w:qFormat/>
    <w:uiPriority w:val="10"/>
    <w:rPr>
      <w:rFonts w:ascii="Calibri Light" w:hAnsi="Calibri Light" w:eastAsia="宋体" w:cs="黑体"/>
      <w:color w:val="323E4E"/>
      <w:spacing w:val="5"/>
      <w:kern w:val="28"/>
      <w:sz w:val="52"/>
      <w:szCs w:val="52"/>
    </w:rPr>
  </w:style>
  <w:style w:type="character" w:customStyle="1" w:styleId="107">
    <w:name w:val="正文文本 字符"/>
    <w:basedOn w:val="52"/>
    <w:link w:val="23"/>
    <w:qFormat/>
    <w:uiPriority w:val="0"/>
    <w:rPr>
      <w:rFonts w:ascii="Arial Narrow" w:hAnsi="Arial Narrow"/>
      <w:color w:val="080808"/>
      <w:kern w:val="0"/>
      <w:sz w:val="22"/>
      <w:szCs w:val="28"/>
    </w:rPr>
  </w:style>
  <w:style w:type="character" w:customStyle="1" w:styleId="108">
    <w:name w:val="txt"/>
    <w:basedOn w:val="52"/>
    <w:qFormat/>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qFormat/>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字符"/>
    <w:basedOn w:val="52"/>
    <w:link w:val="34"/>
    <w:semiHidden/>
    <w:qFormat/>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字符"/>
    <w:basedOn w:val="52"/>
    <w:link w:val="21"/>
    <w:qFormat/>
    <w:uiPriority w:val="0"/>
    <w:rPr>
      <w:color w:val="000000"/>
      <w:kern w:val="0"/>
      <w:szCs w:val="20"/>
    </w:rPr>
  </w:style>
  <w:style w:type="character" w:customStyle="1" w:styleId="121">
    <w:name w:val="副标题 字符"/>
    <w:basedOn w:val="52"/>
    <w:link w:val="40"/>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2"/>
    <w:link w:val="87"/>
    <w:qFormat/>
    <w:uiPriority w:val="29"/>
    <w:rPr>
      <w:i/>
      <w:iCs/>
      <w:color w:val="000000"/>
      <w:kern w:val="0"/>
      <w:sz w:val="22"/>
    </w:rPr>
  </w:style>
  <w:style w:type="character" w:customStyle="1" w:styleId="123">
    <w:name w:val="明显引用 Char"/>
    <w:basedOn w:val="52"/>
    <w:link w:val="88"/>
    <w:qFormat/>
    <w:uiPriority w:val="30"/>
    <w:rPr>
      <w:b/>
      <w:bCs/>
      <w:i/>
      <w:iCs/>
      <w:color w:val="5B9BD5"/>
      <w:kern w:val="0"/>
      <w:sz w:val="22"/>
    </w:rPr>
  </w:style>
  <w:style w:type="character" w:customStyle="1" w:styleId="124">
    <w:name w:val="不明显强调1"/>
    <w:basedOn w:val="52"/>
    <w:qFormat/>
    <w:uiPriority w:val="19"/>
    <w:rPr>
      <w:i/>
      <w:iCs/>
      <w:color w:val="7F7F7F"/>
    </w:rPr>
  </w:style>
  <w:style w:type="character" w:customStyle="1" w:styleId="125">
    <w:name w:val="明显强调1"/>
    <w:basedOn w:val="52"/>
    <w:qFormat/>
    <w:uiPriority w:val="21"/>
    <w:rPr>
      <w:b/>
      <w:bCs/>
      <w:i/>
      <w:iCs/>
      <w:color w:val="5B9BD5"/>
    </w:rPr>
  </w:style>
  <w:style w:type="character" w:customStyle="1" w:styleId="126">
    <w:name w:val="不明显参考1"/>
    <w:basedOn w:val="52"/>
    <w:qFormat/>
    <w:uiPriority w:val="31"/>
    <w:rPr>
      <w:smallCaps/>
      <w:color w:val="ED7D31"/>
      <w:u w:val="single"/>
    </w:rPr>
  </w:style>
  <w:style w:type="character" w:customStyle="1" w:styleId="127">
    <w:name w:val="明显参考1"/>
    <w:basedOn w:val="52"/>
    <w:qFormat/>
    <w:uiPriority w:val="32"/>
    <w:rPr>
      <w:b/>
      <w:bCs/>
      <w:smallCaps/>
      <w:color w:val="ED7D31"/>
      <w:spacing w:val="5"/>
      <w:u w:val="single"/>
    </w:rPr>
  </w:style>
  <w:style w:type="character" w:customStyle="1" w:styleId="128">
    <w:name w:val="书籍标题1"/>
    <w:basedOn w:val="52"/>
    <w:qFormat/>
    <w:uiPriority w:val="33"/>
    <w:rPr>
      <w:b/>
      <w:bCs/>
      <w:smallCaps/>
      <w:spacing w:val="5"/>
    </w:rPr>
  </w:style>
  <w:style w:type="character" w:customStyle="1" w:styleId="129">
    <w:name w:val="批注文字 字符"/>
    <w:basedOn w:val="52"/>
    <w:link w:val="20"/>
    <w:semiHidden/>
    <w:qFormat/>
    <w:uiPriority w:val="99"/>
    <w:rPr>
      <w:kern w:val="0"/>
      <w:sz w:val="22"/>
    </w:rPr>
  </w:style>
  <w:style w:type="character" w:customStyle="1" w:styleId="130">
    <w:name w:val="批注主题 字符"/>
    <w:basedOn w:val="129"/>
    <w:link w:val="49"/>
    <w:semiHidden/>
    <w:qFormat/>
    <w:uiPriority w:val="99"/>
    <w:rPr>
      <w:b/>
      <w:bCs/>
      <w:kern w:val="0"/>
      <w:sz w:val="22"/>
    </w:rPr>
  </w:style>
  <w:style w:type="character" w:customStyle="1" w:styleId="131">
    <w:name w:val="尾注文本 字符"/>
    <w:basedOn w:val="52"/>
    <w:link w:val="33"/>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0"/>
    <w:qFormat/>
    <w:uiPriority w:val="43"/>
    <w:pPr>
      <w:spacing w:after="200" w:line="276" w:lineRule="auto"/>
    </w:pPr>
    <w:tblStylePr w:type="firstRow">
      <w:rPr>
        <w:b/>
        <w:bCs/>
        <w:caps/>
      </w:rPr>
      <w:tcPr>
        <w:tcBorders>
          <w:top w:val="nil"/>
          <w:left w:val="nil"/>
          <w:bottom w:val="single" w:color="7F7F7F" w:sz="4" w:space="0"/>
          <w:right w:val="nil"/>
          <w:insideH w:val="nil"/>
          <w:insideV w:val="nil"/>
          <w:tl2br w:val="nil"/>
          <w:tr2bl w:val="nil"/>
        </w:tcBorders>
      </w:tcPr>
    </w:tblStylePr>
    <w:tblStylePr w:type="lastRow">
      <w:rPr>
        <w:b/>
        <w:bCs/>
        <w:caps/>
      </w:rPr>
      <w:tcPr>
        <w:tcBorders>
          <w:top w:val="nil"/>
          <w:left w:val="nil"/>
          <w:bottom w:val="nil"/>
          <w:right w:val="nil"/>
          <w:insideH w:val="nil"/>
          <w:insideV w:val="nil"/>
          <w:tl2br w:val="nil"/>
          <w:tr2bl w:val="nil"/>
        </w:tcBorders>
      </w:tcPr>
    </w:tblStylePr>
    <w:tblStylePr w:type="firstCol">
      <w:rPr>
        <w:b/>
        <w:bCs/>
        <w:caps/>
      </w:rPr>
      <w:tcPr>
        <w:tcBorders>
          <w:top w:val="nil"/>
          <w:left w:val="nil"/>
          <w:bottom w:val="nil"/>
          <w:right w:val="single" w:color="7F7F7F" w:sz="4" w:space="0"/>
          <w:insideH w:val="nil"/>
          <w:insideV w:val="nil"/>
          <w:tl2br w:val="nil"/>
          <w:tr2bl w:val="nil"/>
        </w:tcBorders>
      </w:tcPr>
    </w:tblStylePr>
    <w:tblStylePr w:type="lastCol">
      <w:rPr>
        <w:b/>
        <w:bCs/>
        <w:caps/>
      </w:rPr>
      <w:tcPr>
        <w:tcBorders>
          <w:top w:val="nil"/>
          <w:left w:val="nil"/>
          <w:bottom w:val="nil"/>
          <w:right w:val="nil"/>
          <w:insideH w:val="nil"/>
          <w:insideV w:val="nil"/>
          <w:tl2br w:val="nil"/>
          <w:tr2bl w:val="nil"/>
        </w:tcBorders>
      </w:tcPr>
    </w:tblStylePr>
    <w:tblStylePr w:type="band1Vert">
      <w:tcPr>
        <w:shd w:val="clear" w:color="auto" w:fill="F2F2F2"/>
      </w:tcPr>
    </w:tblStylePr>
    <w:tblStylePr w:type="band1Horz">
      <w:tcPr>
        <w:shd w:val="clear" w:color="auto" w:fill="F2F2F2"/>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style>
  <w:style w:type="paragraph" w:customStyle="1" w:styleId="134">
    <w:name w:val="Revision"/>
    <w:hidden/>
    <w:unhideWhenUsed/>
    <w:qFormat/>
    <w:uiPriority w:val="99"/>
    <w:rPr>
      <w:rFonts w:ascii="Calibri" w:hAnsi="Calibri" w:eastAsia="宋体" w:cs="黑体"/>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678</Words>
  <Characters>3871</Characters>
  <Lines>32</Lines>
  <Paragraphs>9</Paragraphs>
  <TotalTime>15</TotalTime>
  <ScaleCrop>false</ScaleCrop>
  <LinksUpToDate>false</LinksUpToDate>
  <CharactersWithSpaces>4540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qzuser</cp:lastModifiedBy>
  <dcterms:modified xsi:type="dcterms:W3CDTF">2019-07-04T07:32:54Z</dcterms:modified>
  <dc:title>项目编号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