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D804A0">
        <w:tc>
          <w:tcPr>
            <w:tcW w:w="1435" w:type="dxa"/>
          </w:tcPr>
          <w:p w:rsidR="00D804A0" w:rsidRDefault="00540AB0">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D804A0" w:rsidRDefault="00D804A0">
            <w:pPr>
              <w:spacing w:after="0"/>
              <w:rPr>
                <w:rFonts w:ascii="Times New Roman" w:hAnsi="Times New Roman" w:cs="Times New Roman"/>
                <w:b/>
                <w:sz w:val="21"/>
              </w:rPr>
            </w:pPr>
          </w:p>
        </w:tc>
      </w:tr>
      <w:tr w:rsidR="00D804A0">
        <w:trPr>
          <w:trHeight w:val="351"/>
        </w:trPr>
        <w:tc>
          <w:tcPr>
            <w:tcW w:w="1435" w:type="dxa"/>
          </w:tcPr>
          <w:p w:rsidR="00D804A0" w:rsidRDefault="00540AB0">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D804A0" w:rsidRDefault="00D804A0">
            <w:pPr>
              <w:spacing w:after="0"/>
              <w:rPr>
                <w:rFonts w:ascii="Times New Roman" w:hAnsi="Times New Roman" w:cs="Times New Roman"/>
                <w:b/>
                <w:sz w:val="21"/>
              </w:rPr>
            </w:pPr>
          </w:p>
        </w:tc>
      </w:tr>
      <w:tr w:rsidR="00D804A0">
        <w:tc>
          <w:tcPr>
            <w:tcW w:w="1435" w:type="dxa"/>
          </w:tcPr>
          <w:p w:rsidR="00D804A0" w:rsidRDefault="00540AB0">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D804A0" w:rsidRDefault="00D804A0">
            <w:pPr>
              <w:spacing w:after="0"/>
              <w:rPr>
                <w:rFonts w:ascii="Times New Roman" w:hAnsi="Times New Roman" w:cs="Times New Roman"/>
                <w:b/>
                <w:sz w:val="21"/>
              </w:rPr>
            </w:pPr>
          </w:p>
        </w:tc>
      </w:tr>
    </w:tbl>
    <w:p w:rsidR="00D804A0" w:rsidRDefault="00D804A0">
      <w:pPr>
        <w:spacing w:after="0"/>
        <w:rPr>
          <w:rFonts w:ascii="Times New Roman" w:hAnsi="Times New Roman" w:cs="Times New Roman"/>
        </w:rPr>
      </w:pPr>
    </w:p>
    <w:p w:rsidR="00D804A0" w:rsidRDefault="00D804A0">
      <w:pPr>
        <w:spacing w:after="0"/>
        <w:rPr>
          <w:rFonts w:ascii="Times New Roman" w:hAnsi="Times New Roman" w:cs="Times New Roman"/>
        </w:rPr>
      </w:pPr>
    </w:p>
    <w:p w:rsidR="00D804A0" w:rsidRDefault="00D804A0">
      <w:pPr>
        <w:spacing w:after="0"/>
        <w:rPr>
          <w:rFonts w:ascii="Times New Roman" w:hAnsi="Times New Roman" w:cs="Times New Roman"/>
        </w:rPr>
      </w:pPr>
    </w:p>
    <w:p w:rsidR="00D804A0" w:rsidRDefault="00D804A0">
      <w:pPr>
        <w:spacing w:after="0" w:line="360" w:lineRule="auto"/>
        <w:rPr>
          <w:rFonts w:ascii="Times New Roman" w:hAnsi="Times New Roman" w:cs="Times New Roman"/>
        </w:rPr>
      </w:pPr>
    </w:p>
    <w:p w:rsidR="00D804A0" w:rsidRDefault="00D804A0">
      <w:pPr>
        <w:spacing w:after="0" w:line="360" w:lineRule="auto"/>
        <w:rPr>
          <w:rFonts w:ascii="Times New Roman" w:hAnsi="Times New Roman" w:cs="Times New Roman"/>
        </w:rPr>
      </w:pPr>
    </w:p>
    <w:p w:rsidR="00D804A0" w:rsidRDefault="00D804A0">
      <w:pPr>
        <w:spacing w:after="0" w:line="360" w:lineRule="auto"/>
        <w:rPr>
          <w:rFonts w:ascii="Times New Roman" w:hAnsi="Times New Roman" w:cs="Times New Roman"/>
        </w:rPr>
      </w:pPr>
    </w:p>
    <w:p w:rsidR="00D804A0" w:rsidRDefault="00D804A0">
      <w:pPr>
        <w:spacing w:after="0" w:line="360" w:lineRule="auto"/>
        <w:rPr>
          <w:rFonts w:ascii="Times New Roman" w:hAnsi="Times New Roman" w:cs="Times New Roman"/>
          <w:sz w:val="24"/>
        </w:rPr>
      </w:pPr>
    </w:p>
    <w:p w:rsidR="00D804A0" w:rsidRDefault="00540AB0">
      <w:pPr>
        <w:spacing w:after="0" w:line="360" w:lineRule="auto"/>
        <w:jc w:val="center"/>
        <w:outlineLvl w:val="0"/>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作业管理系统概要设计</w:t>
      </w:r>
    </w:p>
    <w:p w:rsidR="00D804A0" w:rsidRDefault="00D804A0">
      <w:pPr>
        <w:spacing w:after="0" w:line="360" w:lineRule="auto"/>
        <w:rPr>
          <w:rFonts w:ascii="Times New Roman" w:hAnsi="Times New Roman" w:cs="Times New Roman"/>
        </w:rPr>
      </w:pPr>
    </w:p>
    <w:p w:rsidR="00D804A0" w:rsidRDefault="00D804A0">
      <w:pPr>
        <w:spacing w:after="0" w:line="360" w:lineRule="auto"/>
        <w:rPr>
          <w:rFonts w:ascii="Times New Roman" w:hAnsi="Times New Roman" w:cs="Times New Roman"/>
        </w:rPr>
      </w:pPr>
    </w:p>
    <w:p w:rsidR="00D804A0" w:rsidRDefault="00D804A0">
      <w:pPr>
        <w:spacing w:after="0" w:line="360" w:lineRule="auto"/>
        <w:rPr>
          <w:rFonts w:ascii="Times New Roman" w:eastAsia="黑体" w:hAnsi="Times New Roman" w:cs="Times New Roman"/>
          <w:b/>
          <w:bCs/>
          <w:sz w:val="40"/>
          <w:szCs w:val="32"/>
        </w:rPr>
      </w:pPr>
    </w:p>
    <w:p w:rsidR="00D804A0" w:rsidRDefault="00540AB0">
      <w:pPr>
        <w:spacing w:after="0" w:line="360" w:lineRule="auto"/>
        <w:jc w:val="center"/>
        <w:outlineLvl w:val="0"/>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sidR="00041BF7">
        <w:rPr>
          <w:rFonts w:ascii="Times New Roman" w:eastAsia="黑体" w:hAnsi="Times New Roman" w:cs="Times New Roman" w:hint="eastAsia"/>
          <w:b/>
          <w:sz w:val="40"/>
          <w:szCs w:val="32"/>
        </w:rPr>
        <w:t>7</w:t>
      </w:r>
      <w:r>
        <w:rPr>
          <w:rFonts w:ascii="Times New Roman" w:eastAsia="黑体" w:hAnsi="Times New Roman" w:cs="Times New Roman"/>
          <w:b/>
          <w:sz w:val="40"/>
          <w:szCs w:val="32"/>
        </w:rPr>
        <w:t>.0</w:t>
      </w:r>
    </w:p>
    <w:p w:rsidR="00D804A0" w:rsidRDefault="00D804A0">
      <w:pPr>
        <w:spacing w:after="0" w:line="360" w:lineRule="auto"/>
        <w:rPr>
          <w:rFonts w:ascii="Times New Roman" w:eastAsia="黑体" w:hAnsi="Times New Roman" w:cs="Times New Roman"/>
          <w:sz w:val="40"/>
          <w:szCs w:val="32"/>
        </w:rPr>
      </w:pPr>
    </w:p>
    <w:p w:rsidR="00D804A0" w:rsidRDefault="00D804A0">
      <w:pPr>
        <w:spacing w:after="0" w:line="360" w:lineRule="auto"/>
        <w:rPr>
          <w:rFonts w:ascii="Times New Roman" w:eastAsia="黑体" w:hAnsi="Times New Roman" w:cs="Times New Roman"/>
          <w:b/>
          <w:sz w:val="40"/>
          <w:szCs w:val="32"/>
        </w:rPr>
      </w:pPr>
    </w:p>
    <w:p w:rsidR="00D804A0" w:rsidRDefault="00540AB0">
      <w:pPr>
        <w:spacing w:after="0" w:line="360" w:lineRule="auto"/>
        <w:jc w:val="center"/>
        <w:outlineLvl w:val="0"/>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D804A0" w:rsidRDefault="00D804A0" w:rsidP="00F05E6A">
      <w:pPr>
        <w:spacing w:after="0" w:line="360" w:lineRule="auto"/>
        <w:rPr>
          <w:rFonts w:ascii="Times New Roman" w:hAnsi="Times New Roman" w:cs="Times New Roman"/>
          <w:sz w:val="30"/>
        </w:rPr>
      </w:pPr>
    </w:p>
    <w:p w:rsidR="009E1343" w:rsidRDefault="009E1343" w:rsidP="00F05E6A">
      <w:pPr>
        <w:spacing w:after="0" w:line="360" w:lineRule="auto"/>
        <w:rPr>
          <w:rFonts w:ascii="Times New Roman" w:hAnsi="Times New Roman" w:cs="Times New Roman"/>
          <w:sz w:val="30"/>
        </w:rPr>
      </w:pPr>
    </w:p>
    <w:p w:rsidR="009E1343" w:rsidRDefault="009E1343" w:rsidP="00F05E6A">
      <w:pPr>
        <w:spacing w:after="0" w:line="360" w:lineRule="auto"/>
        <w:rPr>
          <w:rFonts w:ascii="Times New Roman" w:hAnsi="Times New Roman" w:cs="Times New Roman" w:hint="eastAsia"/>
          <w:sz w:val="30"/>
        </w:rPr>
      </w:pPr>
    </w:p>
    <w:p w:rsidR="00D804A0" w:rsidRDefault="00F05E6A">
      <w:pPr>
        <w:spacing w:after="0" w:line="360" w:lineRule="auto"/>
        <w:jc w:val="center"/>
        <w:rPr>
          <w:rFonts w:ascii="Times New Roman" w:hAnsi="Times New Roman" w:cs="Times New Roman"/>
          <w:sz w:val="30"/>
        </w:rPr>
      </w:pPr>
      <w:r>
        <w:rPr>
          <w:rFonts w:ascii="Times New Roman" w:hAnsi="Times New Roman" w:cs="Times New Roman" w:hint="eastAsia"/>
          <w:sz w:val="30"/>
        </w:rPr>
        <w:t>编写人：姚光磊、黄旭辉、黄龙</w:t>
      </w:r>
    </w:p>
    <w:p w:rsidR="00F05E6A" w:rsidRDefault="00F05E6A">
      <w:pPr>
        <w:spacing w:after="0" w:line="360" w:lineRule="auto"/>
        <w:jc w:val="center"/>
        <w:rPr>
          <w:rFonts w:ascii="Times New Roman" w:hAnsi="Times New Roman" w:cs="Times New Roman"/>
          <w:sz w:val="30"/>
        </w:rPr>
      </w:pPr>
      <w:r>
        <w:rPr>
          <w:rFonts w:ascii="Times New Roman" w:hAnsi="Times New Roman" w:cs="Times New Roman" w:hint="eastAsia"/>
          <w:sz w:val="30"/>
        </w:rPr>
        <w:t>编写时间：</w:t>
      </w:r>
      <w:r>
        <w:rPr>
          <w:rFonts w:ascii="Times New Roman" w:hAnsi="Times New Roman" w:cs="Times New Roman" w:hint="eastAsia"/>
          <w:sz w:val="30"/>
        </w:rPr>
        <w:t>2019</w:t>
      </w:r>
      <w:r>
        <w:rPr>
          <w:rFonts w:ascii="Times New Roman" w:hAnsi="Times New Roman" w:cs="Times New Roman" w:hint="eastAsia"/>
          <w:sz w:val="30"/>
        </w:rPr>
        <w:t>年</w:t>
      </w:r>
      <w:r>
        <w:rPr>
          <w:rFonts w:ascii="Times New Roman" w:hAnsi="Times New Roman" w:cs="Times New Roman" w:hint="eastAsia"/>
          <w:sz w:val="30"/>
        </w:rPr>
        <w:t>6</w:t>
      </w:r>
      <w:r>
        <w:rPr>
          <w:rFonts w:ascii="Times New Roman" w:hAnsi="Times New Roman" w:cs="Times New Roman" w:hint="eastAsia"/>
          <w:sz w:val="30"/>
        </w:rPr>
        <w:t>月</w:t>
      </w:r>
      <w:r>
        <w:rPr>
          <w:rFonts w:ascii="Times New Roman" w:hAnsi="Times New Roman" w:cs="Times New Roman" w:hint="eastAsia"/>
          <w:sz w:val="30"/>
        </w:rPr>
        <w:t>25</w:t>
      </w:r>
      <w:r>
        <w:rPr>
          <w:rFonts w:ascii="Times New Roman" w:hAnsi="Times New Roman" w:cs="Times New Roman" w:hint="eastAsia"/>
          <w:sz w:val="30"/>
        </w:rPr>
        <w:t>日</w:t>
      </w:r>
    </w:p>
    <w:p w:rsidR="00F05E6A" w:rsidRDefault="00F05E6A">
      <w:pPr>
        <w:spacing w:after="0" w:line="360" w:lineRule="auto"/>
        <w:jc w:val="center"/>
        <w:rPr>
          <w:rFonts w:ascii="Times New Roman" w:hAnsi="Times New Roman" w:cs="Times New Roman"/>
          <w:sz w:val="30"/>
        </w:rPr>
      </w:pPr>
    </w:p>
    <w:p w:rsidR="00F05E6A" w:rsidRDefault="00F05E6A">
      <w:pPr>
        <w:spacing w:after="0" w:line="360" w:lineRule="auto"/>
        <w:jc w:val="center"/>
        <w:rPr>
          <w:rFonts w:ascii="Times New Roman" w:hAnsi="Times New Roman" w:cs="Times New Roman"/>
          <w:sz w:val="30"/>
        </w:rPr>
      </w:pPr>
    </w:p>
    <w:p w:rsidR="00F05E6A" w:rsidRDefault="00F05E6A">
      <w:pPr>
        <w:spacing w:after="0" w:line="360" w:lineRule="auto"/>
        <w:jc w:val="center"/>
        <w:rPr>
          <w:rFonts w:ascii="Times New Roman" w:hAnsi="Times New Roman" w:cs="Times New Roman"/>
          <w:sz w:val="30"/>
        </w:rPr>
      </w:pPr>
    </w:p>
    <w:p w:rsidR="00F05E6A" w:rsidRDefault="00F05E6A">
      <w:pPr>
        <w:spacing w:after="0" w:line="360" w:lineRule="auto"/>
        <w:jc w:val="center"/>
        <w:rPr>
          <w:rFonts w:ascii="Times New Roman" w:hAnsi="Times New Roman" w:cs="Times New Roman"/>
          <w:sz w:val="30"/>
        </w:rPr>
      </w:pPr>
    </w:p>
    <w:p w:rsidR="00F05E6A" w:rsidRDefault="00F05E6A">
      <w:pPr>
        <w:spacing w:after="0" w:line="360" w:lineRule="auto"/>
        <w:jc w:val="center"/>
        <w:rPr>
          <w:rFonts w:ascii="Times New Roman" w:hAnsi="Times New Roman" w:cs="Times New Roman" w:hint="eastAsia"/>
          <w:sz w:val="30"/>
        </w:rPr>
      </w:pPr>
    </w:p>
    <w:bookmarkStart w:id="0" w:name="_Toc22784_WPSOffice_Type3" w:displacedByCustomXml="next"/>
    <w:sdt>
      <w:sdtPr>
        <w:rPr>
          <w:rFonts w:ascii="宋体" w:eastAsia="宋体" w:hAnsi="宋体" w:cs="Times New Roman"/>
          <w:sz w:val="21"/>
          <w:szCs w:val="20"/>
        </w:rPr>
        <w:id w:val="533936762"/>
        <w15:color w:val="DBDBDB"/>
        <w:docPartObj>
          <w:docPartGallery w:val="Table of Contents"/>
          <w:docPartUnique/>
        </w:docPartObj>
      </w:sdtPr>
      <w:sdtEndPr>
        <w:rPr>
          <w:rFonts w:ascii="Times New Roman" w:hAnsi="Times New Roman"/>
          <w:sz w:val="20"/>
        </w:rPr>
      </w:sdtEndPr>
      <w:sdtContent>
        <w:p w:rsidR="00D804A0" w:rsidRDefault="00540AB0">
          <w:pPr>
            <w:spacing w:after="0" w:line="240" w:lineRule="auto"/>
            <w:jc w:val="center"/>
          </w:pPr>
          <w:r>
            <w:rPr>
              <w:rFonts w:ascii="宋体" w:eastAsia="宋体" w:hAnsi="宋体"/>
              <w:sz w:val="21"/>
            </w:rPr>
            <w:t>目录</w:t>
          </w:r>
        </w:p>
        <w:p w:rsidR="00D804A0" w:rsidRDefault="00B50C55">
          <w:pPr>
            <w:pStyle w:val="WPSOffice1"/>
            <w:tabs>
              <w:tab w:val="right" w:leader="dot" w:pos="8306"/>
            </w:tabs>
          </w:pPr>
          <w:hyperlink w:anchor="_Toc3997_WPSOffice_Level1" w:history="1">
            <w:sdt>
              <w:sdtPr>
                <w:rPr>
                  <w:rFonts w:asciiTheme="minorHAnsi" w:eastAsiaTheme="minorEastAsia" w:hAnsiTheme="minorHAnsi" w:cstheme="minorBidi"/>
                  <w:sz w:val="22"/>
                  <w:szCs w:val="22"/>
                </w:rPr>
                <w:id w:val="147476661"/>
                <w:placeholder>
                  <w:docPart w:val="{96d87ed3-1bfd-4350-870a-8f26e3981fe5}"/>
                </w:placeholder>
                <w15:color w:val="509DF3"/>
              </w:sdtPr>
              <w:sdtEndPr/>
              <w:sdtContent>
                <w:r w:rsidR="00540AB0">
                  <w:rPr>
                    <w:rFonts w:eastAsia="黑体"/>
                  </w:rPr>
                  <w:t>1</w:t>
                </w:r>
                <w:r w:rsidR="00540AB0">
                  <w:rPr>
                    <w:rFonts w:eastAsia="黑体"/>
                  </w:rPr>
                  <w:t>．导言</w:t>
                </w:r>
              </w:sdtContent>
            </w:sdt>
            <w:r w:rsidR="00540AB0">
              <w:tab/>
            </w:r>
            <w:bookmarkStart w:id="1" w:name="_Toc3997_WPSOffice_Level1Page"/>
            <w:r w:rsidR="00540AB0">
              <w:t>1</w:t>
            </w:r>
            <w:bookmarkEnd w:id="1"/>
          </w:hyperlink>
        </w:p>
        <w:p w:rsidR="00D804A0" w:rsidRDefault="00B50C55">
          <w:pPr>
            <w:pStyle w:val="WPSOffice2"/>
            <w:tabs>
              <w:tab w:val="right" w:leader="dot" w:pos="8306"/>
            </w:tabs>
            <w:ind w:left="440"/>
          </w:pPr>
          <w:hyperlink w:anchor="_Toc22784_WPSOffice_Level2" w:history="1">
            <w:sdt>
              <w:sdtPr>
                <w:rPr>
                  <w:rFonts w:asciiTheme="minorHAnsi" w:eastAsiaTheme="minorEastAsia" w:hAnsiTheme="minorHAnsi" w:cstheme="minorBidi"/>
                  <w:sz w:val="22"/>
                  <w:szCs w:val="22"/>
                </w:rPr>
                <w:id w:val="-742266301"/>
                <w:placeholder>
                  <w:docPart w:val="{a602bc67-aac3-41fa-8cc9-a26a6e51f364}"/>
                </w:placeholder>
                <w15:color w:val="509DF3"/>
              </w:sdtPr>
              <w:sdtEndPr/>
              <w:sdtContent>
                <w:r w:rsidR="00540AB0">
                  <w:rPr>
                    <w:rFonts w:eastAsia="黑体"/>
                  </w:rPr>
                  <w:t>1.1</w:t>
                </w:r>
                <w:r w:rsidR="00540AB0">
                  <w:rPr>
                    <w:rFonts w:eastAsia="黑体" w:hint="eastAsia"/>
                  </w:rPr>
                  <w:t xml:space="preserve"> </w:t>
                </w:r>
                <w:r w:rsidR="00540AB0">
                  <w:rPr>
                    <w:rFonts w:eastAsia="黑体"/>
                  </w:rPr>
                  <w:t>目的</w:t>
                </w:r>
              </w:sdtContent>
            </w:sdt>
            <w:r w:rsidR="00540AB0">
              <w:tab/>
            </w:r>
            <w:bookmarkStart w:id="2" w:name="_Toc22784_WPSOffice_Level2Page"/>
            <w:r w:rsidR="00540AB0">
              <w:t>1</w:t>
            </w:r>
            <w:bookmarkEnd w:id="2"/>
          </w:hyperlink>
        </w:p>
        <w:p w:rsidR="00D804A0" w:rsidRDefault="00B50C55">
          <w:pPr>
            <w:pStyle w:val="WPSOffice2"/>
            <w:tabs>
              <w:tab w:val="right" w:leader="dot" w:pos="8306"/>
            </w:tabs>
            <w:ind w:left="440"/>
          </w:pPr>
          <w:hyperlink w:anchor="_Toc4804_WPSOffice_Level2" w:history="1">
            <w:sdt>
              <w:sdtPr>
                <w:rPr>
                  <w:rFonts w:asciiTheme="minorHAnsi" w:eastAsiaTheme="minorEastAsia" w:hAnsiTheme="minorHAnsi" w:cstheme="minorBidi"/>
                  <w:sz w:val="22"/>
                  <w:szCs w:val="22"/>
                </w:rPr>
                <w:id w:val="1945881898"/>
                <w:placeholder>
                  <w:docPart w:val="{54c6809c-b881-4915-96ca-4f9c3b1b257c}"/>
                </w:placeholder>
                <w15:color w:val="509DF3"/>
              </w:sdtPr>
              <w:sdtEndPr/>
              <w:sdtContent>
                <w:r w:rsidR="00540AB0">
                  <w:rPr>
                    <w:rFonts w:eastAsia="黑体"/>
                  </w:rPr>
                  <w:t>1.2</w:t>
                </w:r>
                <w:r w:rsidR="00540AB0">
                  <w:rPr>
                    <w:rFonts w:eastAsia="黑体" w:hint="eastAsia"/>
                  </w:rPr>
                  <w:t xml:space="preserve"> </w:t>
                </w:r>
                <w:r w:rsidR="00540AB0">
                  <w:rPr>
                    <w:rFonts w:eastAsia="黑体"/>
                  </w:rPr>
                  <w:t>范围</w:t>
                </w:r>
              </w:sdtContent>
            </w:sdt>
            <w:r w:rsidR="00540AB0">
              <w:tab/>
            </w:r>
            <w:bookmarkStart w:id="3" w:name="_Toc4804_WPSOffice_Level2Page"/>
            <w:r w:rsidR="00540AB0">
              <w:t>1</w:t>
            </w:r>
            <w:bookmarkEnd w:id="3"/>
          </w:hyperlink>
        </w:p>
        <w:p w:rsidR="00D804A0" w:rsidRDefault="00B50C55">
          <w:pPr>
            <w:pStyle w:val="WPSOffice2"/>
            <w:tabs>
              <w:tab w:val="right" w:leader="dot" w:pos="8306"/>
            </w:tabs>
            <w:ind w:left="440"/>
          </w:pPr>
          <w:hyperlink w:anchor="_Toc14772_WPSOffice_Level2" w:history="1">
            <w:sdt>
              <w:sdtPr>
                <w:rPr>
                  <w:rFonts w:asciiTheme="minorHAnsi" w:eastAsiaTheme="minorEastAsia" w:hAnsiTheme="minorHAnsi" w:cstheme="minorBidi"/>
                  <w:sz w:val="22"/>
                  <w:szCs w:val="22"/>
                </w:rPr>
                <w:id w:val="783609932"/>
                <w:placeholder>
                  <w:docPart w:val="{5f526daa-ec47-44ae-86f2-f00a5b09cfa1}"/>
                </w:placeholder>
                <w15:color w:val="509DF3"/>
              </w:sdtPr>
              <w:sdtEndPr/>
              <w:sdtContent>
                <w:r w:rsidR="00540AB0">
                  <w:rPr>
                    <w:rFonts w:eastAsia="黑体"/>
                  </w:rPr>
                  <w:t>1.3</w:t>
                </w:r>
                <w:r w:rsidR="00540AB0">
                  <w:rPr>
                    <w:rFonts w:eastAsia="黑体" w:hint="eastAsia"/>
                  </w:rPr>
                  <w:t xml:space="preserve"> </w:t>
                </w:r>
                <w:r w:rsidR="00540AB0">
                  <w:rPr>
                    <w:rFonts w:eastAsia="黑体"/>
                  </w:rPr>
                  <w:t>引用标准</w:t>
                </w:r>
              </w:sdtContent>
            </w:sdt>
            <w:r w:rsidR="00540AB0">
              <w:tab/>
            </w:r>
            <w:bookmarkStart w:id="4" w:name="_Toc14772_WPSOffice_Level2Page"/>
            <w:r w:rsidR="00540AB0">
              <w:t>1</w:t>
            </w:r>
            <w:bookmarkEnd w:id="4"/>
          </w:hyperlink>
        </w:p>
        <w:p w:rsidR="00D804A0" w:rsidRDefault="00B50C55">
          <w:pPr>
            <w:pStyle w:val="WPSOffice3"/>
            <w:tabs>
              <w:tab w:val="right" w:leader="dot" w:pos="8306"/>
            </w:tabs>
            <w:ind w:left="880"/>
          </w:pPr>
          <w:hyperlink w:anchor="_Toc22784_WPSOffice_Level3" w:history="1">
            <w:sdt>
              <w:sdtPr>
                <w:rPr>
                  <w:rFonts w:asciiTheme="minorHAnsi" w:eastAsiaTheme="minorEastAsia" w:hAnsiTheme="minorHAnsi" w:cstheme="minorBidi"/>
                  <w:sz w:val="22"/>
                  <w:szCs w:val="22"/>
                </w:rPr>
                <w:id w:val="-169259713"/>
                <w:placeholder>
                  <w:docPart w:val="{535cccc3-f28f-49ab-93f6-4e03eff89d1c}"/>
                </w:placeholder>
                <w15:color w:val="509DF3"/>
              </w:sdtPr>
              <w:sdtEndPr/>
              <w:sdtContent>
                <w:r w:rsidR="00540AB0">
                  <w:rPr>
                    <w:rFonts w:eastAsiaTheme="minorEastAsia"/>
                  </w:rPr>
                  <w:t xml:space="preserve">[1] </w:t>
                </w:r>
                <w:r w:rsidR="00540AB0">
                  <w:rPr>
                    <w:rFonts w:eastAsiaTheme="minorEastAsia"/>
                  </w:rPr>
                  <w:t>《</w:t>
                </w:r>
                <w:r w:rsidR="00540AB0">
                  <w:rPr>
                    <w:rFonts w:eastAsiaTheme="minorEastAsia" w:hint="eastAsia"/>
                  </w:rPr>
                  <w:t>软件工程案例教程</w:t>
                </w:r>
                <w:r w:rsidR="00540AB0">
                  <w:rPr>
                    <w:rFonts w:eastAsiaTheme="minorEastAsia" w:hint="eastAsia"/>
                  </w:rPr>
                  <w:t xml:space="preserve"> </w:t>
                </w:r>
                <w:r w:rsidR="00540AB0">
                  <w:rPr>
                    <w:rFonts w:eastAsiaTheme="minorEastAsia" w:hint="eastAsia"/>
                  </w:rPr>
                  <w:t>第</w:t>
                </w:r>
                <w:r w:rsidR="00540AB0">
                  <w:rPr>
                    <w:rFonts w:eastAsiaTheme="minorEastAsia" w:hint="eastAsia"/>
                  </w:rPr>
                  <w:t>2</w:t>
                </w:r>
                <w:r w:rsidR="00540AB0">
                  <w:rPr>
                    <w:rFonts w:eastAsiaTheme="minorEastAsia" w:hint="eastAsia"/>
                  </w:rPr>
                  <w:t>版</w:t>
                </w:r>
                <w:r w:rsidR="00540AB0">
                  <w:rPr>
                    <w:rFonts w:eastAsiaTheme="minorEastAsia"/>
                  </w:rPr>
                  <w:t>》</w:t>
                </w:r>
                <w:r w:rsidR="00540AB0">
                  <w:rPr>
                    <w:rFonts w:eastAsiaTheme="minorEastAsia"/>
                  </w:rPr>
                  <w:t xml:space="preserve"> </w:t>
                </w:r>
                <w:r w:rsidR="00540AB0">
                  <w:rPr>
                    <w:rFonts w:eastAsiaTheme="minorEastAsia" w:hint="eastAsia"/>
                  </w:rPr>
                  <w:t>韩万江等</w:t>
                </w:r>
                <w:r w:rsidR="00540AB0">
                  <w:rPr>
                    <w:rFonts w:eastAsiaTheme="minorEastAsia" w:hint="eastAsia"/>
                  </w:rPr>
                  <w:t xml:space="preserve"> </w:t>
                </w:r>
                <w:r w:rsidR="00540AB0">
                  <w:rPr>
                    <w:rFonts w:eastAsiaTheme="minorEastAsia"/>
                  </w:rPr>
                  <w:t>机械工业出版社</w:t>
                </w:r>
              </w:sdtContent>
            </w:sdt>
            <w:r w:rsidR="00540AB0">
              <w:tab/>
            </w:r>
            <w:bookmarkStart w:id="5" w:name="_Toc22784_WPSOffice_Level3Page"/>
            <w:r w:rsidR="00540AB0">
              <w:t>1</w:t>
            </w:r>
            <w:bookmarkEnd w:id="5"/>
          </w:hyperlink>
        </w:p>
        <w:p w:rsidR="00D804A0" w:rsidRDefault="00B50C55">
          <w:pPr>
            <w:pStyle w:val="WPSOffice2"/>
            <w:tabs>
              <w:tab w:val="right" w:leader="dot" w:pos="8306"/>
            </w:tabs>
            <w:ind w:left="440"/>
          </w:pPr>
          <w:hyperlink w:anchor="_Toc348_WPSOffice_Level2" w:history="1">
            <w:sdt>
              <w:sdtPr>
                <w:rPr>
                  <w:rFonts w:asciiTheme="minorHAnsi" w:eastAsiaTheme="minorEastAsia" w:hAnsiTheme="minorHAnsi" w:cstheme="minorBidi"/>
                  <w:sz w:val="22"/>
                  <w:szCs w:val="22"/>
                </w:rPr>
                <w:id w:val="-1042678011"/>
                <w:placeholder>
                  <w:docPart w:val="{3a193960-6a6b-4026-b7d4-0663045e5fed}"/>
                </w:placeholder>
                <w15:color w:val="509DF3"/>
              </w:sdtPr>
              <w:sdtEndPr/>
              <w:sdtContent>
                <w:r w:rsidR="00540AB0">
                  <w:rPr>
                    <w:rFonts w:eastAsia="黑体"/>
                  </w:rPr>
                  <w:t xml:space="preserve">1.4 </w:t>
                </w:r>
                <w:r w:rsidR="00540AB0">
                  <w:rPr>
                    <w:rFonts w:eastAsia="黑体"/>
                  </w:rPr>
                  <w:t>参考资料</w:t>
                </w:r>
              </w:sdtContent>
            </w:sdt>
            <w:r w:rsidR="00540AB0">
              <w:tab/>
            </w:r>
            <w:bookmarkStart w:id="6" w:name="_Toc348_WPSOffice_Level2Page"/>
            <w:r w:rsidR="00540AB0">
              <w:t>1</w:t>
            </w:r>
            <w:bookmarkEnd w:id="6"/>
          </w:hyperlink>
        </w:p>
        <w:p w:rsidR="00D804A0" w:rsidRDefault="00B50C55">
          <w:pPr>
            <w:pStyle w:val="WPSOffice3"/>
            <w:tabs>
              <w:tab w:val="right" w:leader="dot" w:pos="8306"/>
            </w:tabs>
            <w:ind w:left="880"/>
          </w:pPr>
          <w:hyperlink w:anchor="_Toc4804_WPSOffice_Level3" w:history="1">
            <w:sdt>
              <w:sdtPr>
                <w:rPr>
                  <w:rFonts w:asciiTheme="minorHAnsi" w:eastAsiaTheme="minorEastAsia" w:hAnsiTheme="minorHAnsi" w:cstheme="minorBidi"/>
                  <w:sz w:val="22"/>
                  <w:szCs w:val="22"/>
                </w:rPr>
                <w:id w:val="-738554414"/>
                <w:placeholder>
                  <w:docPart w:val="{2af4a80b-9c2a-4917-bbdb-788f480dc3fa}"/>
                </w:placeholder>
                <w15:color w:val="509DF3"/>
              </w:sdtPr>
              <w:sdtEndPr/>
              <w:sdtContent>
                <w:r w:rsidR="00540AB0">
                  <w:rPr>
                    <w:rFonts w:eastAsiaTheme="minorEastAsia"/>
                  </w:rPr>
                  <w:t xml:space="preserve">[1] </w:t>
                </w:r>
                <w:r w:rsidR="00540AB0">
                  <w:rPr>
                    <w:rFonts w:eastAsiaTheme="minorEastAsia"/>
                  </w:rPr>
                  <w:t>《软件项目管理案例教程</w:t>
                </w:r>
                <w:r w:rsidR="00540AB0">
                  <w:rPr>
                    <w:rFonts w:eastAsiaTheme="minorEastAsia" w:hint="eastAsia"/>
                  </w:rPr>
                  <w:t xml:space="preserve"> </w:t>
                </w:r>
                <w:r w:rsidR="00540AB0">
                  <w:rPr>
                    <w:rFonts w:eastAsiaTheme="minorEastAsia" w:hint="eastAsia"/>
                  </w:rPr>
                  <w:t>第</w:t>
                </w:r>
                <w:r w:rsidR="00540AB0">
                  <w:rPr>
                    <w:rFonts w:eastAsiaTheme="minorEastAsia" w:hint="eastAsia"/>
                  </w:rPr>
                  <w:t>3</w:t>
                </w:r>
                <w:r w:rsidR="00540AB0">
                  <w:rPr>
                    <w:rFonts w:eastAsiaTheme="minorEastAsia" w:hint="eastAsia"/>
                  </w:rPr>
                  <w:t>版</w:t>
                </w:r>
                <w:r w:rsidR="00540AB0">
                  <w:rPr>
                    <w:rFonts w:eastAsiaTheme="minorEastAsia"/>
                  </w:rPr>
                  <w:t>》</w:t>
                </w:r>
                <w:r w:rsidR="00540AB0">
                  <w:rPr>
                    <w:rFonts w:eastAsiaTheme="minorEastAsia"/>
                  </w:rPr>
                  <w:t xml:space="preserve"> </w:t>
                </w:r>
                <w:r w:rsidR="00540AB0">
                  <w:rPr>
                    <w:rFonts w:eastAsiaTheme="minorEastAsia" w:hint="eastAsia"/>
                  </w:rPr>
                  <w:t>韩万江等</w:t>
                </w:r>
                <w:r w:rsidR="00540AB0">
                  <w:rPr>
                    <w:rFonts w:eastAsiaTheme="minorEastAsia" w:hint="eastAsia"/>
                  </w:rPr>
                  <w:t xml:space="preserve"> </w:t>
                </w:r>
                <w:r w:rsidR="00540AB0">
                  <w:rPr>
                    <w:rFonts w:eastAsiaTheme="minorEastAsia"/>
                  </w:rPr>
                  <w:t>机械工业出版社</w:t>
                </w:r>
              </w:sdtContent>
            </w:sdt>
            <w:r w:rsidR="00540AB0">
              <w:tab/>
            </w:r>
            <w:bookmarkStart w:id="7" w:name="_Toc4804_WPSOffice_Level3Page"/>
            <w:r w:rsidR="00540AB0">
              <w:t>1</w:t>
            </w:r>
            <w:bookmarkEnd w:id="7"/>
          </w:hyperlink>
        </w:p>
        <w:p w:rsidR="00D804A0" w:rsidRDefault="00B50C55">
          <w:pPr>
            <w:pStyle w:val="WPSOffice2"/>
            <w:tabs>
              <w:tab w:val="right" w:leader="dot" w:pos="8306"/>
            </w:tabs>
            <w:ind w:left="440"/>
          </w:pPr>
          <w:hyperlink w:anchor="_Toc2405_WPSOffice_Level2" w:history="1">
            <w:sdt>
              <w:sdtPr>
                <w:rPr>
                  <w:rFonts w:asciiTheme="minorHAnsi" w:eastAsiaTheme="minorEastAsia" w:hAnsiTheme="minorHAnsi" w:cstheme="minorBidi"/>
                  <w:sz w:val="22"/>
                  <w:szCs w:val="22"/>
                </w:rPr>
                <w:id w:val="100845975"/>
                <w:placeholder>
                  <w:docPart w:val="{0d8e989e-0c9d-406e-a65f-27a6b6fe36f1}"/>
                </w:placeholder>
                <w15:color w:val="509DF3"/>
              </w:sdtPr>
              <w:sdtEndPr/>
              <w:sdtContent>
                <w:r w:rsidR="00540AB0">
                  <w:rPr>
                    <w:rFonts w:eastAsia="黑体"/>
                  </w:rPr>
                  <w:t>1.5</w:t>
                </w:r>
                <w:r w:rsidR="00540AB0">
                  <w:rPr>
                    <w:rFonts w:eastAsia="黑体" w:hint="eastAsia"/>
                  </w:rPr>
                  <w:t xml:space="preserve"> </w:t>
                </w:r>
                <w:r w:rsidR="00540AB0">
                  <w:rPr>
                    <w:rFonts w:eastAsia="黑体"/>
                  </w:rPr>
                  <w:t>版本更新信息</w:t>
                </w:r>
              </w:sdtContent>
            </w:sdt>
            <w:r w:rsidR="00540AB0">
              <w:tab/>
            </w:r>
            <w:bookmarkStart w:id="8" w:name="_Toc2405_WPSOffice_Level2Page"/>
            <w:r w:rsidR="00540AB0">
              <w:t>1</w:t>
            </w:r>
            <w:bookmarkEnd w:id="8"/>
          </w:hyperlink>
        </w:p>
        <w:p w:rsidR="00D804A0" w:rsidRDefault="00B50C55">
          <w:pPr>
            <w:pStyle w:val="WPSOffice2"/>
            <w:tabs>
              <w:tab w:val="right" w:leader="dot" w:pos="8306"/>
            </w:tabs>
            <w:ind w:left="440"/>
          </w:pPr>
          <w:hyperlink w:anchor="_Toc22264_WPSOffice_Level2" w:history="1">
            <w:sdt>
              <w:sdtPr>
                <w:rPr>
                  <w:rFonts w:asciiTheme="minorHAnsi" w:eastAsiaTheme="minorEastAsia" w:hAnsiTheme="minorHAnsi" w:cstheme="minorBidi"/>
                  <w:sz w:val="22"/>
                  <w:szCs w:val="22"/>
                </w:rPr>
                <w:id w:val="367269491"/>
                <w:placeholder>
                  <w:docPart w:val="{4ad14a8f-a0f8-46a6-a48d-ed219bce9ecc}"/>
                </w:placeholder>
                <w15:color w:val="509DF3"/>
              </w:sdtPr>
              <w:sdtEndPr/>
              <w:sdtContent>
                <w:r w:rsidR="00540AB0">
                  <w:rPr>
                    <w:rFonts w:eastAsiaTheme="minorEastAsia" w:hint="eastAsia"/>
                  </w:rPr>
                  <w:t>表</w:t>
                </w:r>
                <w:r w:rsidR="00540AB0">
                  <w:rPr>
                    <w:rFonts w:eastAsiaTheme="minorEastAsia"/>
                  </w:rPr>
                  <w:t xml:space="preserve">1-1 </w:t>
                </w:r>
                <w:r w:rsidR="00540AB0">
                  <w:rPr>
                    <w:rFonts w:eastAsiaTheme="minorEastAsia" w:hint="eastAsia"/>
                  </w:rPr>
                  <w:t>版本更新信息表</w:t>
                </w:r>
              </w:sdtContent>
            </w:sdt>
            <w:r w:rsidR="00540AB0">
              <w:tab/>
            </w:r>
            <w:bookmarkStart w:id="9" w:name="_Toc22264_WPSOffice_Level2Page"/>
            <w:r w:rsidR="00540AB0">
              <w:t>2</w:t>
            </w:r>
            <w:bookmarkEnd w:id="9"/>
          </w:hyperlink>
        </w:p>
        <w:p w:rsidR="00D804A0" w:rsidRDefault="00B50C55">
          <w:pPr>
            <w:pStyle w:val="WPSOffice1"/>
            <w:tabs>
              <w:tab w:val="right" w:leader="dot" w:pos="8306"/>
            </w:tabs>
          </w:pPr>
          <w:hyperlink w:anchor="_Toc22784_WPSOffice_Level1" w:history="1">
            <w:sdt>
              <w:sdtPr>
                <w:rPr>
                  <w:rFonts w:asciiTheme="minorHAnsi" w:eastAsiaTheme="minorEastAsia" w:hAnsiTheme="minorHAnsi" w:cstheme="minorBidi"/>
                  <w:sz w:val="22"/>
                  <w:szCs w:val="22"/>
                </w:rPr>
                <w:id w:val="-2098932942"/>
                <w:placeholder>
                  <w:docPart w:val="{76777821-6a68-4e25-91a5-430e568c704c}"/>
                </w:placeholder>
                <w15:color w:val="509DF3"/>
              </w:sdtPr>
              <w:sdtEndPr/>
              <w:sdtContent>
                <w:r w:rsidR="00540AB0">
                  <w:rPr>
                    <w:rFonts w:eastAsia="黑体"/>
                  </w:rPr>
                  <w:t>2</w:t>
                </w:r>
                <w:r w:rsidR="00540AB0">
                  <w:rPr>
                    <w:rFonts w:eastAsia="黑体"/>
                  </w:rPr>
                  <w:t>．项目</w:t>
                </w:r>
                <w:r w:rsidR="00540AB0">
                  <w:rPr>
                    <w:rFonts w:eastAsia="黑体" w:hint="eastAsia"/>
                  </w:rPr>
                  <w:t>需求</w:t>
                </w:r>
                <w:r w:rsidR="00540AB0">
                  <w:rPr>
                    <w:rFonts w:eastAsia="黑体"/>
                  </w:rPr>
                  <w:t>简介</w:t>
                </w:r>
              </w:sdtContent>
            </w:sdt>
            <w:r w:rsidR="00540AB0">
              <w:tab/>
            </w:r>
            <w:bookmarkStart w:id="10" w:name="_Toc22784_WPSOffice_Level1Page"/>
            <w:r w:rsidR="00540AB0">
              <w:t>2</w:t>
            </w:r>
            <w:bookmarkEnd w:id="10"/>
          </w:hyperlink>
        </w:p>
        <w:p w:rsidR="00D804A0" w:rsidRDefault="00B50C55">
          <w:pPr>
            <w:pStyle w:val="WPSOffice1"/>
            <w:tabs>
              <w:tab w:val="right" w:leader="dot" w:pos="8306"/>
            </w:tabs>
          </w:pPr>
          <w:hyperlink w:anchor="_Toc4804_WPSOffice_Level1" w:history="1">
            <w:sdt>
              <w:sdtPr>
                <w:rPr>
                  <w:rFonts w:asciiTheme="minorHAnsi" w:eastAsiaTheme="minorEastAsia" w:hAnsiTheme="minorHAnsi" w:cstheme="minorBidi"/>
                  <w:sz w:val="22"/>
                  <w:szCs w:val="22"/>
                </w:rPr>
                <w:id w:val="-1943219730"/>
                <w:placeholder>
                  <w:docPart w:val="{bd581ea1-4ab2-486e-b537-dd201aa74059}"/>
                </w:placeholder>
                <w15:color w:val="509DF3"/>
              </w:sdtPr>
              <w:sdtEndPr/>
              <w:sdtContent>
                <w:r w:rsidR="00540AB0">
                  <w:rPr>
                    <w:rFonts w:eastAsia="黑体"/>
                  </w:rPr>
                  <w:t>3</w:t>
                </w:r>
                <w:r w:rsidR="00540AB0">
                  <w:rPr>
                    <w:rFonts w:eastAsia="黑体"/>
                  </w:rPr>
                  <w:t>．</w:t>
                </w:r>
                <w:r w:rsidR="00540AB0">
                  <w:rPr>
                    <w:rFonts w:eastAsia="黑体" w:hint="eastAsia"/>
                  </w:rPr>
                  <w:t>体系结构</w:t>
                </w:r>
                <w:r w:rsidR="00540AB0">
                  <w:rPr>
                    <w:rFonts w:eastAsia="黑体"/>
                  </w:rPr>
                  <w:t>设计</w:t>
                </w:r>
              </w:sdtContent>
            </w:sdt>
            <w:r w:rsidR="00540AB0">
              <w:tab/>
            </w:r>
            <w:bookmarkStart w:id="11" w:name="_Toc4804_WPSOffice_Level1Page"/>
            <w:r w:rsidR="00540AB0">
              <w:t>3</w:t>
            </w:r>
            <w:bookmarkEnd w:id="11"/>
          </w:hyperlink>
        </w:p>
        <w:p w:rsidR="00D804A0" w:rsidRDefault="00B50C55">
          <w:pPr>
            <w:pStyle w:val="WPSOffice2"/>
            <w:tabs>
              <w:tab w:val="right" w:leader="dot" w:pos="8306"/>
            </w:tabs>
            <w:ind w:left="440"/>
          </w:pPr>
          <w:hyperlink w:anchor="_Toc29991_WPSOffice_Level2" w:history="1">
            <w:sdt>
              <w:sdtPr>
                <w:rPr>
                  <w:rFonts w:asciiTheme="minorHAnsi" w:eastAsiaTheme="minorEastAsia" w:hAnsiTheme="minorHAnsi" w:cstheme="minorBidi"/>
                  <w:sz w:val="22"/>
                  <w:szCs w:val="22"/>
                </w:rPr>
                <w:id w:val="100927599"/>
                <w:placeholder>
                  <w:docPart w:val="{10cdeaa3-d4e6-473c-a68b-83f3bee870ad}"/>
                </w:placeholder>
                <w15:color w:val="509DF3"/>
              </w:sdtPr>
              <w:sdtEndPr/>
              <w:sdtContent>
                <w:r w:rsidR="00540AB0">
                  <w:rPr>
                    <w:rFonts w:eastAsia="黑体"/>
                  </w:rPr>
                  <w:t>3.1</w:t>
                </w:r>
                <w:r w:rsidR="00540AB0">
                  <w:rPr>
                    <w:rFonts w:eastAsia="黑体" w:hint="eastAsia"/>
                  </w:rPr>
                  <w:t xml:space="preserve"> </w:t>
                </w:r>
                <w:r w:rsidR="00540AB0">
                  <w:rPr>
                    <w:rFonts w:eastAsia="黑体"/>
                  </w:rPr>
                  <w:t>设计原则</w:t>
                </w:r>
              </w:sdtContent>
            </w:sdt>
            <w:r w:rsidR="00540AB0">
              <w:tab/>
            </w:r>
            <w:bookmarkStart w:id="12" w:name="_Toc29991_WPSOffice_Level2Page"/>
            <w:r w:rsidR="00540AB0">
              <w:t>3</w:t>
            </w:r>
            <w:bookmarkEnd w:id="12"/>
          </w:hyperlink>
        </w:p>
        <w:p w:rsidR="00D804A0" w:rsidRDefault="00B50C55">
          <w:pPr>
            <w:pStyle w:val="WPSOffice3"/>
            <w:tabs>
              <w:tab w:val="right" w:leader="dot" w:pos="8306"/>
            </w:tabs>
            <w:ind w:left="880"/>
          </w:pPr>
          <w:hyperlink w:anchor="_Toc14772_WPSOffice_Level3" w:history="1">
            <w:sdt>
              <w:sdtPr>
                <w:rPr>
                  <w:rFonts w:asciiTheme="minorHAnsi" w:eastAsiaTheme="minorEastAsia" w:hAnsiTheme="minorHAnsi" w:cstheme="minorBidi"/>
                  <w:sz w:val="22"/>
                  <w:szCs w:val="22"/>
                </w:rPr>
                <w:id w:val="-647053613"/>
                <w:placeholder>
                  <w:docPart w:val="{b11afedb-3683-44c3-9ed5-1cc25e6bf065}"/>
                </w:placeholder>
                <w15:color w:val="509DF3"/>
              </w:sdtPr>
              <w:sdtEndPr/>
              <w:sdtContent>
                <w:r w:rsidR="00540AB0">
                  <w:rPr>
                    <w:rFonts w:asciiTheme="minorEastAsia" w:eastAsiaTheme="minorEastAsia" w:hAnsiTheme="minorEastAsia" w:cstheme="minorEastAsia" w:hint="eastAsia"/>
                  </w:rPr>
                  <w:t>（1） 可靠性：</w:t>
                </w:r>
              </w:sdtContent>
            </w:sdt>
            <w:r w:rsidR="00540AB0">
              <w:tab/>
            </w:r>
            <w:bookmarkStart w:id="13" w:name="_Toc14772_WPSOffice_Level3Page"/>
            <w:r w:rsidR="00540AB0">
              <w:t>3</w:t>
            </w:r>
            <w:bookmarkEnd w:id="13"/>
          </w:hyperlink>
        </w:p>
        <w:p w:rsidR="00D804A0" w:rsidRDefault="00B50C55">
          <w:pPr>
            <w:pStyle w:val="WPSOffice3"/>
            <w:tabs>
              <w:tab w:val="right" w:leader="dot" w:pos="8306"/>
            </w:tabs>
            <w:ind w:left="880"/>
          </w:pPr>
          <w:hyperlink w:anchor="_Toc348_WPSOffice_Level3" w:history="1">
            <w:sdt>
              <w:sdtPr>
                <w:rPr>
                  <w:rFonts w:asciiTheme="minorHAnsi" w:eastAsiaTheme="minorEastAsia" w:hAnsiTheme="minorHAnsi" w:cstheme="minorBidi"/>
                  <w:sz w:val="22"/>
                  <w:szCs w:val="22"/>
                </w:rPr>
                <w:id w:val="212090817"/>
                <w:placeholder>
                  <w:docPart w:val="{b58820d3-1245-4547-8205-d7a708367d9e}"/>
                </w:placeholder>
                <w15:color w:val="509DF3"/>
              </w:sdtPr>
              <w:sdtEndPr/>
              <w:sdtContent>
                <w:r w:rsidR="00540AB0">
                  <w:rPr>
                    <w:rFonts w:asciiTheme="minorEastAsia" w:eastAsiaTheme="minorEastAsia" w:hAnsiTheme="minorEastAsia" w:cstheme="minorEastAsia" w:hint="eastAsia"/>
                  </w:rPr>
                  <w:t>（2） 健壮性</w:t>
                </w:r>
              </w:sdtContent>
            </w:sdt>
            <w:r w:rsidR="00540AB0">
              <w:tab/>
            </w:r>
            <w:bookmarkStart w:id="14" w:name="_Toc348_WPSOffice_Level3Page"/>
            <w:r w:rsidR="00540AB0">
              <w:t>3</w:t>
            </w:r>
            <w:bookmarkEnd w:id="14"/>
          </w:hyperlink>
        </w:p>
        <w:p w:rsidR="00D804A0" w:rsidRDefault="00B50C55">
          <w:pPr>
            <w:pStyle w:val="WPSOffice3"/>
            <w:tabs>
              <w:tab w:val="right" w:leader="dot" w:pos="8306"/>
            </w:tabs>
            <w:ind w:left="880"/>
          </w:pPr>
          <w:hyperlink w:anchor="_Toc2405_WPSOffice_Level3" w:history="1">
            <w:sdt>
              <w:sdtPr>
                <w:rPr>
                  <w:rFonts w:asciiTheme="minorHAnsi" w:eastAsiaTheme="minorEastAsia" w:hAnsiTheme="minorHAnsi" w:cstheme="minorBidi"/>
                  <w:sz w:val="22"/>
                  <w:szCs w:val="22"/>
                </w:rPr>
                <w:id w:val="323326924"/>
                <w:placeholder>
                  <w:docPart w:val="{fbe56be0-8ca8-42b9-96d5-9f2afd270e88}"/>
                </w:placeholder>
                <w15:color w:val="509DF3"/>
              </w:sdtPr>
              <w:sdtEndPr/>
              <w:sdtContent>
                <w:r w:rsidR="00540AB0">
                  <w:rPr>
                    <w:rFonts w:asciiTheme="minorEastAsia" w:eastAsiaTheme="minorEastAsia" w:hAnsiTheme="minorEastAsia" w:cstheme="minorEastAsia" w:hint="eastAsia"/>
                  </w:rPr>
                  <w:t>（3） 容易理解</w:t>
                </w:r>
              </w:sdtContent>
            </w:sdt>
            <w:r w:rsidR="00540AB0">
              <w:tab/>
            </w:r>
            <w:bookmarkStart w:id="15" w:name="_Toc2405_WPSOffice_Level3Page"/>
            <w:r w:rsidR="00540AB0">
              <w:t>3</w:t>
            </w:r>
            <w:bookmarkEnd w:id="15"/>
          </w:hyperlink>
        </w:p>
        <w:p w:rsidR="00D804A0" w:rsidRDefault="00B50C55">
          <w:pPr>
            <w:pStyle w:val="WPSOffice3"/>
            <w:tabs>
              <w:tab w:val="right" w:leader="dot" w:pos="8306"/>
            </w:tabs>
            <w:ind w:left="880"/>
          </w:pPr>
          <w:hyperlink w:anchor="_Toc22264_WPSOffice_Level3" w:history="1">
            <w:sdt>
              <w:sdtPr>
                <w:rPr>
                  <w:rFonts w:asciiTheme="minorHAnsi" w:eastAsiaTheme="minorEastAsia" w:hAnsiTheme="minorHAnsi" w:cstheme="minorBidi"/>
                  <w:sz w:val="22"/>
                  <w:szCs w:val="22"/>
                </w:rPr>
                <w:id w:val="1546021315"/>
                <w:placeholder>
                  <w:docPart w:val="{f8e63e15-f25f-443c-91b6-611ca83b52d5}"/>
                </w:placeholder>
                <w15:color w:val="509DF3"/>
              </w:sdtPr>
              <w:sdtEndPr/>
              <w:sdtContent>
                <w:r w:rsidR="00540AB0">
                  <w:rPr>
                    <w:rFonts w:asciiTheme="minorEastAsia" w:eastAsiaTheme="minorEastAsia" w:hAnsiTheme="minorEastAsia" w:cstheme="minorEastAsia" w:hint="eastAsia"/>
                  </w:rPr>
                  <w:t>（4） 可测试性</w:t>
                </w:r>
              </w:sdtContent>
            </w:sdt>
            <w:r w:rsidR="00540AB0">
              <w:tab/>
            </w:r>
            <w:bookmarkStart w:id="16" w:name="_Toc22264_WPSOffice_Level3Page"/>
            <w:r w:rsidR="00540AB0">
              <w:t>3</w:t>
            </w:r>
            <w:bookmarkEnd w:id="16"/>
          </w:hyperlink>
        </w:p>
        <w:p w:rsidR="00D804A0" w:rsidRDefault="00B50C55">
          <w:pPr>
            <w:pStyle w:val="WPSOffice3"/>
            <w:tabs>
              <w:tab w:val="right" w:leader="dot" w:pos="8306"/>
            </w:tabs>
            <w:ind w:left="880"/>
          </w:pPr>
          <w:hyperlink w:anchor="_Toc29991_WPSOffice_Level3" w:history="1">
            <w:sdt>
              <w:sdtPr>
                <w:rPr>
                  <w:rFonts w:asciiTheme="minorHAnsi" w:eastAsiaTheme="minorEastAsia" w:hAnsiTheme="minorHAnsi" w:cstheme="minorBidi"/>
                  <w:sz w:val="22"/>
                  <w:szCs w:val="22"/>
                </w:rPr>
                <w:id w:val="-916941213"/>
                <w:placeholder>
                  <w:docPart w:val="{0d97043f-8890-4da6-810e-b7299218f354}"/>
                </w:placeholder>
                <w15:color w:val="509DF3"/>
              </w:sdtPr>
              <w:sdtEndPr/>
              <w:sdtContent>
                <w:r w:rsidR="00540AB0">
                  <w:rPr>
                    <w:rFonts w:asciiTheme="minorEastAsia" w:eastAsiaTheme="minorEastAsia" w:hAnsiTheme="minorEastAsia" w:cstheme="minorEastAsia" w:hint="eastAsia"/>
                  </w:rPr>
                  <w:t>（5） 效率性</w:t>
                </w:r>
              </w:sdtContent>
            </w:sdt>
            <w:r w:rsidR="00540AB0">
              <w:tab/>
            </w:r>
            <w:bookmarkStart w:id="17" w:name="_Toc29991_WPSOffice_Level3Page"/>
            <w:r w:rsidR="00540AB0">
              <w:t>3</w:t>
            </w:r>
            <w:bookmarkEnd w:id="17"/>
          </w:hyperlink>
        </w:p>
        <w:p w:rsidR="00D804A0" w:rsidRDefault="00B50C55">
          <w:pPr>
            <w:pStyle w:val="WPSOffice2"/>
            <w:tabs>
              <w:tab w:val="right" w:leader="dot" w:pos="8306"/>
            </w:tabs>
            <w:ind w:left="440"/>
          </w:pPr>
          <w:hyperlink w:anchor="_Toc7698_WPSOffice_Level2" w:history="1">
            <w:sdt>
              <w:sdtPr>
                <w:rPr>
                  <w:rFonts w:asciiTheme="minorHAnsi" w:eastAsiaTheme="minorEastAsia" w:hAnsiTheme="minorHAnsi" w:cstheme="minorBidi"/>
                  <w:sz w:val="22"/>
                  <w:szCs w:val="22"/>
                </w:rPr>
                <w:id w:val="-1531409528"/>
                <w:placeholder>
                  <w:docPart w:val="{aedb4345-912f-4186-bc16-6a870a836c2a}"/>
                </w:placeholder>
                <w15:color w:val="509DF3"/>
              </w:sdtPr>
              <w:sdtEndPr/>
              <w:sdtContent>
                <w:r w:rsidR="00540AB0">
                  <w:rPr>
                    <w:rFonts w:eastAsia="黑体"/>
                  </w:rPr>
                  <w:t>3.2</w:t>
                </w:r>
                <w:r w:rsidR="00540AB0">
                  <w:rPr>
                    <w:rFonts w:eastAsia="黑体" w:hint="eastAsia"/>
                  </w:rPr>
                  <w:t xml:space="preserve"> </w:t>
                </w:r>
                <w:r w:rsidR="00540AB0">
                  <w:rPr>
                    <w:rFonts w:eastAsia="黑体" w:hint="eastAsia"/>
                  </w:rPr>
                  <w:t>体系</w:t>
                </w:r>
                <w:r w:rsidR="00540AB0">
                  <w:rPr>
                    <w:rFonts w:eastAsia="黑体"/>
                  </w:rPr>
                  <w:t>结构设计</w:t>
                </w:r>
              </w:sdtContent>
            </w:sdt>
            <w:r w:rsidR="00540AB0">
              <w:tab/>
            </w:r>
            <w:bookmarkStart w:id="18" w:name="_Toc7698_WPSOffice_Level2Page"/>
            <w:r w:rsidR="00540AB0">
              <w:t>3</w:t>
            </w:r>
            <w:bookmarkEnd w:id="18"/>
          </w:hyperlink>
        </w:p>
        <w:p w:rsidR="00D804A0" w:rsidRDefault="00B50C55">
          <w:pPr>
            <w:pStyle w:val="WPSOffice2"/>
            <w:tabs>
              <w:tab w:val="right" w:leader="dot" w:pos="8306"/>
            </w:tabs>
            <w:ind w:left="440"/>
          </w:pPr>
          <w:hyperlink w:anchor="_Toc4189_WPSOffice_Level2" w:history="1">
            <w:sdt>
              <w:sdtPr>
                <w:rPr>
                  <w:rFonts w:asciiTheme="minorHAnsi" w:eastAsiaTheme="minorEastAsia" w:hAnsiTheme="minorHAnsi" w:cstheme="minorBidi"/>
                  <w:sz w:val="22"/>
                  <w:szCs w:val="22"/>
                </w:rPr>
                <w:id w:val="804747115"/>
                <w:placeholder>
                  <w:docPart w:val="{332c39b8-273d-4acf-b643-6435dbf00d29}"/>
                </w:placeholder>
                <w15:color w:val="509DF3"/>
              </w:sdtPr>
              <w:sdtEndPr/>
              <w:sdtContent>
                <w:r w:rsidR="00540AB0">
                  <w:rPr>
                    <w:rFonts w:eastAsiaTheme="minorEastAsia" w:hint="eastAsia"/>
                  </w:rPr>
                  <w:t>图</w:t>
                </w:r>
                <w:r w:rsidR="00540AB0">
                  <w:rPr>
                    <w:rFonts w:eastAsiaTheme="minorEastAsia" w:hint="eastAsia"/>
                  </w:rPr>
                  <w:t>3-1</w:t>
                </w:r>
              </w:sdtContent>
            </w:sdt>
            <w:r w:rsidR="00540AB0">
              <w:tab/>
            </w:r>
            <w:bookmarkStart w:id="19" w:name="_Toc4189_WPSOffice_Level2Page"/>
            <w:r w:rsidR="00540AB0">
              <w:t>4</w:t>
            </w:r>
            <w:bookmarkEnd w:id="19"/>
          </w:hyperlink>
        </w:p>
        <w:p w:rsidR="00D804A0" w:rsidRDefault="00B50C55">
          <w:pPr>
            <w:pStyle w:val="WPSOffice2"/>
            <w:tabs>
              <w:tab w:val="right" w:leader="dot" w:pos="8306"/>
            </w:tabs>
            <w:ind w:left="440"/>
          </w:pPr>
          <w:hyperlink w:anchor="_Toc19468_WPSOffice_Level2" w:history="1">
            <w:sdt>
              <w:sdtPr>
                <w:rPr>
                  <w:rFonts w:asciiTheme="minorHAnsi" w:eastAsiaTheme="minorEastAsia" w:hAnsiTheme="minorHAnsi" w:cstheme="minorBidi"/>
                  <w:sz w:val="22"/>
                  <w:szCs w:val="22"/>
                </w:rPr>
                <w:id w:val="-1927952597"/>
                <w:placeholder>
                  <w:docPart w:val="{4292a67a-09e7-4784-a0a7-0c1879c052c6}"/>
                </w:placeholder>
                <w15:color w:val="509DF3"/>
              </w:sdtPr>
              <w:sdtEndPr/>
              <w:sdtContent>
                <w:r w:rsidR="00540AB0">
                  <w:rPr>
                    <w:rFonts w:eastAsia="黑体" w:hint="eastAsia"/>
                  </w:rPr>
                  <w:t xml:space="preserve">3.2.1 </w:t>
                </w:r>
                <w:r w:rsidR="00540AB0">
                  <w:rPr>
                    <w:rFonts w:eastAsia="黑体" w:hint="eastAsia"/>
                  </w:rPr>
                  <w:t>表现层</w:t>
                </w:r>
              </w:sdtContent>
            </w:sdt>
            <w:r w:rsidR="00540AB0">
              <w:tab/>
            </w:r>
            <w:bookmarkStart w:id="20" w:name="_Toc19468_WPSOffice_Level2Page"/>
            <w:r w:rsidR="00540AB0">
              <w:t>4</w:t>
            </w:r>
            <w:bookmarkEnd w:id="20"/>
          </w:hyperlink>
        </w:p>
        <w:p w:rsidR="00D804A0" w:rsidRDefault="00B50C55">
          <w:pPr>
            <w:pStyle w:val="WPSOffice2"/>
            <w:tabs>
              <w:tab w:val="right" w:leader="dot" w:pos="8306"/>
            </w:tabs>
            <w:ind w:left="440"/>
          </w:pPr>
          <w:hyperlink w:anchor="_Toc5183_WPSOffice_Level2" w:history="1">
            <w:sdt>
              <w:sdtPr>
                <w:rPr>
                  <w:rFonts w:asciiTheme="minorHAnsi" w:eastAsiaTheme="minorEastAsia" w:hAnsiTheme="minorHAnsi" w:cstheme="minorBidi"/>
                  <w:sz w:val="22"/>
                  <w:szCs w:val="22"/>
                </w:rPr>
                <w:id w:val="670072780"/>
                <w:placeholder>
                  <w:docPart w:val="{90c9ca9c-efc4-4be6-bbfb-392da9ebde3c}"/>
                </w:placeholder>
                <w15:color w:val="509DF3"/>
              </w:sdtPr>
              <w:sdtEndPr/>
              <w:sdtContent>
                <w:r w:rsidR="00540AB0">
                  <w:rPr>
                    <w:rFonts w:eastAsia="黑体" w:hint="eastAsia"/>
                  </w:rPr>
                  <w:t xml:space="preserve">3.2.2 </w:t>
                </w:r>
                <w:r w:rsidR="00540AB0">
                  <w:rPr>
                    <w:rFonts w:eastAsia="黑体" w:hint="eastAsia"/>
                  </w:rPr>
                  <w:t>控制层</w:t>
                </w:r>
              </w:sdtContent>
            </w:sdt>
            <w:r w:rsidR="00540AB0">
              <w:tab/>
            </w:r>
            <w:bookmarkStart w:id="21" w:name="_Toc5183_WPSOffice_Level2Page"/>
            <w:r w:rsidR="00540AB0">
              <w:t>5</w:t>
            </w:r>
            <w:bookmarkEnd w:id="21"/>
          </w:hyperlink>
        </w:p>
        <w:p w:rsidR="00D804A0" w:rsidRDefault="00B50C55">
          <w:pPr>
            <w:pStyle w:val="WPSOffice2"/>
            <w:tabs>
              <w:tab w:val="right" w:leader="dot" w:pos="8306"/>
            </w:tabs>
            <w:ind w:left="440"/>
          </w:pPr>
          <w:hyperlink w:anchor="_Toc28948_WPSOffice_Level2" w:history="1">
            <w:sdt>
              <w:sdtPr>
                <w:rPr>
                  <w:rFonts w:asciiTheme="minorHAnsi" w:eastAsiaTheme="minorEastAsia" w:hAnsiTheme="minorHAnsi" w:cstheme="minorBidi"/>
                  <w:sz w:val="22"/>
                  <w:szCs w:val="22"/>
                </w:rPr>
                <w:id w:val="110786835"/>
                <w:placeholder>
                  <w:docPart w:val="{673fdc0d-6606-4b17-a957-f2801d8cce82}"/>
                </w:placeholder>
                <w15:color w:val="509DF3"/>
              </w:sdtPr>
              <w:sdtEndPr/>
              <w:sdtContent>
                <w:r w:rsidR="00540AB0">
                  <w:rPr>
                    <w:rFonts w:eastAsia="黑体"/>
                  </w:rPr>
                  <w:t>3.2.3</w:t>
                </w:r>
                <w:r w:rsidR="00540AB0">
                  <w:rPr>
                    <w:rFonts w:eastAsia="黑体" w:hint="eastAsia"/>
                  </w:rPr>
                  <w:t xml:space="preserve"> </w:t>
                </w:r>
                <w:r w:rsidR="00540AB0">
                  <w:rPr>
                    <w:rFonts w:eastAsia="黑体" w:hint="eastAsia"/>
                  </w:rPr>
                  <w:t>业务逻辑层</w:t>
                </w:r>
              </w:sdtContent>
            </w:sdt>
            <w:r w:rsidR="00540AB0">
              <w:tab/>
            </w:r>
            <w:bookmarkStart w:id="22" w:name="_Toc28948_WPSOffice_Level2Page"/>
            <w:r w:rsidR="00540AB0">
              <w:t>5</w:t>
            </w:r>
            <w:bookmarkEnd w:id="22"/>
          </w:hyperlink>
        </w:p>
        <w:p w:rsidR="00D804A0" w:rsidRDefault="00B50C55">
          <w:pPr>
            <w:pStyle w:val="WPSOffice2"/>
            <w:tabs>
              <w:tab w:val="right" w:leader="dot" w:pos="8306"/>
            </w:tabs>
            <w:ind w:left="440"/>
          </w:pPr>
          <w:hyperlink w:anchor="_Toc1205_WPSOffice_Level2" w:history="1">
            <w:sdt>
              <w:sdtPr>
                <w:rPr>
                  <w:rFonts w:asciiTheme="minorHAnsi" w:eastAsiaTheme="minorEastAsia" w:hAnsiTheme="minorHAnsi" w:cstheme="minorBidi"/>
                  <w:sz w:val="22"/>
                  <w:szCs w:val="22"/>
                </w:rPr>
                <w:id w:val="389163309"/>
                <w:placeholder>
                  <w:docPart w:val="{3108c376-2446-4a38-968b-c9c1274ca3c8}"/>
                </w:placeholder>
                <w15:color w:val="509DF3"/>
              </w:sdtPr>
              <w:sdtEndPr/>
              <w:sdtContent>
                <w:r w:rsidR="00540AB0">
                  <w:rPr>
                    <w:rFonts w:eastAsia="黑体"/>
                  </w:rPr>
                  <w:t>3.2.4</w:t>
                </w:r>
                <w:r w:rsidR="00540AB0">
                  <w:rPr>
                    <w:rFonts w:eastAsia="黑体" w:hint="eastAsia"/>
                  </w:rPr>
                  <w:t xml:space="preserve"> </w:t>
                </w:r>
                <w:r w:rsidR="00540AB0">
                  <w:rPr>
                    <w:rFonts w:eastAsia="黑体" w:hint="eastAsia"/>
                  </w:rPr>
                  <w:t>数据持久层</w:t>
                </w:r>
              </w:sdtContent>
            </w:sdt>
            <w:r w:rsidR="00540AB0">
              <w:tab/>
            </w:r>
            <w:bookmarkStart w:id="23" w:name="_Toc1205_WPSOffice_Level2Page"/>
            <w:r w:rsidR="00540AB0">
              <w:t>5</w:t>
            </w:r>
            <w:bookmarkEnd w:id="23"/>
          </w:hyperlink>
        </w:p>
        <w:p w:rsidR="00D804A0" w:rsidRDefault="00B50C55">
          <w:pPr>
            <w:pStyle w:val="WPSOffice2"/>
            <w:tabs>
              <w:tab w:val="right" w:leader="dot" w:pos="8306"/>
            </w:tabs>
            <w:ind w:left="440"/>
          </w:pPr>
          <w:hyperlink w:anchor="_Toc11298_WPSOffice_Level2" w:history="1">
            <w:sdt>
              <w:sdtPr>
                <w:rPr>
                  <w:rFonts w:asciiTheme="minorHAnsi" w:eastAsiaTheme="minorEastAsia" w:hAnsiTheme="minorHAnsi" w:cstheme="minorBidi"/>
                  <w:sz w:val="22"/>
                  <w:szCs w:val="22"/>
                </w:rPr>
                <w:id w:val="-51698744"/>
                <w:placeholder>
                  <w:docPart w:val="{5fd7acf9-4ae3-4083-a740-18477bcd7f2d}"/>
                </w:placeholder>
                <w15:color w:val="509DF3"/>
              </w:sdtPr>
              <w:sdtEndPr/>
              <w:sdtContent>
                <w:r w:rsidR="00540AB0">
                  <w:rPr>
                    <w:rFonts w:eastAsia="黑体"/>
                  </w:rPr>
                  <w:t>3.2.5</w:t>
                </w:r>
                <w:r w:rsidR="00540AB0">
                  <w:rPr>
                    <w:rFonts w:eastAsia="黑体" w:hint="eastAsia"/>
                  </w:rPr>
                  <w:t xml:space="preserve"> </w:t>
                </w:r>
                <w:r w:rsidR="00540AB0">
                  <w:rPr>
                    <w:rFonts w:eastAsia="黑体" w:hint="eastAsia"/>
                  </w:rPr>
                  <w:t>域模型层</w:t>
                </w:r>
              </w:sdtContent>
            </w:sdt>
            <w:r w:rsidR="00540AB0">
              <w:tab/>
            </w:r>
            <w:bookmarkStart w:id="24" w:name="_Toc11298_WPSOffice_Level2Page"/>
            <w:r w:rsidR="00540AB0">
              <w:t>5</w:t>
            </w:r>
            <w:bookmarkEnd w:id="24"/>
          </w:hyperlink>
        </w:p>
        <w:p w:rsidR="00D804A0" w:rsidRDefault="00B50C55">
          <w:pPr>
            <w:pStyle w:val="WPSOffice1"/>
            <w:tabs>
              <w:tab w:val="right" w:leader="dot" w:pos="8306"/>
            </w:tabs>
          </w:pPr>
          <w:hyperlink w:anchor="_Toc14772_WPSOffice_Level1" w:history="1">
            <w:sdt>
              <w:sdtPr>
                <w:rPr>
                  <w:rFonts w:asciiTheme="minorHAnsi" w:eastAsiaTheme="minorEastAsia" w:hAnsiTheme="minorHAnsi" w:cstheme="minorBidi"/>
                  <w:sz w:val="22"/>
                  <w:szCs w:val="22"/>
                </w:rPr>
                <w:id w:val="-96177102"/>
                <w:placeholder>
                  <w:docPart w:val="{99caec2b-c090-4ce0-afe0-263c96eaec3f}"/>
                </w:placeholder>
                <w15:color w:val="509DF3"/>
              </w:sdtPr>
              <w:sdtEndPr/>
              <w:sdtContent>
                <w:r w:rsidR="00540AB0">
                  <w:rPr>
                    <w:rFonts w:eastAsia="黑体"/>
                  </w:rPr>
                  <w:t>4</w:t>
                </w:r>
                <w:r w:rsidR="00540AB0">
                  <w:rPr>
                    <w:rFonts w:eastAsia="黑体"/>
                  </w:rPr>
                  <w:t>．功能模块设计</w:t>
                </w:r>
              </w:sdtContent>
            </w:sdt>
            <w:r w:rsidR="00540AB0">
              <w:tab/>
            </w:r>
            <w:bookmarkStart w:id="25" w:name="_Toc14772_WPSOffice_Level1Page"/>
            <w:r w:rsidR="00540AB0">
              <w:t>5</w:t>
            </w:r>
            <w:bookmarkEnd w:id="25"/>
          </w:hyperlink>
        </w:p>
        <w:p w:rsidR="00D804A0" w:rsidRDefault="00B50C55">
          <w:pPr>
            <w:pStyle w:val="WPSOffice2"/>
            <w:tabs>
              <w:tab w:val="right" w:leader="dot" w:pos="8306"/>
            </w:tabs>
            <w:ind w:left="440"/>
          </w:pPr>
          <w:hyperlink w:anchor="_Toc11486_WPSOffice_Level2" w:history="1">
            <w:sdt>
              <w:sdtPr>
                <w:rPr>
                  <w:rFonts w:asciiTheme="minorHAnsi" w:eastAsiaTheme="minorEastAsia" w:hAnsiTheme="minorHAnsi" w:cstheme="minorBidi"/>
                  <w:sz w:val="22"/>
                  <w:szCs w:val="22"/>
                </w:rPr>
                <w:id w:val="-294459965"/>
                <w:placeholder>
                  <w:docPart w:val="{ffcad100-b53e-4dc9-9ba6-35fcf5644aba}"/>
                </w:placeholder>
                <w15:color w:val="509DF3"/>
              </w:sdtPr>
              <w:sdtEndPr/>
              <w:sdtContent>
                <w:r w:rsidR="00540AB0">
                  <w:rPr>
                    <w:rFonts w:asciiTheme="majorHAnsi" w:eastAsiaTheme="majorEastAsia" w:hAnsiTheme="majorHAnsi" w:cstheme="majorBidi"/>
                  </w:rPr>
                  <w:t>4.</w:t>
                </w:r>
                <w:r w:rsidR="00540AB0">
                  <w:rPr>
                    <w:rFonts w:asciiTheme="majorHAnsi" w:eastAsiaTheme="majorEastAsia" w:hAnsiTheme="majorHAnsi" w:cstheme="majorBidi" w:hint="eastAsia"/>
                  </w:rPr>
                  <w:t>1</w:t>
                </w:r>
                <w:r w:rsidR="00540AB0">
                  <w:rPr>
                    <w:rFonts w:asciiTheme="majorHAnsi" w:eastAsiaTheme="majorEastAsia" w:hAnsiTheme="majorHAnsi" w:cstheme="majorBidi"/>
                  </w:rPr>
                  <w:t xml:space="preserve"> </w:t>
                </w:r>
                <w:r w:rsidR="00540AB0">
                  <w:rPr>
                    <w:rFonts w:asciiTheme="majorHAnsi" w:eastAsiaTheme="majorEastAsia" w:hAnsiTheme="majorHAnsi" w:cstheme="majorBidi" w:hint="eastAsia"/>
                  </w:rPr>
                  <w:t xml:space="preserve"> </w:t>
                </w:r>
                <w:r w:rsidR="00540AB0">
                  <w:rPr>
                    <w:rFonts w:asciiTheme="majorHAnsi" w:eastAsiaTheme="majorEastAsia" w:hAnsiTheme="majorHAnsi" w:cstheme="majorBidi" w:hint="eastAsia"/>
                  </w:rPr>
                  <w:t>登录模块</w:t>
                </w:r>
              </w:sdtContent>
            </w:sdt>
            <w:r w:rsidR="00540AB0">
              <w:tab/>
            </w:r>
            <w:bookmarkStart w:id="26" w:name="_Toc11486_WPSOffice_Level2Page"/>
            <w:r w:rsidR="00540AB0">
              <w:t>6</w:t>
            </w:r>
            <w:bookmarkEnd w:id="26"/>
          </w:hyperlink>
        </w:p>
        <w:p w:rsidR="00D804A0" w:rsidRDefault="00B50C55">
          <w:pPr>
            <w:pStyle w:val="WPSOffice3"/>
            <w:tabs>
              <w:tab w:val="right" w:leader="dot" w:pos="8306"/>
            </w:tabs>
            <w:ind w:left="880"/>
          </w:pPr>
          <w:hyperlink w:anchor="_Toc7698_WPSOffice_Level3" w:history="1">
            <w:sdt>
              <w:sdtPr>
                <w:rPr>
                  <w:rFonts w:asciiTheme="minorHAnsi" w:eastAsiaTheme="minorEastAsia" w:hAnsiTheme="minorHAnsi" w:cstheme="minorBidi"/>
                  <w:sz w:val="22"/>
                  <w:szCs w:val="22"/>
                </w:rPr>
                <w:id w:val="-714813613"/>
                <w:placeholder>
                  <w:docPart w:val="{535e9c5c-ba47-4c56-bddb-b415657b2425}"/>
                </w:placeholder>
                <w15:color w:val="509DF3"/>
              </w:sdtPr>
              <w:sdtEndPr/>
              <w:sdtContent>
                <w:r w:rsidR="00540AB0">
                  <w:rPr>
                    <w:rFonts w:hint="eastAsia"/>
                  </w:rPr>
                  <w:t>图</w:t>
                </w:r>
                <w:r w:rsidR="00540AB0">
                  <w:rPr>
                    <w:rFonts w:hint="eastAsia"/>
                  </w:rPr>
                  <w:t>4-2</w:t>
                </w:r>
              </w:sdtContent>
            </w:sdt>
            <w:r w:rsidR="00540AB0">
              <w:tab/>
            </w:r>
            <w:bookmarkStart w:id="27" w:name="_Toc7698_WPSOffice_Level3Page"/>
            <w:r w:rsidR="00540AB0">
              <w:t>6</w:t>
            </w:r>
            <w:bookmarkEnd w:id="27"/>
          </w:hyperlink>
        </w:p>
        <w:p w:rsidR="00D804A0" w:rsidRDefault="00B50C55">
          <w:pPr>
            <w:pStyle w:val="WPSOffice2"/>
            <w:tabs>
              <w:tab w:val="right" w:leader="dot" w:pos="8306"/>
            </w:tabs>
            <w:ind w:left="440"/>
          </w:pPr>
          <w:hyperlink w:anchor="_Toc11216_WPSOffice_Level2" w:history="1">
            <w:sdt>
              <w:sdtPr>
                <w:rPr>
                  <w:rFonts w:asciiTheme="minorHAnsi" w:eastAsiaTheme="minorEastAsia" w:hAnsiTheme="minorHAnsi" w:cstheme="minorBidi"/>
                  <w:sz w:val="22"/>
                  <w:szCs w:val="22"/>
                </w:rPr>
                <w:id w:val="468246048"/>
                <w:placeholder>
                  <w:docPart w:val="{0dd36e2f-087c-4ff8-b4f1-80b15dcad8c8}"/>
                </w:placeholder>
                <w15:color w:val="509DF3"/>
              </w:sdtPr>
              <w:sdtEndPr/>
              <w:sdtContent>
                <w:r w:rsidR="00540AB0">
                  <w:rPr>
                    <w:rFonts w:asciiTheme="majorHAnsi" w:eastAsiaTheme="majorEastAsia" w:hAnsiTheme="majorHAnsi" w:cstheme="majorBidi"/>
                  </w:rPr>
                  <w:t>4.</w:t>
                </w:r>
                <w:r w:rsidR="00540AB0">
                  <w:rPr>
                    <w:rFonts w:asciiTheme="majorHAnsi" w:eastAsiaTheme="majorEastAsia" w:hAnsiTheme="majorHAnsi" w:cstheme="majorBidi" w:hint="eastAsia"/>
                  </w:rPr>
                  <w:t xml:space="preserve">2 </w:t>
                </w:r>
                <w:r w:rsidR="00540AB0">
                  <w:rPr>
                    <w:rFonts w:asciiTheme="majorHAnsi" w:eastAsiaTheme="majorEastAsia" w:hAnsiTheme="majorHAnsi" w:cstheme="majorBidi" w:hint="eastAsia"/>
                  </w:rPr>
                  <w:t>教师模块</w:t>
                </w:r>
              </w:sdtContent>
            </w:sdt>
            <w:r w:rsidR="00540AB0">
              <w:tab/>
            </w:r>
            <w:bookmarkStart w:id="28" w:name="_Toc11216_WPSOffice_Level2Page"/>
            <w:r w:rsidR="00540AB0">
              <w:t>6</w:t>
            </w:r>
            <w:bookmarkEnd w:id="28"/>
          </w:hyperlink>
        </w:p>
        <w:p w:rsidR="00D804A0" w:rsidRDefault="00B50C55">
          <w:pPr>
            <w:pStyle w:val="WPSOffice3"/>
            <w:tabs>
              <w:tab w:val="right" w:leader="dot" w:pos="8306"/>
            </w:tabs>
            <w:ind w:left="880"/>
          </w:pPr>
          <w:hyperlink w:anchor="_Toc4189_WPSOffice_Level3" w:history="1">
            <w:sdt>
              <w:sdtPr>
                <w:rPr>
                  <w:rFonts w:asciiTheme="minorHAnsi" w:eastAsiaTheme="minorEastAsia" w:hAnsiTheme="minorHAnsi" w:cstheme="minorBidi"/>
                  <w:sz w:val="22"/>
                  <w:szCs w:val="22"/>
                </w:rPr>
                <w:id w:val="-911849454"/>
                <w:placeholder>
                  <w:docPart w:val="{8a21e927-97aa-4da3-898e-6e883777c126}"/>
                </w:placeholder>
                <w15:color w:val="509DF3"/>
              </w:sdtPr>
              <w:sdtEndPr/>
              <w:sdtContent>
                <w:r w:rsidR="00540AB0">
                  <w:rPr>
                    <w:rFonts w:asciiTheme="majorHAnsi" w:eastAsiaTheme="majorEastAsia" w:hAnsiTheme="majorHAnsi" w:cstheme="majorBidi" w:hint="eastAsia"/>
                  </w:rPr>
                  <w:t>4.2.1</w:t>
                </w:r>
                <w:r w:rsidR="00540AB0">
                  <w:rPr>
                    <w:rFonts w:asciiTheme="majorHAnsi" w:eastAsiaTheme="majorEastAsia" w:hAnsiTheme="majorHAnsi" w:cstheme="majorBidi" w:hint="eastAsia"/>
                  </w:rPr>
                  <w:t>教师搜索作业</w:t>
                </w:r>
              </w:sdtContent>
            </w:sdt>
            <w:r w:rsidR="00540AB0">
              <w:tab/>
            </w:r>
            <w:bookmarkStart w:id="29" w:name="_Toc4189_WPSOffice_Level3Page"/>
            <w:r w:rsidR="00540AB0">
              <w:t>6</w:t>
            </w:r>
            <w:bookmarkEnd w:id="29"/>
          </w:hyperlink>
        </w:p>
        <w:p w:rsidR="00D804A0" w:rsidRDefault="00B50C55">
          <w:pPr>
            <w:pStyle w:val="WPSOffice3"/>
            <w:tabs>
              <w:tab w:val="right" w:leader="dot" w:pos="8306"/>
            </w:tabs>
            <w:ind w:left="880"/>
          </w:pPr>
          <w:hyperlink w:anchor="_Toc19468_WPSOffice_Level3" w:history="1">
            <w:sdt>
              <w:sdtPr>
                <w:rPr>
                  <w:rFonts w:asciiTheme="minorHAnsi" w:eastAsiaTheme="minorEastAsia" w:hAnsiTheme="minorHAnsi" w:cstheme="minorBidi"/>
                  <w:sz w:val="22"/>
                  <w:szCs w:val="22"/>
                </w:rPr>
                <w:id w:val="551355965"/>
                <w:placeholder>
                  <w:docPart w:val="{cc64d761-6dfd-44c5-8e70-4f71cf1dc9bb}"/>
                </w:placeholder>
                <w15:color w:val="509DF3"/>
              </w:sdtPr>
              <w:sdtEndPr/>
              <w:sdtContent>
                <w:r w:rsidR="00540AB0">
                  <w:rPr>
                    <w:rFonts w:hint="eastAsia"/>
                  </w:rPr>
                  <w:t>图</w:t>
                </w:r>
                <w:r w:rsidR="00540AB0">
                  <w:rPr>
                    <w:rFonts w:hint="eastAsia"/>
                  </w:rPr>
                  <w:t>4-3</w:t>
                </w:r>
              </w:sdtContent>
            </w:sdt>
            <w:r w:rsidR="00540AB0">
              <w:tab/>
            </w:r>
            <w:bookmarkStart w:id="30" w:name="_Toc19468_WPSOffice_Level3Page"/>
            <w:r w:rsidR="00540AB0">
              <w:t>6</w:t>
            </w:r>
            <w:bookmarkEnd w:id="30"/>
          </w:hyperlink>
        </w:p>
        <w:p w:rsidR="00D804A0" w:rsidRDefault="00B50C55">
          <w:pPr>
            <w:pStyle w:val="WPSOffice3"/>
            <w:tabs>
              <w:tab w:val="right" w:leader="dot" w:pos="8306"/>
            </w:tabs>
            <w:ind w:left="880"/>
          </w:pPr>
          <w:hyperlink w:anchor="_Toc5183_WPSOffice_Level3" w:history="1">
            <w:sdt>
              <w:sdtPr>
                <w:rPr>
                  <w:rFonts w:asciiTheme="minorHAnsi" w:eastAsiaTheme="minorEastAsia" w:hAnsiTheme="minorHAnsi" w:cstheme="minorBidi"/>
                  <w:sz w:val="22"/>
                  <w:szCs w:val="22"/>
                </w:rPr>
                <w:id w:val="-1613740559"/>
                <w:placeholder>
                  <w:docPart w:val="{155ace74-a891-4f2f-b5b4-6fa8c0af0050}"/>
                </w:placeholder>
                <w15:color w:val="509DF3"/>
              </w:sdtPr>
              <w:sdtEndPr/>
              <w:sdtContent>
                <w:r w:rsidR="00540AB0">
                  <w:rPr>
                    <w:rFonts w:asciiTheme="majorEastAsia" w:eastAsiaTheme="majorEastAsia" w:hAnsiTheme="majorEastAsia" w:cstheme="majorEastAsia" w:hint="eastAsia"/>
                  </w:rPr>
                  <w:t>4.2.2教师布置作业</w:t>
                </w:r>
              </w:sdtContent>
            </w:sdt>
            <w:r w:rsidR="00540AB0">
              <w:tab/>
            </w:r>
            <w:bookmarkStart w:id="31" w:name="_Toc5183_WPSOffice_Level3Page"/>
            <w:r w:rsidR="00540AB0">
              <w:t>7</w:t>
            </w:r>
            <w:bookmarkEnd w:id="31"/>
          </w:hyperlink>
        </w:p>
        <w:p w:rsidR="00D804A0" w:rsidRDefault="00B50C55">
          <w:pPr>
            <w:pStyle w:val="WPSOffice3"/>
            <w:tabs>
              <w:tab w:val="right" w:leader="dot" w:pos="8306"/>
            </w:tabs>
            <w:ind w:left="880"/>
          </w:pPr>
          <w:hyperlink w:anchor="_Toc28948_WPSOffice_Level3" w:history="1">
            <w:sdt>
              <w:sdtPr>
                <w:rPr>
                  <w:rFonts w:asciiTheme="minorHAnsi" w:eastAsiaTheme="minorEastAsia" w:hAnsiTheme="minorHAnsi" w:cstheme="minorBidi"/>
                  <w:sz w:val="22"/>
                  <w:szCs w:val="22"/>
                </w:rPr>
                <w:id w:val="1980101961"/>
                <w:placeholder>
                  <w:docPart w:val="{3287aa3d-4805-4305-b817-b59f657e8bb0}"/>
                </w:placeholder>
                <w15:color w:val="509DF3"/>
              </w:sdtPr>
              <w:sdtEndPr/>
              <w:sdtContent>
                <w:r w:rsidR="00540AB0">
                  <w:rPr>
                    <w:rFonts w:hint="eastAsia"/>
                  </w:rPr>
                  <w:t>图</w:t>
                </w:r>
                <w:r w:rsidR="00540AB0">
                  <w:rPr>
                    <w:rFonts w:hint="eastAsia"/>
                  </w:rPr>
                  <w:t>4-4</w:t>
                </w:r>
              </w:sdtContent>
            </w:sdt>
            <w:r w:rsidR="00540AB0">
              <w:tab/>
            </w:r>
            <w:bookmarkStart w:id="32" w:name="_Toc28948_WPSOffice_Level3Page"/>
            <w:r w:rsidR="00540AB0">
              <w:t>7</w:t>
            </w:r>
            <w:bookmarkEnd w:id="32"/>
          </w:hyperlink>
        </w:p>
        <w:p w:rsidR="00D804A0" w:rsidRDefault="00B50C55">
          <w:pPr>
            <w:pStyle w:val="WPSOffice3"/>
            <w:tabs>
              <w:tab w:val="right" w:leader="dot" w:pos="8306"/>
            </w:tabs>
            <w:ind w:left="880"/>
          </w:pPr>
          <w:hyperlink w:anchor="_Toc1205_WPSOffice_Level3" w:history="1">
            <w:sdt>
              <w:sdtPr>
                <w:rPr>
                  <w:rFonts w:asciiTheme="minorHAnsi" w:eastAsiaTheme="minorEastAsia" w:hAnsiTheme="minorHAnsi" w:cstheme="minorBidi"/>
                  <w:sz w:val="22"/>
                  <w:szCs w:val="22"/>
                </w:rPr>
                <w:id w:val="1597437937"/>
                <w:placeholder>
                  <w:docPart w:val="{e6acfc69-3b36-4323-a611-1f9d4301fc1e}"/>
                </w:placeholder>
                <w15:color w:val="509DF3"/>
              </w:sdtPr>
              <w:sdtEndPr/>
              <w:sdtContent>
                <w:r w:rsidR="00540AB0">
                  <w:rPr>
                    <w:rFonts w:asciiTheme="majorEastAsia" w:eastAsiaTheme="majorEastAsia" w:hAnsiTheme="majorEastAsia" w:cstheme="majorEastAsia" w:hint="eastAsia"/>
                  </w:rPr>
                  <w:t>4.2.3教师批改作业</w:t>
                </w:r>
              </w:sdtContent>
            </w:sdt>
            <w:r w:rsidR="00540AB0">
              <w:tab/>
            </w:r>
            <w:bookmarkStart w:id="33" w:name="_Toc1205_WPSOffice_Level3Page"/>
            <w:r w:rsidR="00540AB0">
              <w:t>7</w:t>
            </w:r>
            <w:bookmarkEnd w:id="33"/>
          </w:hyperlink>
        </w:p>
        <w:p w:rsidR="00D804A0" w:rsidRDefault="00B50C55">
          <w:pPr>
            <w:pStyle w:val="WPSOffice3"/>
            <w:tabs>
              <w:tab w:val="right" w:leader="dot" w:pos="8306"/>
            </w:tabs>
            <w:ind w:left="880"/>
          </w:pPr>
          <w:hyperlink w:anchor="_Toc11298_WPSOffice_Level3" w:history="1">
            <w:sdt>
              <w:sdtPr>
                <w:rPr>
                  <w:rFonts w:asciiTheme="minorHAnsi" w:eastAsiaTheme="minorEastAsia" w:hAnsiTheme="minorHAnsi" w:cstheme="minorBidi"/>
                  <w:sz w:val="22"/>
                  <w:szCs w:val="22"/>
                </w:rPr>
                <w:id w:val="1418586420"/>
                <w:placeholder>
                  <w:docPart w:val="{e63e6abd-576a-488d-a9c9-6dd35b13600a}"/>
                </w:placeholder>
                <w15:color w:val="509DF3"/>
              </w:sdtPr>
              <w:sdtEndPr/>
              <w:sdtContent>
                <w:r w:rsidR="00540AB0">
                  <w:rPr>
                    <w:rFonts w:hint="eastAsia"/>
                  </w:rPr>
                  <w:t>图</w:t>
                </w:r>
                <w:r w:rsidR="00540AB0">
                  <w:rPr>
                    <w:rFonts w:hint="eastAsia"/>
                  </w:rPr>
                  <w:t>4-5</w:t>
                </w:r>
              </w:sdtContent>
            </w:sdt>
            <w:r w:rsidR="00540AB0">
              <w:tab/>
            </w:r>
            <w:bookmarkStart w:id="34" w:name="_Toc11298_WPSOffice_Level3Page"/>
            <w:r w:rsidR="00540AB0">
              <w:t>7</w:t>
            </w:r>
            <w:bookmarkEnd w:id="34"/>
          </w:hyperlink>
        </w:p>
        <w:p w:rsidR="00D804A0" w:rsidRDefault="00B50C55">
          <w:pPr>
            <w:pStyle w:val="WPSOffice3"/>
            <w:tabs>
              <w:tab w:val="right" w:leader="dot" w:pos="8306"/>
            </w:tabs>
            <w:ind w:left="880"/>
          </w:pPr>
          <w:hyperlink w:anchor="_Toc11486_WPSOffice_Level3" w:history="1">
            <w:sdt>
              <w:sdtPr>
                <w:rPr>
                  <w:rFonts w:asciiTheme="minorHAnsi" w:eastAsiaTheme="minorEastAsia" w:hAnsiTheme="minorHAnsi" w:cstheme="minorBidi"/>
                  <w:sz w:val="22"/>
                  <w:szCs w:val="22"/>
                </w:rPr>
                <w:id w:val="-292370781"/>
                <w:placeholder>
                  <w:docPart w:val="{09cb96b2-ea6c-43e9-9945-4cccf6635c92}"/>
                </w:placeholder>
                <w15:color w:val="509DF3"/>
              </w:sdtPr>
              <w:sdtEndPr/>
              <w:sdtContent>
                <w:r w:rsidR="00540AB0">
                  <w:rPr>
                    <w:rFonts w:asciiTheme="majorEastAsia" w:eastAsiaTheme="majorEastAsia" w:hAnsiTheme="majorEastAsia" w:cstheme="majorEastAsia" w:hint="eastAsia"/>
                  </w:rPr>
                  <w:t>4.2.4教师查看作业</w:t>
                </w:r>
              </w:sdtContent>
            </w:sdt>
            <w:r w:rsidR="00540AB0">
              <w:tab/>
            </w:r>
            <w:bookmarkStart w:id="35" w:name="_Toc11486_WPSOffice_Level3Page"/>
            <w:r w:rsidR="00540AB0">
              <w:t>7</w:t>
            </w:r>
            <w:bookmarkEnd w:id="35"/>
          </w:hyperlink>
        </w:p>
        <w:p w:rsidR="00D804A0" w:rsidRDefault="00B50C55">
          <w:pPr>
            <w:pStyle w:val="WPSOffice3"/>
            <w:tabs>
              <w:tab w:val="right" w:leader="dot" w:pos="8306"/>
            </w:tabs>
            <w:ind w:left="880"/>
          </w:pPr>
          <w:hyperlink w:anchor="_Toc11216_WPSOffice_Level3" w:history="1">
            <w:sdt>
              <w:sdtPr>
                <w:rPr>
                  <w:rFonts w:asciiTheme="minorHAnsi" w:eastAsiaTheme="minorEastAsia" w:hAnsiTheme="minorHAnsi" w:cstheme="minorBidi"/>
                  <w:sz w:val="22"/>
                  <w:szCs w:val="22"/>
                </w:rPr>
                <w:id w:val="-1279641201"/>
                <w:placeholder>
                  <w:docPart w:val="{5aca0adb-99bc-4550-8239-203e5a6bf994}"/>
                </w:placeholder>
                <w15:color w:val="509DF3"/>
              </w:sdtPr>
              <w:sdtEndPr/>
              <w:sdtContent>
                <w:r w:rsidR="00540AB0">
                  <w:rPr>
                    <w:rFonts w:hint="eastAsia"/>
                  </w:rPr>
                  <w:t>图</w:t>
                </w:r>
                <w:r w:rsidR="00540AB0">
                  <w:rPr>
                    <w:rFonts w:hint="eastAsia"/>
                  </w:rPr>
                  <w:t>4-6</w:t>
                </w:r>
              </w:sdtContent>
            </w:sdt>
            <w:r w:rsidR="00540AB0">
              <w:tab/>
            </w:r>
            <w:bookmarkStart w:id="36" w:name="_Toc11216_WPSOffice_Level3Page"/>
            <w:r w:rsidR="00540AB0">
              <w:t>8</w:t>
            </w:r>
            <w:bookmarkEnd w:id="36"/>
          </w:hyperlink>
        </w:p>
        <w:p w:rsidR="00D804A0" w:rsidRDefault="00B50C55">
          <w:pPr>
            <w:pStyle w:val="WPSOffice2"/>
            <w:tabs>
              <w:tab w:val="right" w:leader="dot" w:pos="8306"/>
            </w:tabs>
            <w:ind w:left="440"/>
          </w:pPr>
          <w:hyperlink w:anchor="_Toc14587_WPSOffice_Level2" w:history="1">
            <w:sdt>
              <w:sdtPr>
                <w:rPr>
                  <w:rFonts w:asciiTheme="minorHAnsi" w:eastAsiaTheme="minorEastAsia" w:hAnsiTheme="minorHAnsi" w:cstheme="minorBidi"/>
                  <w:sz w:val="22"/>
                  <w:szCs w:val="22"/>
                </w:rPr>
                <w:id w:val="1901628391"/>
                <w:placeholder>
                  <w:docPart w:val="{eefd1375-bd13-4546-a7ab-90c765e9a6d0}"/>
                </w:placeholder>
                <w15:color w:val="509DF3"/>
              </w:sdtPr>
              <w:sdtEndPr/>
              <w:sdtContent>
                <w:r w:rsidR="00540AB0">
                  <w:rPr>
                    <w:rFonts w:asciiTheme="majorHAnsi" w:eastAsiaTheme="majorEastAsia" w:hAnsiTheme="majorHAnsi" w:cstheme="majorBidi"/>
                  </w:rPr>
                  <w:t>4.</w:t>
                </w:r>
                <w:r w:rsidR="00540AB0">
                  <w:rPr>
                    <w:rFonts w:asciiTheme="majorHAnsi" w:eastAsiaTheme="majorEastAsia" w:hAnsiTheme="majorHAnsi" w:cstheme="majorBidi" w:hint="eastAsia"/>
                  </w:rPr>
                  <w:t xml:space="preserve">3 </w:t>
                </w:r>
                <w:r w:rsidR="00540AB0">
                  <w:rPr>
                    <w:rFonts w:asciiTheme="majorHAnsi" w:eastAsiaTheme="majorEastAsia" w:hAnsiTheme="majorHAnsi" w:cstheme="majorBidi" w:hint="eastAsia"/>
                  </w:rPr>
                  <w:t>学生模块</w:t>
                </w:r>
              </w:sdtContent>
            </w:sdt>
            <w:r w:rsidR="00540AB0">
              <w:tab/>
            </w:r>
            <w:bookmarkStart w:id="37" w:name="_Toc14587_WPSOffice_Level2Page"/>
            <w:r w:rsidR="00540AB0">
              <w:t>8</w:t>
            </w:r>
            <w:bookmarkEnd w:id="37"/>
          </w:hyperlink>
        </w:p>
        <w:p w:rsidR="00D804A0" w:rsidRDefault="00B50C55">
          <w:pPr>
            <w:pStyle w:val="WPSOffice3"/>
            <w:tabs>
              <w:tab w:val="right" w:leader="dot" w:pos="8306"/>
            </w:tabs>
            <w:ind w:left="880"/>
          </w:pPr>
          <w:hyperlink w:anchor="_Toc14587_WPSOffice_Level3" w:history="1">
            <w:sdt>
              <w:sdtPr>
                <w:rPr>
                  <w:rFonts w:asciiTheme="minorHAnsi" w:eastAsiaTheme="minorEastAsia" w:hAnsiTheme="minorHAnsi" w:cstheme="minorBidi"/>
                  <w:sz w:val="22"/>
                  <w:szCs w:val="22"/>
                </w:rPr>
                <w:id w:val="1807044658"/>
                <w:placeholder>
                  <w:docPart w:val="{79afad4c-301a-4a26-90c8-bda1f0002aab}"/>
                </w:placeholder>
                <w15:color w:val="509DF3"/>
              </w:sdtPr>
              <w:sdtEndPr/>
              <w:sdtContent>
                <w:r w:rsidR="00540AB0">
                  <w:rPr>
                    <w:rFonts w:asciiTheme="majorEastAsia" w:eastAsiaTheme="majorEastAsia" w:hAnsiTheme="majorEastAsia" w:cstheme="majorEastAsia" w:hint="eastAsia"/>
                  </w:rPr>
                  <w:t>4.3.1学生搜索作业</w:t>
                </w:r>
              </w:sdtContent>
            </w:sdt>
            <w:r w:rsidR="00540AB0">
              <w:tab/>
            </w:r>
            <w:bookmarkStart w:id="38" w:name="_Toc14587_WPSOffice_Level3Page"/>
            <w:r w:rsidR="00540AB0">
              <w:t>8</w:t>
            </w:r>
            <w:bookmarkEnd w:id="38"/>
          </w:hyperlink>
        </w:p>
        <w:p w:rsidR="00D804A0" w:rsidRDefault="00B50C55">
          <w:pPr>
            <w:pStyle w:val="WPSOffice3"/>
            <w:tabs>
              <w:tab w:val="right" w:leader="dot" w:pos="8306"/>
            </w:tabs>
            <w:ind w:left="880"/>
          </w:pPr>
          <w:hyperlink w:anchor="_Toc2852_WPSOffice_Level3" w:history="1">
            <w:sdt>
              <w:sdtPr>
                <w:rPr>
                  <w:rFonts w:asciiTheme="minorHAnsi" w:eastAsiaTheme="minorEastAsia" w:hAnsiTheme="minorHAnsi" w:cstheme="minorBidi"/>
                  <w:sz w:val="22"/>
                  <w:szCs w:val="22"/>
                </w:rPr>
                <w:id w:val="-548306035"/>
                <w:placeholder>
                  <w:docPart w:val="{e2288bc5-800b-48a9-a174-af0852840b5c}"/>
                </w:placeholder>
                <w15:color w:val="509DF3"/>
              </w:sdtPr>
              <w:sdtEndPr/>
              <w:sdtContent>
                <w:r w:rsidR="00540AB0">
                  <w:rPr>
                    <w:rFonts w:hint="eastAsia"/>
                  </w:rPr>
                  <w:t>图</w:t>
                </w:r>
                <w:r w:rsidR="00540AB0">
                  <w:rPr>
                    <w:rFonts w:hint="eastAsia"/>
                  </w:rPr>
                  <w:t>4-7</w:t>
                </w:r>
              </w:sdtContent>
            </w:sdt>
            <w:r w:rsidR="00540AB0">
              <w:tab/>
            </w:r>
            <w:bookmarkStart w:id="39" w:name="_Toc2852_WPSOffice_Level3Page"/>
            <w:r w:rsidR="00540AB0">
              <w:t>8</w:t>
            </w:r>
            <w:bookmarkEnd w:id="39"/>
          </w:hyperlink>
        </w:p>
        <w:p w:rsidR="00D804A0" w:rsidRDefault="00B50C55">
          <w:pPr>
            <w:pStyle w:val="WPSOffice3"/>
            <w:tabs>
              <w:tab w:val="right" w:leader="dot" w:pos="8306"/>
            </w:tabs>
            <w:ind w:left="880"/>
          </w:pPr>
          <w:hyperlink w:anchor="_Toc8350_WPSOffice_Level3" w:history="1">
            <w:sdt>
              <w:sdtPr>
                <w:rPr>
                  <w:rFonts w:asciiTheme="minorHAnsi" w:eastAsiaTheme="minorEastAsia" w:hAnsiTheme="minorHAnsi" w:cstheme="minorBidi"/>
                  <w:sz w:val="22"/>
                  <w:szCs w:val="22"/>
                </w:rPr>
                <w:id w:val="638155555"/>
                <w:placeholder>
                  <w:docPart w:val="{78805b4d-67b3-4f2c-bbb5-310bc334e908}"/>
                </w:placeholder>
                <w15:color w:val="509DF3"/>
              </w:sdtPr>
              <w:sdtEndPr/>
              <w:sdtContent>
                <w:r w:rsidR="00540AB0">
                  <w:rPr>
                    <w:rFonts w:asciiTheme="majorEastAsia" w:eastAsiaTheme="majorEastAsia" w:hAnsiTheme="majorEastAsia" w:cstheme="majorEastAsia" w:hint="eastAsia"/>
                  </w:rPr>
                  <w:t>4.3.2学生填写、提交作业</w:t>
                </w:r>
              </w:sdtContent>
            </w:sdt>
            <w:r w:rsidR="00540AB0">
              <w:tab/>
            </w:r>
            <w:bookmarkStart w:id="40" w:name="_Toc8350_WPSOffice_Level3Page"/>
            <w:r w:rsidR="00540AB0">
              <w:t>9</w:t>
            </w:r>
            <w:bookmarkEnd w:id="40"/>
          </w:hyperlink>
        </w:p>
        <w:p w:rsidR="00D804A0" w:rsidRDefault="00B50C55">
          <w:pPr>
            <w:pStyle w:val="WPSOffice3"/>
            <w:tabs>
              <w:tab w:val="right" w:leader="dot" w:pos="8306"/>
            </w:tabs>
            <w:ind w:left="880"/>
          </w:pPr>
          <w:hyperlink w:anchor="_Toc4484_WPSOffice_Level3" w:history="1">
            <w:sdt>
              <w:sdtPr>
                <w:rPr>
                  <w:rFonts w:asciiTheme="minorHAnsi" w:eastAsiaTheme="minorEastAsia" w:hAnsiTheme="minorHAnsi" w:cstheme="minorBidi"/>
                  <w:sz w:val="22"/>
                  <w:szCs w:val="22"/>
                </w:rPr>
                <w:id w:val="1077950467"/>
                <w:placeholder>
                  <w:docPart w:val="{1b2e13d9-ebc4-47a0-ae2c-30e8811d8787}"/>
                </w:placeholder>
                <w15:color w:val="509DF3"/>
              </w:sdtPr>
              <w:sdtEndPr/>
              <w:sdtContent>
                <w:r w:rsidR="00540AB0">
                  <w:rPr>
                    <w:rFonts w:hint="eastAsia"/>
                  </w:rPr>
                  <w:t>图</w:t>
                </w:r>
                <w:r w:rsidR="00540AB0">
                  <w:rPr>
                    <w:rFonts w:hint="eastAsia"/>
                  </w:rPr>
                  <w:t>4-8</w:t>
                </w:r>
              </w:sdtContent>
            </w:sdt>
            <w:r w:rsidR="00540AB0">
              <w:tab/>
            </w:r>
            <w:bookmarkStart w:id="41" w:name="_Toc4484_WPSOffice_Level3Page"/>
            <w:r w:rsidR="00540AB0">
              <w:t>9</w:t>
            </w:r>
            <w:bookmarkEnd w:id="41"/>
          </w:hyperlink>
        </w:p>
        <w:p w:rsidR="00D804A0" w:rsidRDefault="00B50C55">
          <w:pPr>
            <w:pStyle w:val="WPSOffice3"/>
            <w:tabs>
              <w:tab w:val="right" w:leader="dot" w:pos="8306"/>
            </w:tabs>
            <w:ind w:left="880"/>
          </w:pPr>
          <w:hyperlink w:anchor="_Toc27456_WPSOffice_Level3" w:history="1">
            <w:sdt>
              <w:sdtPr>
                <w:rPr>
                  <w:rFonts w:asciiTheme="minorHAnsi" w:eastAsiaTheme="minorEastAsia" w:hAnsiTheme="minorHAnsi" w:cstheme="minorBidi"/>
                  <w:sz w:val="22"/>
                  <w:szCs w:val="22"/>
                </w:rPr>
                <w:id w:val="204380368"/>
                <w:placeholder>
                  <w:docPart w:val="{f1f01e29-c641-4b1a-b8f6-08637360b9ad}"/>
                </w:placeholder>
                <w15:color w:val="509DF3"/>
              </w:sdtPr>
              <w:sdtEndPr/>
              <w:sdtContent>
                <w:r w:rsidR="00540AB0">
                  <w:rPr>
                    <w:rFonts w:asciiTheme="majorEastAsia" w:eastAsiaTheme="majorEastAsia" w:hAnsiTheme="majorEastAsia" w:cstheme="majorEastAsia" w:hint="eastAsia"/>
                  </w:rPr>
                  <w:t>4.3.3学生查看作业</w:t>
                </w:r>
              </w:sdtContent>
            </w:sdt>
            <w:r w:rsidR="00540AB0">
              <w:tab/>
            </w:r>
            <w:bookmarkStart w:id="42" w:name="_Toc27456_WPSOffice_Level3Page"/>
            <w:r w:rsidR="00540AB0">
              <w:t>9</w:t>
            </w:r>
            <w:bookmarkEnd w:id="42"/>
          </w:hyperlink>
        </w:p>
        <w:p w:rsidR="00D804A0" w:rsidRDefault="00B50C55">
          <w:pPr>
            <w:pStyle w:val="WPSOffice3"/>
            <w:tabs>
              <w:tab w:val="right" w:leader="dot" w:pos="8306"/>
            </w:tabs>
            <w:ind w:left="880"/>
          </w:pPr>
          <w:hyperlink w:anchor="_Toc22381_WPSOffice_Level3" w:history="1">
            <w:sdt>
              <w:sdtPr>
                <w:rPr>
                  <w:rFonts w:asciiTheme="minorHAnsi" w:eastAsiaTheme="minorEastAsia" w:hAnsiTheme="minorHAnsi" w:cstheme="minorBidi"/>
                  <w:sz w:val="22"/>
                  <w:szCs w:val="22"/>
                </w:rPr>
                <w:id w:val="-770164139"/>
                <w:placeholder>
                  <w:docPart w:val="{f43dabb8-a47f-47fc-8632-705519c0cff3}"/>
                </w:placeholder>
                <w15:color w:val="509DF3"/>
              </w:sdtPr>
              <w:sdtEndPr/>
              <w:sdtContent>
                <w:r w:rsidR="00540AB0">
                  <w:rPr>
                    <w:rFonts w:hint="eastAsia"/>
                  </w:rPr>
                  <w:t>图</w:t>
                </w:r>
                <w:r w:rsidR="00540AB0">
                  <w:rPr>
                    <w:rFonts w:hint="eastAsia"/>
                  </w:rPr>
                  <w:t>4-9</w:t>
                </w:r>
              </w:sdtContent>
            </w:sdt>
            <w:r w:rsidR="00540AB0">
              <w:tab/>
            </w:r>
            <w:bookmarkStart w:id="43" w:name="_Toc22381_WPSOffice_Level3Page"/>
            <w:r w:rsidR="00540AB0">
              <w:t>9</w:t>
            </w:r>
            <w:bookmarkEnd w:id="43"/>
          </w:hyperlink>
        </w:p>
        <w:p w:rsidR="00D804A0" w:rsidRDefault="00B50C55">
          <w:pPr>
            <w:pStyle w:val="WPSOffice2"/>
            <w:tabs>
              <w:tab w:val="right" w:leader="dot" w:pos="8306"/>
            </w:tabs>
            <w:ind w:left="440"/>
          </w:pPr>
          <w:hyperlink w:anchor="_Toc2852_WPSOffice_Level2" w:history="1">
            <w:sdt>
              <w:sdtPr>
                <w:rPr>
                  <w:rFonts w:asciiTheme="minorHAnsi" w:eastAsiaTheme="minorEastAsia" w:hAnsiTheme="minorHAnsi" w:cstheme="minorBidi"/>
                  <w:sz w:val="22"/>
                  <w:szCs w:val="22"/>
                </w:rPr>
                <w:id w:val="398715206"/>
                <w:placeholder>
                  <w:docPart w:val="{8ebe7690-cbe9-426e-a2bb-fd844155b8d4}"/>
                </w:placeholder>
                <w15:color w:val="509DF3"/>
              </w:sdtPr>
              <w:sdtEndPr/>
              <w:sdtContent>
                <w:r w:rsidR="00540AB0">
                  <w:rPr>
                    <w:rFonts w:asciiTheme="majorHAnsi" w:eastAsiaTheme="majorEastAsia" w:hAnsiTheme="majorHAnsi" w:cstheme="majorBidi"/>
                  </w:rPr>
                  <w:t>4.</w:t>
                </w:r>
                <w:r w:rsidR="00540AB0">
                  <w:rPr>
                    <w:rFonts w:asciiTheme="majorHAnsi" w:eastAsiaTheme="majorEastAsia" w:hAnsiTheme="majorHAnsi" w:cstheme="majorBidi" w:hint="eastAsia"/>
                  </w:rPr>
                  <w:t xml:space="preserve">4 </w:t>
                </w:r>
                <w:r w:rsidR="00540AB0">
                  <w:rPr>
                    <w:rFonts w:asciiTheme="majorHAnsi" w:eastAsiaTheme="majorEastAsia" w:hAnsiTheme="majorHAnsi" w:cstheme="majorBidi" w:hint="eastAsia"/>
                  </w:rPr>
                  <w:t>题库模块</w:t>
                </w:r>
              </w:sdtContent>
            </w:sdt>
            <w:r w:rsidR="00540AB0">
              <w:tab/>
            </w:r>
            <w:bookmarkStart w:id="44" w:name="_Toc2852_WPSOffice_Level2Page"/>
            <w:r w:rsidR="00540AB0">
              <w:t>10</w:t>
            </w:r>
            <w:bookmarkEnd w:id="44"/>
          </w:hyperlink>
        </w:p>
        <w:p w:rsidR="00D804A0" w:rsidRDefault="00B50C55">
          <w:pPr>
            <w:pStyle w:val="WPSOffice3"/>
            <w:tabs>
              <w:tab w:val="right" w:leader="dot" w:pos="8306"/>
            </w:tabs>
            <w:ind w:left="880"/>
          </w:pPr>
          <w:hyperlink w:anchor="_Toc27319_WPSOffice_Level3" w:history="1">
            <w:sdt>
              <w:sdtPr>
                <w:rPr>
                  <w:rFonts w:asciiTheme="minorHAnsi" w:eastAsiaTheme="minorEastAsia" w:hAnsiTheme="minorHAnsi" w:cstheme="minorBidi"/>
                  <w:sz w:val="22"/>
                  <w:szCs w:val="22"/>
                </w:rPr>
                <w:id w:val="-2017758488"/>
                <w:placeholder>
                  <w:docPart w:val="{608f8ddb-7697-4e16-a216-e5c97d5ec27c}"/>
                </w:placeholder>
                <w15:color w:val="509DF3"/>
              </w:sdtPr>
              <w:sdtEndPr/>
              <w:sdtContent>
                <w:r w:rsidR="00540AB0">
                  <w:rPr>
                    <w:rFonts w:asciiTheme="majorEastAsia" w:eastAsiaTheme="majorEastAsia" w:hAnsiTheme="majorEastAsia" w:cstheme="majorEastAsia" w:hint="eastAsia"/>
                  </w:rPr>
                  <w:t>4.4.1  教师和学生在题库中搜索题目</w:t>
                </w:r>
              </w:sdtContent>
            </w:sdt>
            <w:r w:rsidR="00540AB0">
              <w:tab/>
            </w:r>
            <w:bookmarkStart w:id="45" w:name="_Toc27319_WPSOffice_Level3Page"/>
            <w:r w:rsidR="00540AB0">
              <w:t>10</w:t>
            </w:r>
            <w:bookmarkEnd w:id="45"/>
          </w:hyperlink>
        </w:p>
        <w:p w:rsidR="00D804A0" w:rsidRDefault="00B50C55">
          <w:pPr>
            <w:pStyle w:val="WPSOffice3"/>
            <w:tabs>
              <w:tab w:val="right" w:leader="dot" w:pos="8306"/>
            </w:tabs>
            <w:ind w:left="880"/>
          </w:pPr>
          <w:hyperlink w:anchor="_Toc7577_WPSOffice_Level3" w:history="1">
            <w:sdt>
              <w:sdtPr>
                <w:rPr>
                  <w:rFonts w:asciiTheme="minorHAnsi" w:eastAsiaTheme="minorEastAsia" w:hAnsiTheme="minorHAnsi" w:cstheme="minorBidi"/>
                  <w:sz w:val="22"/>
                  <w:szCs w:val="22"/>
                </w:rPr>
                <w:id w:val="2038776942"/>
                <w:placeholder>
                  <w:docPart w:val="{560f2ca4-6cbd-464e-91da-fd35549c4146}"/>
                </w:placeholder>
                <w15:color w:val="509DF3"/>
              </w:sdtPr>
              <w:sdtEndPr/>
              <w:sdtContent>
                <w:r w:rsidR="00540AB0">
                  <w:rPr>
                    <w:rFonts w:hint="eastAsia"/>
                  </w:rPr>
                  <w:t>图</w:t>
                </w:r>
                <w:r w:rsidR="00540AB0">
                  <w:rPr>
                    <w:rFonts w:hint="eastAsia"/>
                  </w:rPr>
                  <w:t>4-10</w:t>
                </w:r>
              </w:sdtContent>
            </w:sdt>
            <w:r w:rsidR="00540AB0">
              <w:tab/>
            </w:r>
            <w:bookmarkStart w:id="46" w:name="_Toc7577_WPSOffice_Level3Page"/>
            <w:r w:rsidR="00540AB0">
              <w:t>10</w:t>
            </w:r>
            <w:bookmarkEnd w:id="46"/>
          </w:hyperlink>
        </w:p>
        <w:p w:rsidR="00D804A0" w:rsidRDefault="00B50C55">
          <w:pPr>
            <w:pStyle w:val="WPSOffice3"/>
            <w:tabs>
              <w:tab w:val="right" w:leader="dot" w:pos="8306"/>
            </w:tabs>
            <w:ind w:left="880"/>
          </w:pPr>
          <w:hyperlink w:anchor="_Toc8733_WPSOffice_Level3" w:history="1">
            <w:sdt>
              <w:sdtPr>
                <w:rPr>
                  <w:rFonts w:asciiTheme="minorHAnsi" w:eastAsiaTheme="minorEastAsia" w:hAnsiTheme="minorHAnsi" w:cstheme="minorBidi"/>
                  <w:sz w:val="22"/>
                  <w:szCs w:val="22"/>
                </w:rPr>
                <w:id w:val="-2145106416"/>
                <w:placeholder>
                  <w:docPart w:val="{b9fcdcde-e60c-4781-8a28-84d08d1f3c3c}"/>
                </w:placeholder>
                <w15:color w:val="509DF3"/>
              </w:sdtPr>
              <w:sdtEndPr/>
              <w:sdtContent>
                <w:r w:rsidR="00540AB0">
                  <w:rPr>
                    <w:rFonts w:asciiTheme="majorEastAsia" w:eastAsiaTheme="majorEastAsia" w:hAnsiTheme="majorEastAsia" w:cstheme="majorEastAsia" w:hint="eastAsia"/>
                  </w:rPr>
                  <w:t>4.4.2  学生和教师在题库中查看</w:t>
                </w:r>
              </w:sdtContent>
            </w:sdt>
            <w:r w:rsidR="00540AB0">
              <w:tab/>
            </w:r>
            <w:bookmarkStart w:id="47" w:name="_Toc8733_WPSOffice_Level3Page"/>
            <w:r w:rsidR="00540AB0">
              <w:t>10</w:t>
            </w:r>
            <w:bookmarkEnd w:id="47"/>
          </w:hyperlink>
        </w:p>
        <w:p w:rsidR="00D804A0" w:rsidRDefault="00B50C55">
          <w:pPr>
            <w:pStyle w:val="WPSOffice3"/>
            <w:tabs>
              <w:tab w:val="right" w:leader="dot" w:pos="8306"/>
            </w:tabs>
            <w:ind w:left="880"/>
          </w:pPr>
          <w:hyperlink w:anchor="_Toc21189_WPSOffice_Level3" w:history="1">
            <w:sdt>
              <w:sdtPr>
                <w:rPr>
                  <w:rFonts w:asciiTheme="minorHAnsi" w:eastAsiaTheme="minorEastAsia" w:hAnsiTheme="minorHAnsi" w:cstheme="minorBidi"/>
                  <w:sz w:val="22"/>
                  <w:szCs w:val="22"/>
                </w:rPr>
                <w:id w:val="682247651"/>
                <w:placeholder>
                  <w:docPart w:val="{c70a42af-cd4d-4ad2-abbe-12504fc2453f}"/>
                </w:placeholder>
                <w15:color w:val="509DF3"/>
              </w:sdtPr>
              <w:sdtEndPr/>
              <w:sdtContent>
                <w:r w:rsidR="00540AB0">
                  <w:rPr>
                    <w:rFonts w:hint="eastAsia"/>
                  </w:rPr>
                  <w:t>图</w:t>
                </w:r>
                <w:r w:rsidR="00540AB0">
                  <w:rPr>
                    <w:rFonts w:hint="eastAsia"/>
                  </w:rPr>
                  <w:t>4-11</w:t>
                </w:r>
              </w:sdtContent>
            </w:sdt>
            <w:r w:rsidR="00540AB0">
              <w:tab/>
            </w:r>
            <w:bookmarkStart w:id="48" w:name="_Toc21189_WPSOffice_Level3Page"/>
            <w:r w:rsidR="00540AB0">
              <w:t>10</w:t>
            </w:r>
            <w:bookmarkEnd w:id="48"/>
          </w:hyperlink>
        </w:p>
        <w:p w:rsidR="00D804A0" w:rsidRDefault="00B50C55">
          <w:pPr>
            <w:pStyle w:val="WPSOffice3"/>
            <w:tabs>
              <w:tab w:val="right" w:leader="dot" w:pos="8306"/>
            </w:tabs>
            <w:ind w:left="880"/>
          </w:pPr>
          <w:hyperlink w:anchor="_Toc1316_WPSOffice_Level3" w:history="1">
            <w:sdt>
              <w:sdtPr>
                <w:rPr>
                  <w:rFonts w:asciiTheme="minorHAnsi" w:eastAsiaTheme="minorEastAsia" w:hAnsiTheme="minorHAnsi" w:cstheme="minorBidi"/>
                  <w:sz w:val="22"/>
                  <w:szCs w:val="22"/>
                </w:rPr>
                <w:id w:val="1467003502"/>
                <w:placeholder>
                  <w:docPart w:val="{232f7f4d-1308-4b89-aa69-055fc4f1969e}"/>
                </w:placeholder>
                <w15:color w:val="509DF3"/>
              </w:sdtPr>
              <w:sdtEndPr/>
              <w:sdtContent>
                <w:r w:rsidR="00540AB0">
                  <w:rPr>
                    <w:rFonts w:asciiTheme="majorEastAsia" w:eastAsiaTheme="majorEastAsia" w:hAnsiTheme="majorEastAsia" w:cstheme="majorEastAsia" w:hint="eastAsia"/>
                  </w:rPr>
                  <w:t>4.4.3 教师在题库中添加题目</w:t>
                </w:r>
              </w:sdtContent>
            </w:sdt>
            <w:r w:rsidR="00540AB0">
              <w:tab/>
            </w:r>
            <w:bookmarkStart w:id="49" w:name="_Toc1316_WPSOffice_Level3Page"/>
            <w:r w:rsidR="00540AB0">
              <w:t>10</w:t>
            </w:r>
            <w:bookmarkEnd w:id="49"/>
          </w:hyperlink>
        </w:p>
        <w:p w:rsidR="00D804A0" w:rsidRDefault="00B50C55">
          <w:pPr>
            <w:pStyle w:val="WPSOffice1"/>
            <w:tabs>
              <w:tab w:val="right" w:leader="dot" w:pos="8306"/>
            </w:tabs>
          </w:pPr>
          <w:hyperlink w:anchor="_Toc348_WPSOffice_Level1" w:history="1">
            <w:sdt>
              <w:sdtPr>
                <w:rPr>
                  <w:rFonts w:asciiTheme="minorHAnsi" w:eastAsiaTheme="minorEastAsia" w:hAnsiTheme="minorHAnsi" w:cstheme="minorBidi"/>
                  <w:sz w:val="22"/>
                  <w:szCs w:val="22"/>
                </w:rPr>
                <w:id w:val="-2063550164"/>
                <w:placeholder>
                  <w:docPart w:val="{9b15b515-6791-4b6c-9a7f-6843a311de49}"/>
                </w:placeholder>
                <w15:color w:val="509DF3"/>
              </w:sdtPr>
              <w:sdtEndPr/>
              <w:sdtContent>
                <w:r w:rsidR="00540AB0">
                  <w:rPr>
                    <w:rFonts w:eastAsia="黑体"/>
                  </w:rPr>
                  <w:t>5</w:t>
                </w:r>
                <w:r w:rsidR="00540AB0">
                  <w:rPr>
                    <w:rFonts w:eastAsia="黑体"/>
                  </w:rPr>
                  <w:t>．数据库设计</w:t>
                </w:r>
              </w:sdtContent>
            </w:sdt>
            <w:r w:rsidR="00540AB0">
              <w:tab/>
            </w:r>
            <w:bookmarkStart w:id="50" w:name="_Toc348_WPSOffice_Level1Page"/>
            <w:r w:rsidR="00540AB0">
              <w:t>11</w:t>
            </w:r>
            <w:bookmarkEnd w:id="50"/>
          </w:hyperlink>
        </w:p>
        <w:p w:rsidR="00D804A0" w:rsidRDefault="00B50C55">
          <w:pPr>
            <w:pStyle w:val="WPSOffice2"/>
            <w:tabs>
              <w:tab w:val="right" w:leader="dot" w:pos="8306"/>
            </w:tabs>
            <w:ind w:left="440"/>
          </w:pPr>
          <w:hyperlink w:anchor="_Toc8350_WPSOffice_Level2" w:history="1">
            <w:sdt>
              <w:sdtPr>
                <w:rPr>
                  <w:rFonts w:asciiTheme="minorHAnsi" w:eastAsiaTheme="minorEastAsia" w:hAnsiTheme="minorHAnsi" w:cstheme="minorBidi"/>
                  <w:sz w:val="22"/>
                  <w:szCs w:val="22"/>
                </w:rPr>
                <w:id w:val="883229085"/>
                <w:placeholder>
                  <w:docPart w:val="{76622d0e-ec72-4df5-9a39-6422e7ed68e1}"/>
                </w:placeholder>
                <w15:color w:val="509DF3"/>
              </w:sdtPr>
              <w:sdtEndPr/>
              <w:sdtContent>
                <w:r w:rsidR="00540AB0">
                  <w:rPr>
                    <w:rFonts w:eastAsia="黑体"/>
                  </w:rPr>
                  <w:t>5.1</w:t>
                </w:r>
                <w:r w:rsidR="00540AB0">
                  <w:rPr>
                    <w:rFonts w:eastAsia="黑体" w:hint="eastAsia"/>
                  </w:rPr>
                  <w:t xml:space="preserve"> </w:t>
                </w:r>
                <w:r w:rsidR="00540AB0">
                  <w:rPr>
                    <w:rFonts w:eastAsia="黑体"/>
                  </w:rPr>
                  <w:t>数据库</w:t>
                </w:r>
                <w:r w:rsidR="00540AB0">
                  <w:rPr>
                    <w:rFonts w:eastAsia="黑体" w:hint="eastAsia"/>
                  </w:rPr>
                  <w:t>选择</w:t>
                </w:r>
              </w:sdtContent>
            </w:sdt>
            <w:r w:rsidR="00540AB0">
              <w:tab/>
            </w:r>
            <w:bookmarkStart w:id="51" w:name="_Toc8350_WPSOffice_Level2Page"/>
            <w:r w:rsidR="00540AB0">
              <w:t>11</w:t>
            </w:r>
            <w:bookmarkEnd w:id="51"/>
          </w:hyperlink>
        </w:p>
        <w:p w:rsidR="00D804A0" w:rsidRDefault="00B50C55">
          <w:pPr>
            <w:pStyle w:val="WPSOffice2"/>
            <w:tabs>
              <w:tab w:val="right" w:leader="dot" w:pos="8306"/>
            </w:tabs>
            <w:ind w:left="440"/>
          </w:pPr>
          <w:hyperlink w:anchor="_Toc4484_WPSOffice_Level2" w:history="1">
            <w:sdt>
              <w:sdtPr>
                <w:rPr>
                  <w:rFonts w:asciiTheme="minorHAnsi" w:eastAsiaTheme="minorEastAsia" w:hAnsiTheme="minorHAnsi" w:cstheme="minorBidi"/>
                  <w:sz w:val="22"/>
                  <w:szCs w:val="22"/>
                </w:rPr>
                <w:id w:val="903724132"/>
                <w:placeholder>
                  <w:docPart w:val="{ba92c417-cc64-4515-b369-10234466e904}"/>
                </w:placeholder>
                <w15:color w:val="509DF3"/>
              </w:sdtPr>
              <w:sdtEndPr/>
              <w:sdtContent>
                <w:r w:rsidR="00540AB0">
                  <w:rPr>
                    <w:rFonts w:eastAsia="黑体"/>
                  </w:rPr>
                  <w:t>5.2</w:t>
                </w:r>
                <w:r w:rsidR="00540AB0">
                  <w:rPr>
                    <w:rFonts w:eastAsia="黑体" w:hint="eastAsia"/>
                  </w:rPr>
                  <w:t xml:space="preserve"> </w:t>
                </w:r>
                <w:r w:rsidR="00540AB0">
                  <w:rPr>
                    <w:rFonts w:eastAsia="黑体"/>
                  </w:rPr>
                  <w:t>数据库逻辑结构</w:t>
                </w:r>
              </w:sdtContent>
            </w:sdt>
            <w:r w:rsidR="00540AB0">
              <w:tab/>
            </w:r>
            <w:bookmarkStart w:id="52" w:name="_Toc4484_WPSOffice_Level2Page"/>
            <w:r w:rsidR="00540AB0">
              <w:t>11</w:t>
            </w:r>
            <w:bookmarkEnd w:id="52"/>
          </w:hyperlink>
        </w:p>
        <w:p w:rsidR="00D804A0" w:rsidRDefault="00B50C55">
          <w:pPr>
            <w:pStyle w:val="WPSOffice2"/>
            <w:tabs>
              <w:tab w:val="right" w:leader="dot" w:pos="8306"/>
            </w:tabs>
            <w:ind w:left="440"/>
          </w:pPr>
          <w:hyperlink w:anchor="_Toc27456_WPSOffice_Level2" w:history="1">
            <w:sdt>
              <w:sdtPr>
                <w:rPr>
                  <w:rFonts w:asciiTheme="minorHAnsi" w:eastAsiaTheme="minorEastAsia" w:hAnsiTheme="minorHAnsi" w:cstheme="minorBidi"/>
                  <w:sz w:val="22"/>
                  <w:szCs w:val="22"/>
                </w:rPr>
                <w:id w:val="-1462025422"/>
                <w:placeholder>
                  <w:docPart w:val="{15474f8d-8d4c-4895-b324-47e631bb765c}"/>
                </w:placeholder>
                <w15:color w:val="509DF3"/>
              </w:sdtPr>
              <w:sdtEndPr/>
              <w:sdtContent>
                <w:r w:rsidR="00540AB0">
                  <w:rPr>
                    <w:rFonts w:eastAsia="黑体"/>
                  </w:rPr>
                  <w:t>5.3</w:t>
                </w:r>
                <w:r w:rsidR="00540AB0">
                  <w:rPr>
                    <w:rFonts w:eastAsia="黑体" w:hint="eastAsia"/>
                  </w:rPr>
                  <w:t xml:space="preserve"> </w:t>
                </w:r>
                <w:r w:rsidR="00540AB0">
                  <w:rPr>
                    <w:rFonts w:eastAsia="黑体"/>
                  </w:rPr>
                  <w:t>物理结构设计</w:t>
                </w:r>
              </w:sdtContent>
            </w:sdt>
            <w:r w:rsidR="00540AB0">
              <w:tab/>
            </w:r>
            <w:bookmarkStart w:id="53" w:name="_Toc27456_WPSOffice_Level2Page"/>
            <w:r w:rsidR="00540AB0">
              <w:t>13</w:t>
            </w:r>
            <w:bookmarkEnd w:id="53"/>
          </w:hyperlink>
        </w:p>
        <w:p w:rsidR="00D804A0" w:rsidRDefault="00B50C55">
          <w:pPr>
            <w:pStyle w:val="WPSOffice3"/>
            <w:tabs>
              <w:tab w:val="right" w:leader="dot" w:pos="8306"/>
            </w:tabs>
            <w:ind w:left="880"/>
          </w:pPr>
          <w:hyperlink w:anchor="_Toc25651_WPSOffice_Level3" w:history="1">
            <w:sdt>
              <w:sdtPr>
                <w:rPr>
                  <w:rFonts w:asciiTheme="minorHAnsi" w:eastAsiaTheme="minorEastAsia" w:hAnsiTheme="minorHAnsi" w:cstheme="minorBidi"/>
                  <w:sz w:val="22"/>
                  <w:szCs w:val="22"/>
                </w:rPr>
                <w:id w:val="669531541"/>
                <w:placeholder>
                  <w:docPart w:val="{2e2a45de-4d2c-4faa-b425-4825813cadff}"/>
                </w:placeholder>
                <w15:color w:val="509DF3"/>
              </w:sdtPr>
              <w:sdtEndPr/>
              <w:sdtContent>
                <w:r w:rsidR="00540AB0">
                  <w:rPr>
                    <w:rFonts w:eastAsia="黑体"/>
                  </w:rPr>
                  <w:t>5.3.1</w:t>
                </w:r>
                <w:r w:rsidR="00540AB0">
                  <w:rPr>
                    <w:rFonts w:eastAsia="黑体" w:hint="eastAsia"/>
                  </w:rPr>
                  <w:t xml:space="preserve"> Teacher</w:t>
                </w:r>
                <w:r w:rsidR="00540AB0">
                  <w:rPr>
                    <w:rFonts w:eastAsia="黑体"/>
                  </w:rPr>
                  <w:t>表</w:t>
                </w:r>
              </w:sdtContent>
            </w:sdt>
            <w:r w:rsidR="00540AB0">
              <w:tab/>
            </w:r>
            <w:bookmarkStart w:id="54" w:name="_Toc25651_WPSOffice_Level3Page"/>
            <w:r w:rsidR="00540AB0">
              <w:t>14</w:t>
            </w:r>
            <w:bookmarkEnd w:id="54"/>
          </w:hyperlink>
        </w:p>
        <w:p w:rsidR="00D804A0" w:rsidRDefault="00B50C55">
          <w:pPr>
            <w:pStyle w:val="WPSOffice3"/>
            <w:tabs>
              <w:tab w:val="right" w:leader="dot" w:pos="8306"/>
            </w:tabs>
            <w:ind w:left="880"/>
          </w:pPr>
          <w:hyperlink w:anchor="_Toc23284_WPSOffice_Level3" w:history="1">
            <w:sdt>
              <w:sdtPr>
                <w:rPr>
                  <w:rFonts w:asciiTheme="minorHAnsi" w:eastAsiaTheme="minorEastAsia" w:hAnsiTheme="minorHAnsi" w:cstheme="minorBidi"/>
                  <w:sz w:val="22"/>
                  <w:szCs w:val="22"/>
                </w:rPr>
                <w:id w:val="-554783817"/>
                <w:placeholder>
                  <w:docPart w:val="{a47a6a09-5a38-4d98-93d5-97d1c131dfc7}"/>
                </w:placeholder>
                <w15:color w:val="509DF3"/>
              </w:sdtPr>
              <w:sdtEndPr/>
              <w:sdtContent>
                <w:r w:rsidR="00540AB0">
                  <w:rPr>
                    <w:rFonts w:eastAsia="黑体"/>
                  </w:rPr>
                  <w:t>5.3.2</w:t>
                </w:r>
                <w:r w:rsidR="00540AB0">
                  <w:rPr>
                    <w:rFonts w:eastAsia="黑体" w:hint="eastAsia"/>
                  </w:rPr>
                  <w:t xml:space="preserve"> Student</w:t>
                </w:r>
                <w:r w:rsidR="00540AB0">
                  <w:rPr>
                    <w:rFonts w:eastAsia="黑体" w:hint="eastAsia"/>
                  </w:rPr>
                  <w:t>表</w:t>
                </w:r>
              </w:sdtContent>
            </w:sdt>
            <w:r w:rsidR="00540AB0">
              <w:tab/>
            </w:r>
            <w:bookmarkStart w:id="55" w:name="_Toc23284_WPSOffice_Level3Page"/>
            <w:r w:rsidR="00540AB0">
              <w:t>15</w:t>
            </w:r>
            <w:bookmarkEnd w:id="55"/>
          </w:hyperlink>
        </w:p>
        <w:p w:rsidR="00D804A0" w:rsidRDefault="00B50C55">
          <w:pPr>
            <w:pStyle w:val="WPSOffice3"/>
            <w:tabs>
              <w:tab w:val="right" w:leader="dot" w:pos="8306"/>
            </w:tabs>
            <w:ind w:left="880"/>
          </w:pPr>
          <w:hyperlink w:anchor="_Toc6035_WPSOffice_Level3" w:history="1">
            <w:sdt>
              <w:sdtPr>
                <w:rPr>
                  <w:rFonts w:asciiTheme="minorHAnsi" w:eastAsiaTheme="minorEastAsia" w:hAnsiTheme="minorHAnsi" w:cstheme="minorBidi"/>
                  <w:sz w:val="22"/>
                  <w:szCs w:val="22"/>
                </w:rPr>
                <w:id w:val="-181972732"/>
                <w:placeholder>
                  <w:docPart w:val="{eaf80021-6c88-42bc-89ca-f2f7332a3397}"/>
                </w:placeholder>
                <w15:color w:val="509DF3"/>
              </w:sdtPr>
              <w:sdtEndPr/>
              <w:sdtContent>
                <w:r w:rsidR="00540AB0">
                  <w:rPr>
                    <w:rFonts w:eastAsia="黑体"/>
                  </w:rPr>
                  <w:t>5.3.</w:t>
                </w:r>
                <w:r w:rsidR="00540AB0">
                  <w:rPr>
                    <w:rFonts w:eastAsia="黑体" w:hint="eastAsia"/>
                  </w:rPr>
                  <w:t xml:space="preserve">3 </w:t>
                </w:r>
                <w:r w:rsidR="00540AB0">
                  <w:rPr>
                    <w:rFonts w:eastAsia="黑体" w:hint="eastAsia"/>
                  </w:rPr>
                  <w:t>科目表</w:t>
                </w:r>
              </w:sdtContent>
            </w:sdt>
            <w:r w:rsidR="00540AB0">
              <w:tab/>
            </w:r>
            <w:bookmarkStart w:id="56" w:name="_Toc6035_WPSOffice_Level3Page"/>
            <w:r w:rsidR="00540AB0">
              <w:t>15</w:t>
            </w:r>
            <w:bookmarkEnd w:id="56"/>
          </w:hyperlink>
        </w:p>
        <w:p w:rsidR="00D804A0" w:rsidRDefault="00B50C55">
          <w:pPr>
            <w:pStyle w:val="WPSOffice3"/>
            <w:tabs>
              <w:tab w:val="right" w:leader="dot" w:pos="8306"/>
            </w:tabs>
            <w:ind w:left="880"/>
          </w:pPr>
          <w:hyperlink w:anchor="_Toc10497_WPSOffice_Level3" w:history="1">
            <w:sdt>
              <w:sdtPr>
                <w:rPr>
                  <w:rFonts w:asciiTheme="minorHAnsi" w:eastAsiaTheme="minorEastAsia" w:hAnsiTheme="minorHAnsi" w:cstheme="minorBidi"/>
                  <w:sz w:val="22"/>
                  <w:szCs w:val="22"/>
                </w:rPr>
                <w:id w:val="1451979274"/>
                <w:placeholder>
                  <w:docPart w:val="{a39715af-2c2f-48c2-8591-056a7ccbc876}"/>
                </w:placeholder>
                <w15:color w:val="509DF3"/>
              </w:sdtPr>
              <w:sdtEndPr/>
              <w:sdtContent>
                <w:r w:rsidR="00540AB0">
                  <w:rPr>
                    <w:rFonts w:eastAsia="黑体"/>
                  </w:rPr>
                  <w:t>5.3.</w:t>
                </w:r>
                <w:r w:rsidR="00540AB0">
                  <w:rPr>
                    <w:rFonts w:eastAsia="黑体" w:hint="eastAsia"/>
                  </w:rPr>
                  <w:t>4</w:t>
                </w:r>
                <w:r w:rsidR="00540AB0">
                  <w:rPr>
                    <w:rFonts w:eastAsia="黑体" w:hint="eastAsia"/>
                  </w:rPr>
                  <w:t>教授表</w:t>
                </w:r>
              </w:sdtContent>
            </w:sdt>
            <w:r w:rsidR="00540AB0">
              <w:tab/>
            </w:r>
            <w:bookmarkStart w:id="57" w:name="_Toc10497_WPSOffice_Level3Page"/>
            <w:r w:rsidR="00540AB0">
              <w:t>16</w:t>
            </w:r>
            <w:bookmarkEnd w:id="57"/>
          </w:hyperlink>
        </w:p>
        <w:p w:rsidR="00D804A0" w:rsidRDefault="00B50C55">
          <w:pPr>
            <w:pStyle w:val="WPSOffice3"/>
            <w:tabs>
              <w:tab w:val="right" w:leader="dot" w:pos="8306"/>
            </w:tabs>
            <w:ind w:left="880"/>
          </w:pPr>
          <w:hyperlink w:anchor="_Toc24838_WPSOffice_Level3" w:history="1">
            <w:sdt>
              <w:sdtPr>
                <w:rPr>
                  <w:rFonts w:asciiTheme="minorHAnsi" w:eastAsiaTheme="minorEastAsia" w:hAnsiTheme="minorHAnsi" w:cstheme="minorBidi"/>
                  <w:sz w:val="22"/>
                  <w:szCs w:val="22"/>
                </w:rPr>
                <w:id w:val="1378278653"/>
                <w:placeholder>
                  <w:docPart w:val="{4b2b7d93-69a4-4e54-ad70-fa347e9a74ec}"/>
                </w:placeholder>
                <w15:color w:val="509DF3"/>
              </w:sdtPr>
              <w:sdtEndPr/>
              <w:sdtContent>
                <w:r w:rsidR="00540AB0">
                  <w:rPr>
                    <w:rFonts w:eastAsia="黑体"/>
                  </w:rPr>
                  <w:t>5.3.</w:t>
                </w:r>
                <w:r w:rsidR="00540AB0">
                  <w:rPr>
                    <w:rFonts w:eastAsia="黑体" w:hint="eastAsia"/>
                  </w:rPr>
                  <w:t>5</w:t>
                </w:r>
                <w:r w:rsidR="00540AB0">
                  <w:rPr>
                    <w:rFonts w:eastAsia="黑体" w:hint="eastAsia"/>
                  </w:rPr>
                  <w:t>作业表</w:t>
                </w:r>
              </w:sdtContent>
            </w:sdt>
            <w:r w:rsidR="00540AB0">
              <w:tab/>
            </w:r>
            <w:bookmarkStart w:id="58" w:name="_Toc24838_WPSOffice_Level3Page"/>
            <w:r w:rsidR="00540AB0">
              <w:t>16</w:t>
            </w:r>
            <w:bookmarkEnd w:id="58"/>
          </w:hyperlink>
        </w:p>
        <w:p w:rsidR="00D804A0" w:rsidRDefault="00B50C55">
          <w:pPr>
            <w:pStyle w:val="WPSOffice3"/>
            <w:tabs>
              <w:tab w:val="right" w:leader="dot" w:pos="8306"/>
            </w:tabs>
            <w:ind w:left="880"/>
          </w:pPr>
          <w:hyperlink w:anchor="_Toc28024_WPSOffice_Level3" w:history="1">
            <w:sdt>
              <w:sdtPr>
                <w:rPr>
                  <w:rFonts w:asciiTheme="minorHAnsi" w:eastAsiaTheme="minorEastAsia" w:hAnsiTheme="minorHAnsi" w:cstheme="minorBidi"/>
                  <w:sz w:val="22"/>
                  <w:szCs w:val="22"/>
                </w:rPr>
                <w:id w:val="904186805"/>
                <w:placeholder>
                  <w:docPart w:val="{c23136e7-1b2d-459a-83b1-1a58bdc249f9}"/>
                </w:placeholder>
                <w15:color w:val="509DF3"/>
              </w:sdtPr>
              <w:sdtEndPr/>
              <w:sdtContent>
                <w:r w:rsidR="00540AB0">
                  <w:rPr>
                    <w:rFonts w:eastAsia="黑体"/>
                  </w:rPr>
                  <w:t>5.3</w:t>
                </w:r>
                <w:r w:rsidR="00540AB0">
                  <w:rPr>
                    <w:rFonts w:eastAsia="黑体" w:hint="eastAsia"/>
                  </w:rPr>
                  <w:t>.6</w:t>
                </w:r>
                <w:r w:rsidR="00540AB0">
                  <w:rPr>
                    <w:rFonts w:eastAsia="黑体" w:hint="eastAsia"/>
                  </w:rPr>
                  <w:t>作业布置表</w:t>
                </w:r>
              </w:sdtContent>
            </w:sdt>
            <w:r w:rsidR="00540AB0">
              <w:tab/>
            </w:r>
            <w:bookmarkStart w:id="59" w:name="_Toc28024_WPSOffice_Level3Page"/>
            <w:r w:rsidR="00540AB0">
              <w:t>16</w:t>
            </w:r>
            <w:bookmarkEnd w:id="59"/>
          </w:hyperlink>
        </w:p>
        <w:p w:rsidR="00D804A0" w:rsidRDefault="00B50C55">
          <w:pPr>
            <w:pStyle w:val="WPSOffice3"/>
            <w:tabs>
              <w:tab w:val="right" w:leader="dot" w:pos="8306"/>
            </w:tabs>
            <w:ind w:left="880"/>
          </w:pPr>
          <w:hyperlink w:anchor="_Toc32334_WPSOffice_Level3" w:history="1">
            <w:sdt>
              <w:sdtPr>
                <w:rPr>
                  <w:rFonts w:asciiTheme="minorHAnsi" w:eastAsiaTheme="minorEastAsia" w:hAnsiTheme="minorHAnsi" w:cstheme="minorBidi"/>
                  <w:sz w:val="22"/>
                  <w:szCs w:val="22"/>
                </w:rPr>
                <w:id w:val="961849974"/>
                <w:placeholder>
                  <w:docPart w:val="{960c5098-6530-4d5f-bb0a-ff5188bf1873}"/>
                </w:placeholder>
                <w15:color w:val="509DF3"/>
              </w:sdtPr>
              <w:sdtEndPr/>
              <w:sdtContent>
                <w:r w:rsidR="00540AB0">
                  <w:rPr>
                    <w:rFonts w:eastAsia="黑体" w:hint="eastAsia"/>
                  </w:rPr>
                  <w:t>5</w:t>
                </w:r>
                <w:r w:rsidR="00540AB0">
                  <w:rPr>
                    <w:rFonts w:eastAsia="黑体"/>
                  </w:rPr>
                  <w:t>.3</w:t>
                </w:r>
                <w:r w:rsidR="00540AB0">
                  <w:rPr>
                    <w:rFonts w:eastAsia="黑体" w:hint="eastAsia"/>
                  </w:rPr>
                  <w:t>.7</w:t>
                </w:r>
                <w:r w:rsidR="00540AB0">
                  <w:rPr>
                    <w:rFonts w:eastAsia="黑体" w:hint="eastAsia"/>
                  </w:rPr>
                  <w:t>题目表</w:t>
                </w:r>
              </w:sdtContent>
            </w:sdt>
            <w:r w:rsidR="00540AB0">
              <w:tab/>
            </w:r>
            <w:bookmarkStart w:id="60" w:name="_Toc32334_WPSOffice_Level3Page"/>
            <w:r w:rsidR="00540AB0">
              <w:t>17</w:t>
            </w:r>
            <w:bookmarkEnd w:id="60"/>
          </w:hyperlink>
        </w:p>
        <w:p w:rsidR="00D804A0" w:rsidRDefault="00B50C55">
          <w:pPr>
            <w:pStyle w:val="WPSOffice3"/>
            <w:tabs>
              <w:tab w:val="right" w:leader="dot" w:pos="8306"/>
            </w:tabs>
            <w:ind w:left="880"/>
          </w:pPr>
          <w:hyperlink w:anchor="_Toc28216_WPSOffice_Level3" w:history="1">
            <w:sdt>
              <w:sdtPr>
                <w:rPr>
                  <w:rFonts w:asciiTheme="minorHAnsi" w:eastAsiaTheme="minorEastAsia" w:hAnsiTheme="minorHAnsi" w:cstheme="minorBidi"/>
                  <w:sz w:val="22"/>
                  <w:szCs w:val="22"/>
                </w:rPr>
                <w:id w:val="-837387042"/>
                <w:placeholder>
                  <w:docPart w:val="{2239d23d-eabe-4359-ae9a-c56213f5ee1c}"/>
                </w:placeholder>
                <w15:color w:val="509DF3"/>
              </w:sdtPr>
              <w:sdtEndPr/>
              <w:sdtContent>
                <w:r w:rsidR="00540AB0">
                  <w:rPr>
                    <w:rFonts w:eastAsia="黑体"/>
                  </w:rPr>
                  <w:t>5.3</w:t>
                </w:r>
                <w:r w:rsidR="00540AB0">
                  <w:rPr>
                    <w:rFonts w:eastAsia="黑体" w:hint="eastAsia"/>
                  </w:rPr>
                  <w:t>.8</w:t>
                </w:r>
                <w:r w:rsidR="00540AB0">
                  <w:rPr>
                    <w:rFonts w:asciiTheme="majorHAnsi" w:eastAsiaTheme="majorEastAsia" w:hAnsiTheme="majorHAnsi" w:cstheme="majorBidi" w:hint="eastAsia"/>
                  </w:rPr>
                  <w:t>作业内容表</w:t>
                </w:r>
              </w:sdtContent>
            </w:sdt>
            <w:r w:rsidR="00540AB0">
              <w:tab/>
            </w:r>
            <w:bookmarkStart w:id="61" w:name="_Toc28216_WPSOffice_Level3Page"/>
            <w:r w:rsidR="00540AB0">
              <w:t>18</w:t>
            </w:r>
            <w:bookmarkEnd w:id="61"/>
          </w:hyperlink>
        </w:p>
        <w:p w:rsidR="00D804A0" w:rsidRDefault="00B50C55">
          <w:pPr>
            <w:pStyle w:val="WPSOffice3"/>
            <w:tabs>
              <w:tab w:val="right" w:leader="dot" w:pos="8306"/>
            </w:tabs>
            <w:ind w:left="880"/>
          </w:pPr>
          <w:hyperlink w:anchor="_Toc10347_WPSOffice_Level3" w:history="1">
            <w:sdt>
              <w:sdtPr>
                <w:rPr>
                  <w:rFonts w:asciiTheme="minorHAnsi" w:eastAsiaTheme="minorEastAsia" w:hAnsiTheme="minorHAnsi" w:cstheme="minorBidi"/>
                  <w:sz w:val="22"/>
                  <w:szCs w:val="22"/>
                </w:rPr>
                <w:id w:val="-1259361954"/>
                <w:placeholder>
                  <w:docPart w:val="{513798a0-5add-47be-8c79-4c13d89009e2}"/>
                </w:placeholder>
                <w15:color w:val="509DF3"/>
              </w:sdtPr>
              <w:sdtEndPr/>
              <w:sdtContent>
                <w:r w:rsidR="00540AB0">
                  <w:rPr>
                    <w:rFonts w:eastAsia="黑体"/>
                  </w:rPr>
                  <w:t>5.3</w:t>
                </w:r>
                <w:r w:rsidR="00540AB0">
                  <w:rPr>
                    <w:rFonts w:eastAsia="黑体" w:hint="eastAsia"/>
                  </w:rPr>
                  <w:t>.9</w:t>
                </w:r>
                <w:r w:rsidR="00540AB0">
                  <w:rPr>
                    <w:rFonts w:asciiTheme="majorHAnsi" w:eastAsia="黑体" w:hAnsiTheme="majorHAnsi" w:cstheme="majorBidi" w:hint="eastAsia"/>
                  </w:rPr>
                  <w:t>写作业的表</w:t>
                </w:r>
              </w:sdtContent>
            </w:sdt>
            <w:r w:rsidR="00540AB0">
              <w:tab/>
            </w:r>
            <w:bookmarkStart w:id="62" w:name="_Toc10347_WPSOffice_Level3Page"/>
            <w:r w:rsidR="00540AB0">
              <w:t>18</w:t>
            </w:r>
            <w:bookmarkEnd w:id="62"/>
          </w:hyperlink>
        </w:p>
        <w:p w:rsidR="00D804A0" w:rsidRDefault="00B50C55">
          <w:pPr>
            <w:pStyle w:val="WPSOffice3"/>
            <w:tabs>
              <w:tab w:val="right" w:leader="dot" w:pos="8306"/>
            </w:tabs>
            <w:ind w:left="880"/>
          </w:pPr>
          <w:hyperlink w:anchor="_Toc18544_WPSOffice_Level3" w:history="1">
            <w:sdt>
              <w:sdtPr>
                <w:rPr>
                  <w:rFonts w:asciiTheme="minorHAnsi" w:eastAsiaTheme="minorEastAsia" w:hAnsiTheme="minorHAnsi" w:cstheme="minorBidi"/>
                  <w:sz w:val="22"/>
                  <w:szCs w:val="22"/>
                </w:rPr>
                <w:id w:val="-533724135"/>
                <w:placeholder>
                  <w:docPart w:val="{3e089390-6d82-4919-a071-788c4651cb4c}"/>
                </w:placeholder>
                <w15:color w:val="509DF3"/>
              </w:sdtPr>
              <w:sdtEndPr/>
              <w:sdtContent>
                <w:r w:rsidR="00540AB0">
                  <w:rPr>
                    <w:rFonts w:eastAsia="黑体"/>
                  </w:rPr>
                  <w:t>5.3</w:t>
                </w:r>
                <w:r w:rsidR="00540AB0">
                  <w:rPr>
                    <w:rFonts w:eastAsia="黑体" w:hint="eastAsia"/>
                  </w:rPr>
                  <w:t>.10</w:t>
                </w:r>
                <w:r w:rsidR="00540AB0">
                  <w:rPr>
                    <w:rFonts w:eastAsia="黑体" w:hint="eastAsia"/>
                  </w:rPr>
                  <w:t>班级表</w:t>
                </w:r>
              </w:sdtContent>
            </w:sdt>
            <w:r w:rsidR="00540AB0">
              <w:tab/>
            </w:r>
            <w:bookmarkStart w:id="63" w:name="_Toc18544_WPSOffice_Level3Page"/>
            <w:r w:rsidR="00540AB0">
              <w:t>18</w:t>
            </w:r>
            <w:bookmarkEnd w:id="63"/>
          </w:hyperlink>
        </w:p>
        <w:p w:rsidR="00D804A0" w:rsidRDefault="00B50C55">
          <w:pPr>
            <w:pStyle w:val="WPSOffice3"/>
            <w:tabs>
              <w:tab w:val="right" w:leader="dot" w:pos="8306"/>
            </w:tabs>
            <w:ind w:left="880"/>
          </w:pPr>
          <w:hyperlink w:anchor="_Toc30517_WPSOffice_Level3" w:history="1">
            <w:sdt>
              <w:sdtPr>
                <w:rPr>
                  <w:rFonts w:asciiTheme="minorHAnsi" w:eastAsiaTheme="minorEastAsia" w:hAnsiTheme="minorHAnsi" w:cstheme="minorBidi"/>
                  <w:sz w:val="22"/>
                  <w:szCs w:val="22"/>
                </w:rPr>
                <w:id w:val="-2085295597"/>
                <w:placeholder>
                  <w:docPart w:val="{f8ebbd12-5b25-46af-b632-9d42a94c464b}"/>
                </w:placeholder>
                <w15:color w:val="509DF3"/>
              </w:sdtPr>
              <w:sdtEndPr/>
              <w:sdtContent>
                <w:r w:rsidR="00540AB0">
                  <w:rPr>
                    <w:rFonts w:eastAsia="黑体"/>
                  </w:rPr>
                  <w:t>5.3</w:t>
                </w:r>
                <w:r w:rsidR="00540AB0">
                  <w:rPr>
                    <w:rFonts w:eastAsia="黑体" w:hint="eastAsia"/>
                  </w:rPr>
                  <w:t>.11</w:t>
                </w:r>
                <w:r w:rsidR="00540AB0">
                  <w:rPr>
                    <w:rFonts w:eastAsia="黑体" w:hint="eastAsia"/>
                  </w:rPr>
                  <w:t>学院表</w:t>
                </w:r>
              </w:sdtContent>
            </w:sdt>
            <w:r w:rsidR="00540AB0">
              <w:tab/>
            </w:r>
            <w:bookmarkStart w:id="64" w:name="_Toc30517_WPSOffice_Level3Page"/>
            <w:r w:rsidR="00540AB0">
              <w:t>19</w:t>
            </w:r>
            <w:bookmarkEnd w:id="64"/>
          </w:hyperlink>
        </w:p>
        <w:p w:rsidR="00D804A0" w:rsidRDefault="00B50C55">
          <w:pPr>
            <w:pStyle w:val="WPSOffice1"/>
            <w:tabs>
              <w:tab w:val="right" w:leader="dot" w:pos="8306"/>
            </w:tabs>
          </w:pPr>
          <w:hyperlink w:anchor="_Toc2405_WPSOffice_Level1" w:history="1">
            <w:sdt>
              <w:sdtPr>
                <w:rPr>
                  <w:rFonts w:asciiTheme="minorHAnsi" w:eastAsiaTheme="minorEastAsia" w:hAnsiTheme="minorHAnsi" w:cstheme="minorBidi"/>
                  <w:sz w:val="22"/>
                  <w:szCs w:val="22"/>
                </w:rPr>
                <w:id w:val="1471093098"/>
                <w:placeholder>
                  <w:docPart w:val="{ed12c176-94b1-4812-8efc-f7eaa99af423}"/>
                </w:placeholder>
                <w15:color w:val="509DF3"/>
              </w:sdtPr>
              <w:sdtEndPr/>
              <w:sdtContent>
                <w:r w:rsidR="00540AB0">
                  <w:rPr>
                    <w:rFonts w:asciiTheme="majorHAnsi" w:eastAsiaTheme="majorEastAsia" w:hAnsiTheme="majorHAnsi" w:cstheme="majorBidi"/>
                  </w:rPr>
                  <w:t>6</w:t>
                </w:r>
                <w:r w:rsidR="00540AB0">
                  <w:rPr>
                    <w:rFonts w:asciiTheme="majorHAnsi" w:eastAsiaTheme="majorEastAsia" w:hAnsiTheme="majorHAnsi" w:cstheme="majorBidi" w:hint="eastAsia"/>
                  </w:rPr>
                  <w:t xml:space="preserve">. </w:t>
                </w:r>
                <w:r w:rsidR="00540AB0">
                  <w:rPr>
                    <w:rFonts w:asciiTheme="majorHAnsi" w:eastAsiaTheme="majorEastAsia" w:hAnsiTheme="majorHAnsi" w:cstheme="majorBidi" w:hint="eastAsia"/>
                  </w:rPr>
                  <w:t>界面设计</w:t>
                </w:r>
              </w:sdtContent>
            </w:sdt>
            <w:r w:rsidR="00540AB0">
              <w:tab/>
            </w:r>
            <w:bookmarkStart w:id="65" w:name="_Toc2405_WPSOffice_Level1Page"/>
            <w:r w:rsidR="00540AB0">
              <w:t>19</w:t>
            </w:r>
            <w:bookmarkEnd w:id="65"/>
          </w:hyperlink>
        </w:p>
        <w:p w:rsidR="00D804A0" w:rsidRDefault="00B50C55">
          <w:pPr>
            <w:pStyle w:val="WPSOffice2"/>
            <w:tabs>
              <w:tab w:val="right" w:leader="dot" w:pos="8306"/>
            </w:tabs>
            <w:ind w:left="440"/>
          </w:pPr>
          <w:hyperlink w:anchor="_Toc22381_WPSOffice_Level2" w:history="1">
            <w:sdt>
              <w:sdtPr>
                <w:rPr>
                  <w:rFonts w:asciiTheme="minorHAnsi" w:eastAsiaTheme="minorEastAsia" w:hAnsiTheme="minorHAnsi" w:cstheme="minorBidi"/>
                  <w:sz w:val="22"/>
                  <w:szCs w:val="22"/>
                </w:rPr>
                <w:id w:val="863943890"/>
                <w:placeholder>
                  <w:docPart w:val="{fd085c66-e11b-4fb0-adbc-168c698a69a5}"/>
                </w:placeholder>
                <w15:color w:val="509DF3"/>
              </w:sdtPr>
              <w:sdtEndPr/>
              <w:sdtContent>
                <w:r w:rsidR="00540AB0">
                  <w:rPr>
                    <w:rFonts w:eastAsia="黑体"/>
                  </w:rPr>
                  <w:t>6.1</w:t>
                </w:r>
                <w:r w:rsidR="00540AB0">
                  <w:rPr>
                    <w:rFonts w:eastAsia="黑体" w:hint="eastAsia"/>
                  </w:rPr>
                  <w:t xml:space="preserve"> </w:t>
                </w:r>
                <w:r w:rsidR="00540AB0">
                  <w:rPr>
                    <w:rFonts w:eastAsia="黑体" w:hint="eastAsia"/>
                  </w:rPr>
                  <w:t>登录主界面</w:t>
                </w:r>
              </w:sdtContent>
            </w:sdt>
            <w:r w:rsidR="00540AB0">
              <w:tab/>
            </w:r>
            <w:bookmarkStart w:id="66" w:name="_Toc22381_WPSOffice_Level2Page"/>
            <w:r w:rsidR="00540AB0">
              <w:t>19</w:t>
            </w:r>
            <w:bookmarkEnd w:id="66"/>
          </w:hyperlink>
        </w:p>
        <w:p w:rsidR="00D804A0" w:rsidRDefault="00B50C55">
          <w:pPr>
            <w:pStyle w:val="WPSOffice2"/>
            <w:tabs>
              <w:tab w:val="right" w:leader="dot" w:pos="8306"/>
            </w:tabs>
            <w:ind w:left="440"/>
          </w:pPr>
          <w:hyperlink w:anchor="_Toc27319_WPSOffice_Level2" w:history="1">
            <w:sdt>
              <w:sdtPr>
                <w:rPr>
                  <w:rFonts w:asciiTheme="minorHAnsi" w:eastAsiaTheme="minorEastAsia" w:hAnsiTheme="minorHAnsi" w:cstheme="minorBidi"/>
                  <w:sz w:val="22"/>
                  <w:szCs w:val="22"/>
                </w:rPr>
                <w:id w:val="407512966"/>
                <w:placeholder>
                  <w:docPart w:val="{4fbcbb54-0202-4bc8-9bce-fdb3a0b557a1}"/>
                </w:placeholder>
                <w15:color w:val="509DF3"/>
              </w:sdtPr>
              <w:sdtEndPr/>
              <w:sdtContent>
                <w:r w:rsidR="00540AB0">
                  <w:rPr>
                    <w:rFonts w:eastAsia="黑体"/>
                  </w:rPr>
                  <w:t>6.2</w:t>
                </w:r>
                <w:r w:rsidR="00540AB0">
                  <w:rPr>
                    <w:rFonts w:eastAsia="黑体" w:hint="eastAsia"/>
                  </w:rPr>
                  <w:t xml:space="preserve"> </w:t>
                </w:r>
                <w:r w:rsidR="00540AB0">
                  <w:rPr>
                    <w:rFonts w:eastAsia="黑体" w:hint="eastAsia"/>
                  </w:rPr>
                  <w:t>学生主界面</w:t>
                </w:r>
              </w:sdtContent>
            </w:sdt>
            <w:r w:rsidR="00540AB0">
              <w:tab/>
            </w:r>
            <w:bookmarkStart w:id="67" w:name="_Toc27319_WPSOffice_Level2Page"/>
            <w:r w:rsidR="00540AB0">
              <w:t>20</w:t>
            </w:r>
            <w:bookmarkEnd w:id="67"/>
          </w:hyperlink>
        </w:p>
        <w:p w:rsidR="00D804A0" w:rsidRDefault="00B50C55">
          <w:pPr>
            <w:pStyle w:val="WPSOffice2"/>
            <w:tabs>
              <w:tab w:val="right" w:leader="dot" w:pos="8306"/>
            </w:tabs>
            <w:ind w:left="440"/>
          </w:pPr>
          <w:hyperlink w:anchor="_Toc7577_WPSOffice_Level2" w:history="1">
            <w:sdt>
              <w:sdtPr>
                <w:rPr>
                  <w:rFonts w:asciiTheme="minorHAnsi" w:eastAsiaTheme="minorEastAsia" w:hAnsiTheme="minorHAnsi" w:cstheme="minorBidi"/>
                  <w:sz w:val="22"/>
                  <w:szCs w:val="22"/>
                </w:rPr>
                <w:id w:val="-1898276918"/>
                <w:placeholder>
                  <w:docPart w:val="{d230bd00-25b9-47e5-b91d-55d8ae9cd797}"/>
                </w:placeholder>
                <w15:color w:val="509DF3"/>
              </w:sdtPr>
              <w:sdtEndPr/>
              <w:sdtContent>
                <w:r w:rsidR="00540AB0">
                  <w:rPr>
                    <w:rFonts w:eastAsia="黑体"/>
                  </w:rPr>
                  <w:t>6.</w:t>
                </w:r>
                <w:r w:rsidR="00540AB0">
                  <w:rPr>
                    <w:rFonts w:eastAsia="黑体" w:hint="eastAsia"/>
                  </w:rPr>
                  <w:t xml:space="preserve">3 </w:t>
                </w:r>
                <w:r w:rsidR="00540AB0">
                  <w:rPr>
                    <w:rFonts w:eastAsia="黑体" w:hint="eastAsia"/>
                  </w:rPr>
                  <w:t>教师主界面</w:t>
                </w:r>
              </w:sdtContent>
            </w:sdt>
            <w:r w:rsidR="00540AB0">
              <w:tab/>
            </w:r>
            <w:bookmarkStart w:id="68" w:name="_Toc7577_WPSOffice_Level2Page"/>
            <w:r w:rsidR="00540AB0">
              <w:t>21</w:t>
            </w:r>
            <w:bookmarkEnd w:id="68"/>
          </w:hyperlink>
        </w:p>
        <w:p w:rsidR="00D804A0" w:rsidRDefault="00B50C55">
          <w:pPr>
            <w:pStyle w:val="WPSOffice2"/>
            <w:tabs>
              <w:tab w:val="right" w:leader="dot" w:pos="8306"/>
            </w:tabs>
            <w:ind w:left="440"/>
          </w:pPr>
          <w:hyperlink w:anchor="_Toc8733_WPSOffice_Level2" w:history="1">
            <w:sdt>
              <w:sdtPr>
                <w:rPr>
                  <w:rFonts w:asciiTheme="minorHAnsi" w:eastAsiaTheme="minorEastAsia" w:hAnsiTheme="minorHAnsi" w:cstheme="minorBidi"/>
                  <w:sz w:val="22"/>
                  <w:szCs w:val="22"/>
                </w:rPr>
                <w:id w:val="-1829890121"/>
                <w:placeholder>
                  <w:docPart w:val="{efa99e77-6764-45d4-a24f-5d7b77169b77}"/>
                </w:placeholder>
                <w15:color w:val="509DF3"/>
              </w:sdtPr>
              <w:sdtEndPr/>
              <w:sdtContent>
                <w:r w:rsidR="00540AB0">
                  <w:rPr>
                    <w:rFonts w:eastAsia="黑体"/>
                  </w:rPr>
                  <w:t>6.</w:t>
                </w:r>
                <w:r w:rsidR="00540AB0">
                  <w:rPr>
                    <w:rFonts w:eastAsia="黑体" w:hint="eastAsia"/>
                  </w:rPr>
                  <w:t xml:space="preserve">4 </w:t>
                </w:r>
                <w:r w:rsidR="00540AB0">
                  <w:rPr>
                    <w:rFonts w:eastAsia="黑体" w:hint="eastAsia"/>
                  </w:rPr>
                  <w:t>管理员主界面</w:t>
                </w:r>
              </w:sdtContent>
            </w:sdt>
            <w:r w:rsidR="00540AB0">
              <w:tab/>
            </w:r>
            <w:bookmarkStart w:id="69" w:name="_Toc8733_WPSOffice_Level2Page"/>
            <w:r w:rsidR="00540AB0">
              <w:t>22</w:t>
            </w:r>
            <w:bookmarkEnd w:id="69"/>
          </w:hyperlink>
        </w:p>
        <w:bookmarkEnd w:id="0" w:displacedByCustomXml="next"/>
      </w:sdtContent>
    </w:sdt>
    <w:p w:rsidR="00D804A0" w:rsidRDefault="00D804A0">
      <w:pPr>
        <w:spacing w:after="0" w:line="360" w:lineRule="auto"/>
        <w:rPr>
          <w:rFonts w:ascii="Times New Roman" w:hAnsi="Times New Roman" w:cs="Times New Roman"/>
          <w:b/>
          <w:sz w:val="24"/>
          <w:szCs w:val="24"/>
        </w:rPr>
        <w:sectPr w:rsidR="00D804A0">
          <w:headerReference w:type="default" r:id="rId9"/>
          <w:footerReference w:type="default" r:id="rId10"/>
          <w:pgSz w:w="11906" w:h="16838"/>
          <w:pgMar w:top="1440" w:right="1800" w:bottom="1440" w:left="1800" w:header="851" w:footer="992" w:gutter="0"/>
          <w:cols w:space="425"/>
          <w:docGrid w:type="lines" w:linePitch="312"/>
        </w:sectPr>
      </w:pPr>
    </w:p>
    <w:bookmarkStart w:id="70" w:name="_Toc444264799" w:displacedByCustomXml="next"/>
    <w:sdt>
      <w:sdtPr>
        <w:rPr>
          <w:rFonts w:ascii="宋体" w:eastAsia="宋体" w:hAnsi="宋体"/>
          <w:sz w:val="21"/>
        </w:rPr>
        <w:id w:val="147465394"/>
        <w15:color w:val="DBDBDB"/>
        <w:docPartObj>
          <w:docPartGallery w:val="Table of Contents"/>
          <w:docPartUnique/>
        </w:docPartObj>
      </w:sdtPr>
      <w:sdtEndPr/>
      <w:sdtContent>
        <w:p w:rsidR="00D804A0" w:rsidRDefault="00B50C55"/>
      </w:sdtContent>
    </w:sdt>
    <w:p w:rsidR="00D804A0" w:rsidRDefault="00540AB0">
      <w:pPr>
        <w:pStyle w:val="10"/>
        <w:spacing w:after="240" w:line="360" w:lineRule="auto"/>
        <w:rPr>
          <w:rFonts w:ascii="Times New Roman" w:eastAsia="黑体" w:hAnsi="Times New Roman" w:cs="Times New Roman"/>
          <w:color w:val="auto"/>
          <w:sz w:val="44"/>
          <w:szCs w:val="44"/>
        </w:rPr>
      </w:pPr>
      <w:bookmarkStart w:id="71" w:name="_Toc14992"/>
      <w:bookmarkStart w:id="72" w:name="_Toc3997_WPSOffice_Level1"/>
      <w:r>
        <w:rPr>
          <w:rFonts w:ascii="Times New Roman" w:eastAsia="黑体" w:hAnsi="Times New Roman" w:cs="Times New Roman"/>
          <w:color w:val="auto"/>
          <w:sz w:val="44"/>
          <w:szCs w:val="44"/>
        </w:rPr>
        <w:t>1</w:t>
      </w:r>
      <w:r>
        <w:rPr>
          <w:rFonts w:ascii="Times New Roman" w:eastAsia="黑体" w:hAnsi="Times New Roman" w:cs="Times New Roman"/>
          <w:color w:val="auto"/>
          <w:sz w:val="44"/>
          <w:szCs w:val="44"/>
        </w:rPr>
        <w:t>．导言</w:t>
      </w:r>
      <w:bookmarkEnd w:id="70"/>
      <w:bookmarkEnd w:id="71"/>
      <w:bookmarkEnd w:id="72"/>
    </w:p>
    <w:p w:rsidR="00D804A0" w:rsidRDefault="00540AB0">
      <w:pPr>
        <w:pStyle w:val="21"/>
        <w:spacing w:after="240" w:line="360" w:lineRule="auto"/>
        <w:rPr>
          <w:rFonts w:ascii="Times New Roman" w:eastAsia="黑体" w:hAnsi="Times New Roman" w:cs="Times New Roman"/>
          <w:color w:val="auto"/>
          <w:sz w:val="30"/>
          <w:szCs w:val="30"/>
        </w:rPr>
      </w:pPr>
      <w:bookmarkStart w:id="73" w:name="_Toc435931855"/>
      <w:bookmarkStart w:id="74" w:name="_Toc439486572"/>
      <w:bookmarkStart w:id="75" w:name="_Toc439486469"/>
      <w:bookmarkStart w:id="76" w:name="_Toc440343812"/>
      <w:bookmarkStart w:id="77" w:name="_Toc439486445"/>
      <w:bookmarkStart w:id="78" w:name="_Toc439479044"/>
      <w:bookmarkStart w:id="79" w:name="_Toc439478941"/>
      <w:bookmarkStart w:id="80" w:name="_Toc439478830"/>
      <w:bookmarkStart w:id="81" w:name="_Toc459082583"/>
      <w:bookmarkStart w:id="82" w:name="_Toc440351844"/>
      <w:bookmarkStart w:id="83" w:name="_Toc444264800"/>
      <w:bookmarkStart w:id="84" w:name="_Toc445715206"/>
      <w:bookmarkStart w:id="85" w:name="_Toc439486685"/>
      <w:bookmarkStart w:id="86" w:name="_Toc440351860"/>
      <w:bookmarkStart w:id="87" w:name="_Toc439479125"/>
      <w:bookmarkStart w:id="88" w:name="_Toc440343824"/>
      <w:bookmarkStart w:id="89" w:name="_Toc440348448"/>
      <w:bookmarkStart w:id="90" w:name="_Toc24846"/>
      <w:bookmarkStart w:id="91" w:name="_Toc439216690"/>
      <w:bookmarkStart w:id="92" w:name="_Toc440348420"/>
      <w:bookmarkStart w:id="93" w:name="_Toc439479245"/>
      <w:bookmarkStart w:id="94" w:name="_Toc22784_WPSOffice_Level2"/>
      <w:bookmarkStart w:id="95" w:name="_Toc440343883"/>
      <w:bookmarkStart w:id="96" w:name="_Toc435515184"/>
      <w:bookmarkStart w:id="97" w:name="_Toc435871190"/>
      <w:bookmarkStart w:id="98" w:name="_Toc439486266"/>
      <w:bookmarkStart w:id="99" w:name="_Toc439486668"/>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目的</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D804A0" w:rsidRDefault="00540AB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w:t>
      </w:r>
      <w:r>
        <w:rPr>
          <w:rFonts w:ascii="Times New Roman" w:hAnsi="Times New Roman" w:cs="Times New Roman" w:hint="eastAsia"/>
          <w:sz w:val="24"/>
          <w:szCs w:val="24"/>
        </w:rPr>
        <w:t>作业批改系统的概要设计</w:t>
      </w:r>
      <w:r>
        <w:rPr>
          <w:rFonts w:ascii="Times New Roman" w:hAnsi="Times New Roman" w:cs="Times New Roman"/>
          <w:sz w:val="24"/>
          <w:szCs w:val="24"/>
        </w:rPr>
        <w:t>，其中包括</w:t>
      </w:r>
      <w:r>
        <w:rPr>
          <w:rFonts w:ascii="Times New Roman" w:hAnsi="Times New Roman" w:cs="Times New Roman" w:hint="eastAsia"/>
          <w:sz w:val="24"/>
          <w:szCs w:val="24"/>
        </w:rPr>
        <w:t>系统的体系结构</w:t>
      </w:r>
      <w:r>
        <w:rPr>
          <w:rFonts w:ascii="Times New Roman" w:hAnsi="Times New Roman" w:cs="Times New Roman"/>
          <w:sz w:val="24"/>
          <w:szCs w:val="24"/>
        </w:rPr>
        <w:t>设计，功能模块设计，数据库设计，</w:t>
      </w:r>
      <w:r>
        <w:rPr>
          <w:rFonts w:ascii="Times New Roman" w:hAnsi="Times New Roman" w:cs="Times New Roman"/>
          <w:color w:val="000000" w:themeColor="text1"/>
          <w:sz w:val="24"/>
          <w:szCs w:val="24"/>
        </w:rPr>
        <w:t>接口设计</w:t>
      </w:r>
      <w:r>
        <w:rPr>
          <w:rFonts w:ascii="Times New Roman" w:hAnsi="Times New Roman" w:cs="Times New Roman"/>
          <w:sz w:val="24"/>
          <w:szCs w:val="24"/>
        </w:rPr>
        <w:t>，界面设计</w:t>
      </w:r>
      <w:r>
        <w:rPr>
          <w:rFonts w:ascii="Times New Roman" w:hAnsi="Times New Roman" w:cs="Times New Roman" w:hint="eastAsia"/>
          <w:sz w:val="24"/>
          <w:szCs w:val="24"/>
        </w:rPr>
        <w:t>等</w:t>
      </w:r>
      <w:r>
        <w:rPr>
          <w:rFonts w:ascii="Times New Roman" w:hAnsi="Times New Roman" w:cs="Times New Roman"/>
          <w:sz w:val="24"/>
          <w:szCs w:val="24"/>
        </w:rPr>
        <w:t>部分。</w:t>
      </w:r>
    </w:p>
    <w:p w:rsidR="00D804A0" w:rsidRDefault="00540AB0">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rsidR="00D804A0" w:rsidRDefault="00540AB0">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r>
        <w:rPr>
          <w:rFonts w:ascii="Times New Roman" w:hAnsi="Times New Roman" w:cs="Times New Roman" w:hint="eastAsia"/>
          <w:sz w:val="24"/>
          <w:szCs w:val="24"/>
        </w:rPr>
        <w:t xml:space="preserve"> </w:t>
      </w:r>
      <w:r>
        <w:rPr>
          <w:rFonts w:ascii="Times New Roman" w:hAnsi="Times New Roman" w:cs="Times New Roman" w:hint="eastAsia"/>
          <w:sz w:val="24"/>
          <w:szCs w:val="24"/>
        </w:rPr>
        <w:t>熊蕴文</w:t>
      </w:r>
      <w:r>
        <w:rPr>
          <w:rFonts w:ascii="Times New Roman" w:hAnsi="Times New Roman" w:cs="Times New Roman" w:hint="eastAsia"/>
          <w:sz w:val="24"/>
          <w:szCs w:val="24"/>
        </w:rPr>
        <w:t xml:space="preserve"> </w:t>
      </w:r>
      <w:r>
        <w:rPr>
          <w:rFonts w:ascii="Times New Roman" w:hAnsi="Times New Roman" w:cs="Times New Roman" w:hint="eastAsia"/>
          <w:sz w:val="24"/>
          <w:szCs w:val="24"/>
        </w:rPr>
        <w:t>黄旭辉</w:t>
      </w:r>
      <w:r>
        <w:rPr>
          <w:rFonts w:ascii="Times New Roman" w:hAnsi="Times New Roman" w:cs="Times New Roman" w:hint="eastAsia"/>
          <w:sz w:val="24"/>
          <w:szCs w:val="24"/>
        </w:rPr>
        <w:t xml:space="preserve"> </w:t>
      </w:r>
      <w:r>
        <w:rPr>
          <w:rFonts w:ascii="Times New Roman" w:hAnsi="Times New Roman" w:cs="Times New Roman" w:hint="eastAsia"/>
          <w:sz w:val="24"/>
          <w:szCs w:val="24"/>
        </w:rPr>
        <w:t>姚光磊</w:t>
      </w:r>
      <w:r>
        <w:rPr>
          <w:rFonts w:ascii="Times New Roman" w:hAnsi="Times New Roman" w:cs="Times New Roman" w:hint="eastAsia"/>
          <w:sz w:val="24"/>
          <w:szCs w:val="24"/>
        </w:rPr>
        <w:t xml:space="preserve"> </w:t>
      </w:r>
      <w:r>
        <w:rPr>
          <w:rFonts w:ascii="Times New Roman" w:hAnsi="Times New Roman" w:cs="Times New Roman" w:hint="eastAsia"/>
          <w:sz w:val="24"/>
          <w:szCs w:val="24"/>
        </w:rPr>
        <w:t>亢辰蕊</w:t>
      </w:r>
      <w:r>
        <w:rPr>
          <w:rFonts w:ascii="Times New Roman" w:hAnsi="Times New Roman" w:cs="Times New Roman" w:hint="eastAsia"/>
          <w:sz w:val="24"/>
          <w:szCs w:val="24"/>
        </w:rPr>
        <w:t xml:space="preserve"> </w:t>
      </w:r>
      <w:r>
        <w:rPr>
          <w:rFonts w:ascii="Times New Roman" w:hAnsi="Times New Roman" w:cs="Times New Roman" w:hint="eastAsia"/>
          <w:sz w:val="24"/>
          <w:szCs w:val="24"/>
        </w:rPr>
        <w:t>黄龙</w:t>
      </w:r>
      <w:r>
        <w:rPr>
          <w:rFonts w:ascii="Times New Roman" w:hAnsi="Times New Roman" w:cs="Times New Roman" w:hint="eastAsia"/>
          <w:sz w:val="24"/>
          <w:szCs w:val="24"/>
        </w:rPr>
        <w:t xml:space="preserve"> </w:t>
      </w:r>
      <w:r>
        <w:rPr>
          <w:rFonts w:ascii="Times New Roman" w:hAnsi="Times New Roman" w:cs="Times New Roman" w:hint="eastAsia"/>
          <w:sz w:val="24"/>
          <w:szCs w:val="24"/>
        </w:rPr>
        <w:t>孔雪保</w:t>
      </w:r>
      <w:r>
        <w:rPr>
          <w:rFonts w:ascii="Times New Roman" w:hAnsi="Times New Roman" w:cs="Times New Roman" w:hint="eastAsia"/>
          <w:sz w:val="24"/>
          <w:szCs w:val="24"/>
        </w:rPr>
        <w:t xml:space="preserve"> </w:t>
      </w:r>
      <w:r>
        <w:rPr>
          <w:rFonts w:ascii="Times New Roman" w:hAnsi="Times New Roman" w:cs="Times New Roman" w:hint="eastAsia"/>
          <w:sz w:val="24"/>
          <w:szCs w:val="24"/>
        </w:rPr>
        <w:t>麦攀攀</w:t>
      </w:r>
    </w:p>
    <w:p w:rsidR="00D804A0" w:rsidRDefault="00540AB0">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r>
        <w:rPr>
          <w:rFonts w:ascii="Times New Roman" w:hAnsi="Times New Roman" w:cs="Times New Roman" w:hint="eastAsia"/>
          <w:sz w:val="24"/>
          <w:szCs w:val="24"/>
        </w:rPr>
        <w:t xml:space="preserve"> </w:t>
      </w:r>
      <w:r>
        <w:rPr>
          <w:rFonts w:ascii="Times New Roman" w:hAnsi="Times New Roman" w:cs="Times New Roman" w:hint="eastAsia"/>
          <w:sz w:val="24"/>
          <w:szCs w:val="24"/>
        </w:rPr>
        <w:t>熊</w:t>
      </w:r>
      <w:r w:rsidR="009E1343">
        <w:rPr>
          <w:rFonts w:ascii="Times New Roman" w:hAnsi="Times New Roman" w:cs="Times New Roman" w:hint="eastAsia"/>
          <w:sz w:val="24"/>
          <w:szCs w:val="24"/>
        </w:rPr>
        <w:t>韫</w:t>
      </w:r>
      <w:r>
        <w:rPr>
          <w:rFonts w:ascii="Times New Roman" w:hAnsi="Times New Roman" w:cs="Times New Roman" w:hint="eastAsia"/>
          <w:sz w:val="24"/>
          <w:szCs w:val="24"/>
        </w:rPr>
        <w:t>文</w:t>
      </w:r>
      <w:r>
        <w:rPr>
          <w:rFonts w:ascii="Times New Roman" w:hAnsi="Times New Roman" w:cs="Times New Roman" w:hint="eastAsia"/>
          <w:sz w:val="24"/>
          <w:szCs w:val="24"/>
        </w:rPr>
        <w:t xml:space="preserve"> </w:t>
      </w:r>
      <w:r>
        <w:rPr>
          <w:rFonts w:ascii="Times New Roman" w:hAnsi="Times New Roman" w:cs="Times New Roman" w:hint="eastAsia"/>
          <w:sz w:val="24"/>
          <w:szCs w:val="24"/>
        </w:rPr>
        <w:t>黄旭辉</w:t>
      </w:r>
    </w:p>
    <w:p w:rsidR="00D804A0" w:rsidRDefault="00540AB0">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r>
        <w:rPr>
          <w:rFonts w:ascii="Times New Roman" w:hAnsi="Times New Roman" w:cs="Times New Roman" w:hint="eastAsia"/>
          <w:sz w:val="24"/>
          <w:szCs w:val="24"/>
        </w:rPr>
        <w:t xml:space="preserve">  </w:t>
      </w:r>
      <w:r>
        <w:rPr>
          <w:rFonts w:ascii="Times New Roman" w:hAnsi="Times New Roman" w:cs="Times New Roman" w:hint="eastAsia"/>
          <w:sz w:val="24"/>
          <w:szCs w:val="24"/>
        </w:rPr>
        <w:t>黄龙</w:t>
      </w:r>
    </w:p>
    <w:p w:rsidR="00D804A0" w:rsidRDefault="00540AB0">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r>
        <w:rPr>
          <w:rFonts w:ascii="Times New Roman" w:hAnsi="Times New Roman" w:cs="Times New Roman" w:hint="eastAsia"/>
          <w:sz w:val="24"/>
          <w:szCs w:val="24"/>
        </w:rPr>
        <w:t xml:space="preserve">    </w:t>
      </w:r>
      <w:r>
        <w:rPr>
          <w:rFonts w:ascii="Times New Roman" w:hAnsi="Times New Roman" w:cs="Times New Roman" w:hint="eastAsia"/>
          <w:sz w:val="24"/>
          <w:szCs w:val="24"/>
        </w:rPr>
        <w:t>学生</w:t>
      </w:r>
      <w:r w:rsidR="00041BF7">
        <w:rPr>
          <w:rFonts w:ascii="Times New Roman" w:hAnsi="Times New Roman" w:cs="Times New Roman" w:hint="eastAsia"/>
          <w:sz w:val="24"/>
          <w:szCs w:val="24"/>
        </w:rPr>
        <w:t>、</w:t>
      </w:r>
      <w:r>
        <w:rPr>
          <w:rFonts w:ascii="Times New Roman" w:hAnsi="Times New Roman" w:cs="Times New Roman" w:hint="eastAsia"/>
          <w:sz w:val="24"/>
          <w:szCs w:val="24"/>
        </w:rPr>
        <w:t>教师</w:t>
      </w:r>
      <w:r w:rsidR="00041BF7">
        <w:rPr>
          <w:rFonts w:ascii="Times New Roman" w:hAnsi="Times New Roman" w:cs="Times New Roman" w:hint="eastAsia"/>
          <w:sz w:val="24"/>
          <w:szCs w:val="24"/>
        </w:rPr>
        <w:t>、管理员</w:t>
      </w:r>
    </w:p>
    <w:p w:rsidR="00D804A0" w:rsidRDefault="00540AB0">
      <w:pPr>
        <w:pStyle w:val="21"/>
        <w:spacing w:after="240" w:line="360" w:lineRule="auto"/>
        <w:rPr>
          <w:rFonts w:ascii="Times New Roman" w:eastAsia="黑体" w:hAnsi="Times New Roman" w:cs="Times New Roman"/>
          <w:color w:val="auto"/>
          <w:sz w:val="30"/>
          <w:szCs w:val="30"/>
        </w:rPr>
      </w:pPr>
      <w:bookmarkStart w:id="100" w:name="_Toc444264801"/>
      <w:bookmarkStart w:id="101" w:name="_Toc4804_WPSOffice_Level2"/>
      <w:bookmarkStart w:id="102" w:name="_Toc32756"/>
      <w:r>
        <w:rPr>
          <w:rFonts w:ascii="Times New Roman" w:eastAsia="黑体" w:hAnsi="Times New Roman" w:cs="Times New Roman"/>
          <w:color w:val="auto"/>
          <w:sz w:val="30"/>
          <w:szCs w:val="30"/>
        </w:rPr>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范围</w:t>
      </w:r>
      <w:bookmarkEnd w:id="100"/>
      <w:bookmarkEnd w:id="101"/>
      <w:bookmarkEnd w:id="102"/>
    </w:p>
    <w:p w:rsidR="00D804A0" w:rsidRDefault="00540AB0">
      <w:pPr>
        <w:rPr>
          <w:rFonts w:ascii="Times New Roman" w:hAnsi="Times New Roman" w:cs="Times New Roman"/>
          <w:sz w:val="24"/>
          <w:szCs w:val="24"/>
        </w:rPr>
      </w:pPr>
      <w:r>
        <w:rPr>
          <w:rFonts w:ascii="Times New Roman" w:eastAsia="黑体" w:hAnsi="Times New Roman" w:cs="Times New Roman" w:hint="eastAsia"/>
          <w:sz w:val="30"/>
          <w:szCs w:val="30"/>
        </w:rPr>
        <w:t xml:space="preserve">   </w:t>
      </w:r>
      <w:r>
        <w:rPr>
          <w:rFonts w:ascii="Times New Roman" w:hAnsi="Times New Roman" w:cs="Times New Roman"/>
          <w:sz w:val="24"/>
          <w:szCs w:val="24"/>
        </w:rPr>
        <w:t>该文档的目的是解决整个项目系统的</w:t>
      </w:r>
      <w:r>
        <w:rPr>
          <w:rFonts w:ascii="Times New Roman" w:hAnsi="Times New Roman" w:cs="Times New Roman"/>
          <w:sz w:val="24"/>
          <w:szCs w:val="24"/>
        </w:rPr>
        <w:t>“</w:t>
      </w:r>
      <w:r>
        <w:rPr>
          <w:rFonts w:ascii="Times New Roman" w:hAnsi="Times New Roman" w:cs="Times New Roman"/>
          <w:sz w:val="24"/>
          <w:szCs w:val="24"/>
        </w:rPr>
        <w:t>怎么做</w:t>
      </w:r>
      <w:r>
        <w:rPr>
          <w:rFonts w:ascii="Times New Roman" w:hAnsi="Times New Roman" w:cs="Times New Roman"/>
          <w:sz w:val="24"/>
          <w:szCs w:val="24"/>
        </w:rPr>
        <w:t>”</w:t>
      </w:r>
      <w:r>
        <w:rPr>
          <w:rFonts w:ascii="Times New Roman" w:hAnsi="Times New Roman" w:cs="Times New Roman"/>
          <w:sz w:val="24"/>
          <w:szCs w:val="24"/>
        </w:rPr>
        <w:t>的问题</w:t>
      </w:r>
      <w:r>
        <w:rPr>
          <w:rFonts w:ascii="Times New Roman" w:hAnsi="Times New Roman" w:cs="Times New Roman" w:hint="eastAsia"/>
          <w:sz w:val="24"/>
          <w:szCs w:val="24"/>
        </w:rPr>
        <w:t>，本项目应该完成的有，登录模块，学生作业管理模块，教师作业管理模块，管理员管理模块。采用</w:t>
      </w:r>
      <w:r>
        <w:rPr>
          <w:rFonts w:ascii="Times New Roman" w:hAnsi="Times New Roman" w:cs="Times New Roman" w:hint="eastAsia"/>
          <w:sz w:val="24"/>
          <w:szCs w:val="24"/>
        </w:rPr>
        <w:t>web</w:t>
      </w:r>
      <w:r>
        <w:rPr>
          <w:rFonts w:ascii="Times New Roman" w:hAnsi="Times New Roman" w:cs="Times New Roman" w:hint="eastAsia"/>
          <w:sz w:val="24"/>
          <w:szCs w:val="24"/>
        </w:rPr>
        <w:t>形式。</w:t>
      </w:r>
    </w:p>
    <w:p w:rsidR="00D804A0" w:rsidRDefault="00540AB0">
      <w:pPr>
        <w:pStyle w:val="21"/>
        <w:spacing w:after="240" w:line="360" w:lineRule="auto"/>
        <w:rPr>
          <w:rFonts w:ascii="Times New Roman" w:eastAsia="黑体" w:hAnsi="Times New Roman" w:cs="Times New Roman"/>
          <w:color w:val="auto"/>
          <w:sz w:val="30"/>
          <w:szCs w:val="30"/>
        </w:rPr>
      </w:pPr>
      <w:bookmarkStart w:id="103" w:name="_Toc15635"/>
      <w:bookmarkStart w:id="104" w:name="_Toc14772_WPSOffice_Level2"/>
      <w:bookmarkStart w:id="105" w:name="_Toc444264802"/>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103"/>
      <w:bookmarkEnd w:id="104"/>
      <w:bookmarkEnd w:id="105"/>
    </w:p>
    <w:p w:rsidR="00D804A0" w:rsidRDefault="00540AB0">
      <w:pPr>
        <w:spacing w:after="0" w:line="360" w:lineRule="auto"/>
        <w:ind w:firstLine="420"/>
        <w:outlineLvl w:val="2"/>
        <w:rPr>
          <w:rFonts w:ascii="Times New Roman" w:hAnsi="Times New Roman" w:cs="Times New Roman"/>
          <w:sz w:val="24"/>
          <w:szCs w:val="24"/>
        </w:rPr>
      </w:pPr>
      <w:bookmarkStart w:id="106" w:name="_Toc22784_WPSOffice_Level3"/>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bookmarkEnd w:id="106"/>
    </w:p>
    <w:p w:rsidR="00D804A0" w:rsidRDefault="00540AB0">
      <w:pPr>
        <w:pStyle w:val="21"/>
        <w:spacing w:after="240" w:line="360" w:lineRule="auto"/>
        <w:rPr>
          <w:rFonts w:ascii="Times New Roman" w:eastAsia="黑体" w:hAnsi="Times New Roman" w:cs="Times New Roman"/>
          <w:color w:val="auto"/>
          <w:sz w:val="30"/>
          <w:szCs w:val="30"/>
        </w:rPr>
      </w:pPr>
      <w:bookmarkStart w:id="107" w:name="_Toc1394"/>
      <w:bookmarkStart w:id="108" w:name="_Toc444264803"/>
      <w:bookmarkStart w:id="109" w:name="_Toc348_WPSOffice_Level2"/>
      <w:r>
        <w:rPr>
          <w:rFonts w:ascii="Times New Roman" w:eastAsia="黑体" w:hAnsi="Times New Roman" w:cs="Times New Roman"/>
          <w:color w:val="auto"/>
          <w:sz w:val="30"/>
          <w:szCs w:val="30"/>
        </w:rPr>
        <w:t xml:space="preserve">1.4 </w:t>
      </w:r>
      <w:r>
        <w:rPr>
          <w:rFonts w:ascii="Times New Roman" w:eastAsia="黑体" w:hAnsi="Times New Roman" w:cs="Times New Roman"/>
          <w:color w:val="auto"/>
          <w:sz w:val="30"/>
          <w:szCs w:val="30"/>
        </w:rPr>
        <w:t>参考资料</w:t>
      </w:r>
      <w:bookmarkEnd w:id="107"/>
      <w:bookmarkEnd w:id="108"/>
      <w:bookmarkEnd w:id="109"/>
    </w:p>
    <w:p w:rsidR="00D804A0" w:rsidRDefault="00540AB0">
      <w:pPr>
        <w:spacing w:after="0" w:line="360" w:lineRule="auto"/>
        <w:ind w:firstLine="420"/>
        <w:outlineLvl w:val="2"/>
        <w:rPr>
          <w:rFonts w:ascii="Times New Roman" w:hAnsi="Times New Roman" w:cs="Times New Roman"/>
          <w:sz w:val="24"/>
          <w:szCs w:val="24"/>
        </w:rPr>
      </w:pPr>
      <w:bookmarkStart w:id="110" w:name="_Toc4804_WPSOffice_Level3"/>
      <w:r>
        <w:rPr>
          <w:rFonts w:ascii="Times New Roman" w:hAnsi="Times New Roman" w:cs="Times New Roman"/>
          <w:sz w:val="24"/>
          <w:szCs w:val="24"/>
        </w:rPr>
        <w:t xml:space="preserve">[1] </w:t>
      </w:r>
      <w:r>
        <w:rPr>
          <w:rFonts w:ascii="Times New Roman" w:hAnsi="Times New Roman" w:cs="Times New Roman"/>
          <w:sz w:val="24"/>
          <w:szCs w:val="24"/>
        </w:rPr>
        <w:t>《软件项目管理案例教程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bookmarkEnd w:id="110"/>
    </w:p>
    <w:p w:rsidR="00D804A0" w:rsidRDefault="00540AB0">
      <w:pPr>
        <w:pStyle w:val="21"/>
        <w:spacing w:after="240" w:line="360" w:lineRule="auto"/>
        <w:rPr>
          <w:rFonts w:ascii="Times New Roman" w:eastAsia="黑体" w:hAnsi="Times New Roman" w:cs="Times New Roman"/>
          <w:color w:val="auto"/>
          <w:sz w:val="30"/>
          <w:szCs w:val="30"/>
        </w:rPr>
      </w:pPr>
      <w:bookmarkStart w:id="111" w:name="_Toc1426"/>
      <w:bookmarkStart w:id="112" w:name="_Toc444264804"/>
      <w:bookmarkStart w:id="113" w:name="_Toc2405_WPSOffice_Level2"/>
      <w:bookmarkStart w:id="114" w:name="_GoBack"/>
      <w:bookmarkEnd w:id="114"/>
      <w:r>
        <w:rPr>
          <w:rFonts w:ascii="Times New Roman" w:eastAsia="黑体" w:hAnsi="Times New Roman" w:cs="Times New Roman"/>
          <w:color w:val="auto"/>
          <w:sz w:val="30"/>
          <w:szCs w:val="30"/>
        </w:rPr>
        <w:t>1.5</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版本更新信息</w:t>
      </w:r>
      <w:bookmarkEnd w:id="111"/>
      <w:bookmarkEnd w:id="112"/>
      <w:bookmarkEnd w:id="113"/>
    </w:p>
    <w:p w:rsidR="00D804A0" w:rsidRDefault="00540AB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本文档的更新记录如表</w:t>
      </w:r>
      <w:r>
        <w:rPr>
          <w:rFonts w:ascii="Times New Roman" w:hAnsi="Times New Roman" w:cs="Times New Roman" w:hint="eastAsia"/>
          <w:sz w:val="24"/>
          <w:szCs w:val="24"/>
        </w:rPr>
        <w:t>1-1</w:t>
      </w:r>
      <w:r>
        <w:rPr>
          <w:rFonts w:ascii="Times New Roman" w:hAnsi="Times New Roman" w:cs="Times New Roman"/>
          <w:sz w:val="24"/>
          <w:szCs w:val="24"/>
        </w:rPr>
        <w:t>所示。</w:t>
      </w:r>
    </w:p>
    <w:p w:rsidR="00D804A0" w:rsidRDefault="00D804A0">
      <w:pPr>
        <w:spacing w:after="0" w:line="360" w:lineRule="auto"/>
        <w:rPr>
          <w:rFonts w:ascii="Times New Roman" w:hAnsi="Times New Roman" w:cs="Times New Roman"/>
          <w:sz w:val="24"/>
          <w:szCs w:val="24"/>
        </w:rPr>
      </w:pPr>
    </w:p>
    <w:p w:rsidR="00D804A0" w:rsidRDefault="00D804A0">
      <w:pPr>
        <w:spacing w:after="0" w:line="360" w:lineRule="auto"/>
        <w:rPr>
          <w:rFonts w:ascii="Times New Roman" w:hAnsi="Times New Roman" w:cs="Times New Roman"/>
          <w:sz w:val="24"/>
          <w:szCs w:val="24"/>
        </w:rPr>
      </w:pPr>
    </w:p>
    <w:p w:rsidR="00D804A0" w:rsidRDefault="00D804A0">
      <w:pPr>
        <w:spacing w:after="0" w:line="360" w:lineRule="auto"/>
        <w:rPr>
          <w:rFonts w:ascii="Times New Roman" w:hAnsi="Times New Roman" w:cs="Times New Roman"/>
          <w:sz w:val="24"/>
          <w:szCs w:val="24"/>
        </w:rPr>
      </w:pPr>
    </w:p>
    <w:p w:rsidR="00D804A0" w:rsidRDefault="00540AB0">
      <w:pPr>
        <w:spacing w:after="0" w:line="360" w:lineRule="auto"/>
        <w:jc w:val="center"/>
        <w:outlineLvl w:val="1"/>
        <w:rPr>
          <w:rFonts w:ascii="Times New Roman" w:hAnsi="Times New Roman" w:cs="Times New Roman"/>
          <w:sz w:val="24"/>
          <w:szCs w:val="24"/>
        </w:rPr>
      </w:pPr>
      <w:bookmarkStart w:id="115" w:name="_Toc22264_WPSOffice_Level2"/>
      <w:r>
        <w:rPr>
          <w:rFonts w:ascii="Times New Roman" w:hAnsi="Times New Roman" w:cs="Times New Roman" w:hint="eastAsia"/>
          <w:sz w:val="21"/>
          <w:szCs w:val="21"/>
        </w:rPr>
        <w:t>表</w:t>
      </w:r>
      <w:r>
        <w:rPr>
          <w:rFonts w:ascii="Times New Roman" w:hAnsi="Times New Roman" w:cs="Times New Roman"/>
          <w:sz w:val="21"/>
          <w:szCs w:val="21"/>
        </w:rPr>
        <w:t xml:space="preserve">1-1 </w:t>
      </w:r>
      <w:r>
        <w:rPr>
          <w:rFonts w:ascii="Times New Roman" w:hAnsi="Times New Roman" w:cs="Times New Roman" w:hint="eastAsia"/>
          <w:sz w:val="21"/>
          <w:szCs w:val="21"/>
        </w:rPr>
        <w:t>版本更新信息表</w:t>
      </w:r>
      <w:bookmarkEnd w:id="115"/>
    </w:p>
    <w:tbl>
      <w:tblPr>
        <w:tblW w:w="836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tblGrid>
      <w:tr w:rsidR="00D804A0">
        <w:trPr>
          <w:trHeight w:val="273"/>
          <w:jc w:val="center"/>
        </w:trPr>
        <w:tc>
          <w:tcPr>
            <w:tcW w:w="1451" w:type="dxa"/>
            <w:tcBorders>
              <w:bottom w:val="single" w:sz="12" w:space="0" w:color="000000"/>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452" w:type="dxa"/>
            <w:tcBorders>
              <w:bottom w:val="single" w:sz="12" w:space="0" w:color="000000"/>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791" w:type="dxa"/>
            <w:tcBorders>
              <w:bottom w:val="single" w:sz="12" w:space="0" w:color="000000"/>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537" w:type="dxa"/>
            <w:tcBorders>
              <w:bottom w:val="single" w:sz="12" w:space="0" w:color="000000"/>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31" w:type="dxa"/>
            <w:tcBorders>
              <w:bottom w:val="single" w:sz="12" w:space="0" w:color="000000"/>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D804A0">
        <w:trPr>
          <w:trHeight w:val="273"/>
          <w:jc w:val="center"/>
        </w:trPr>
        <w:tc>
          <w:tcPr>
            <w:tcW w:w="145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452"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2019.6.20</w:t>
            </w:r>
          </w:p>
        </w:tc>
        <w:tc>
          <w:tcPr>
            <w:tcW w:w="179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1537"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3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D804A0">
        <w:trPr>
          <w:trHeight w:val="273"/>
          <w:jc w:val="center"/>
        </w:trPr>
        <w:tc>
          <w:tcPr>
            <w:tcW w:w="145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002</w:t>
            </w:r>
          </w:p>
        </w:tc>
        <w:tc>
          <w:tcPr>
            <w:tcW w:w="1452"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2019.6.21</w:t>
            </w:r>
          </w:p>
        </w:tc>
        <w:tc>
          <w:tcPr>
            <w:tcW w:w="179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w:t>
            </w:r>
          </w:p>
        </w:tc>
        <w:tc>
          <w:tcPr>
            <w:tcW w:w="1537" w:type="dxa"/>
            <w:tcBorders>
              <w:top w:val="nil"/>
              <w:bottom w:val="nil"/>
            </w:tcBorders>
            <w:vAlign w:val="center"/>
          </w:tcPr>
          <w:p w:rsidR="00D804A0" w:rsidRDefault="00540AB0">
            <w:pPr>
              <w:spacing w:after="0" w:line="360" w:lineRule="auto"/>
              <w:ind w:firstLineChars="100" w:firstLine="240"/>
              <w:jc w:val="center"/>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章</w:t>
            </w:r>
          </w:p>
        </w:tc>
        <w:tc>
          <w:tcPr>
            <w:tcW w:w="213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D804A0">
        <w:trPr>
          <w:trHeight w:val="273"/>
          <w:jc w:val="center"/>
        </w:trPr>
        <w:tc>
          <w:tcPr>
            <w:tcW w:w="145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003</w:t>
            </w:r>
          </w:p>
        </w:tc>
        <w:tc>
          <w:tcPr>
            <w:tcW w:w="1452"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2019.6.22</w:t>
            </w:r>
          </w:p>
        </w:tc>
        <w:tc>
          <w:tcPr>
            <w:tcW w:w="179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3.0</w:t>
            </w:r>
          </w:p>
        </w:tc>
        <w:tc>
          <w:tcPr>
            <w:tcW w:w="1537" w:type="dxa"/>
            <w:tcBorders>
              <w:top w:val="nil"/>
              <w:bottom w:val="nil"/>
            </w:tcBorders>
            <w:vAlign w:val="center"/>
          </w:tcPr>
          <w:p w:rsidR="00D804A0" w:rsidRDefault="00540AB0">
            <w:pPr>
              <w:spacing w:after="0" w:line="360" w:lineRule="auto"/>
              <w:ind w:firstLineChars="100" w:firstLine="240"/>
              <w:jc w:val="center"/>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6</w:t>
            </w:r>
            <w:r>
              <w:rPr>
                <w:rFonts w:ascii="Times New Roman" w:hAnsi="Times New Roman" w:cs="Times New Roman" w:hint="eastAsia"/>
                <w:sz w:val="24"/>
                <w:szCs w:val="24"/>
              </w:rPr>
              <w:t>章</w:t>
            </w:r>
          </w:p>
        </w:tc>
        <w:tc>
          <w:tcPr>
            <w:tcW w:w="213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D804A0">
        <w:trPr>
          <w:trHeight w:val="273"/>
          <w:jc w:val="center"/>
        </w:trPr>
        <w:tc>
          <w:tcPr>
            <w:tcW w:w="145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004</w:t>
            </w:r>
          </w:p>
        </w:tc>
        <w:tc>
          <w:tcPr>
            <w:tcW w:w="1452"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2019.6.23</w:t>
            </w:r>
          </w:p>
        </w:tc>
        <w:tc>
          <w:tcPr>
            <w:tcW w:w="179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4.0</w:t>
            </w:r>
          </w:p>
        </w:tc>
        <w:tc>
          <w:tcPr>
            <w:tcW w:w="1537" w:type="dxa"/>
            <w:tcBorders>
              <w:top w:val="nil"/>
              <w:bottom w:val="nil"/>
            </w:tcBorders>
            <w:vAlign w:val="center"/>
          </w:tcPr>
          <w:p w:rsidR="00D804A0" w:rsidRDefault="00540AB0">
            <w:pPr>
              <w:spacing w:after="0" w:line="360" w:lineRule="auto"/>
              <w:ind w:firstLineChars="100" w:firstLine="240"/>
              <w:jc w:val="center"/>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5</w:t>
            </w:r>
            <w:r>
              <w:rPr>
                <w:rFonts w:ascii="Times New Roman" w:hAnsi="Times New Roman" w:cs="Times New Roman" w:hint="eastAsia"/>
                <w:sz w:val="24"/>
                <w:szCs w:val="24"/>
              </w:rPr>
              <w:t>章</w:t>
            </w:r>
          </w:p>
        </w:tc>
        <w:tc>
          <w:tcPr>
            <w:tcW w:w="213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D804A0">
        <w:trPr>
          <w:trHeight w:val="273"/>
          <w:jc w:val="center"/>
        </w:trPr>
        <w:tc>
          <w:tcPr>
            <w:tcW w:w="145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005</w:t>
            </w:r>
          </w:p>
        </w:tc>
        <w:tc>
          <w:tcPr>
            <w:tcW w:w="1452"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2019.6.24</w:t>
            </w:r>
          </w:p>
        </w:tc>
        <w:tc>
          <w:tcPr>
            <w:tcW w:w="179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5.0</w:t>
            </w:r>
          </w:p>
        </w:tc>
        <w:tc>
          <w:tcPr>
            <w:tcW w:w="1537" w:type="dxa"/>
            <w:tcBorders>
              <w:top w:val="nil"/>
              <w:bottom w:val="nil"/>
            </w:tcBorders>
            <w:vAlign w:val="center"/>
          </w:tcPr>
          <w:p w:rsidR="00D804A0" w:rsidRDefault="00540AB0">
            <w:pPr>
              <w:spacing w:after="0" w:line="360" w:lineRule="auto"/>
              <w:ind w:firstLineChars="100" w:firstLine="240"/>
              <w:jc w:val="center"/>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4</w:t>
            </w:r>
            <w:r>
              <w:rPr>
                <w:rFonts w:ascii="Times New Roman" w:hAnsi="Times New Roman" w:cs="Times New Roman" w:hint="eastAsia"/>
                <w:sz w:val="24"/>
                <w:szCs w:val="24"/>
              </w:rPr>
              <w:t>章</w:t>
            </w:r>
          </w:p>
        </w:tc>
        <w:tc>
          <w:tcPr>
            <w:tcW w:w="213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添加</w:t>
            </w:r>
          </w:p>
        </w:tc>
      </w:tr>
      <w:tr w:rsidR="00D804A0">
        <w:trPr>
          <w:trHeight w:val="273"/>
          <w:jc w:val="center"/>
        </w:trPr>
        <w:tc>
          <w:tcPr>
            <w:tcW w:w="145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006</w:t>
            </w:r>
          </w:p>
        </w:tc>
        <w:tc>
          <w:tcPr>
            <w:tcW w:w="1452"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2019.6.25</w:t>
            </w:r>
          </w:p>
        </w:tc>
        <w:tc>
          <w:tcPr>
            <w:tcW w:w="179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6.0</w:t>
            </w:r>
          </w:p>
        </w:tc>
        <w:tc>
          <w:tcPr>
            <w:tcW w:w="1537" w:type="dxa"/>
            <w:tcBorders>
              <w:top w:val="nil"/>
              <w:bottom w:val="nil"/>
            </w:tcBorders>
            <w:vAlign w:val="center"/>
          </w:tcPr>
          <w:p w:rsidR="00D804A0" w:rsidRDefault="00540AB0">
            <w:pPr>
              <w:spacing w:after="0" w:line="360" w:lineRule="auto"/>
              <w:ind w:firstLineChars="100" w:firstLine="240"/>
              <w:jc w:val="center"/>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章</w:t>
            </w:r>
          </w:p>
        </w:tc>
        <w:tc>
          <w:tcPr>
            <w:tcW w:w="2131" w:type="dxa"/>
            <w:tcBorders>
              <w:top w:val="nil"/>
              <w:bottom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D804A0">
        <w:trPr>
          <w:trHeight w:val="273"/>
          <w:jc w:val="center"/>
        </w:trPr>
        <w:tc>
          <w:tcPr>
            <w:tcW w:w="1451" w:type="dxa"/>
            <w:tcBorders>
              <w:top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007</w:t>
            </w:r>
          </w:p>
        </w:tc>
        <w:tc>
          <w:tcPr>
            <w:tcW w:w="1452" w:type="dxa"/>
            <w:tcBorders>
              <w:top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2019.7.1</w:t>
            </w:r>
          </w:p>
        </w:tc>
        <w:tc>
          <w:tcPr>
            <w:tcW w:w="1791" w:type="dxa"/>
            <w:tcBorders>
              <w:top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7.0</w:t>
            </w:r>
          </w:p>
        </w:tc>
        <w:tc>
          <w:tcPr>
            <w:tcW w:w="1537" w:type="dxa"/>
            <w:tcBorders>
              <w:top w:val="nil"/>
            </w:tcBorders>
            <w:vAlign w:val="center"/>
          </w:tcPr>
          <w:p w:rsidR="00D804A0" w:rsidRDefault="00540AB0">
            <w:pPr>
              <w:spacing w:after="0" w:line="360" w:lineRule="auto"/>
              <w:ind w:firstLineChars="100" w:firstLine="240"/>
              <w:jc w:val="center"/>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章</w:t>
            </w:r>
          </w:p>
        </w:tc>
        <w:tc>
          <w:tcPr>
            <w:tcW w:w="2131" w:type="dxa"/>
            <w:tcBorders>
              <w:top w:val="nil"/>
            </w:tcBorders>
            <w:vAlign w:val="center"/>
          </w:tcPr>
          <w:p w:rsidR="00D804A0" w:rsidRDefault="00540AB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bl>
    <w:p w:rsidR="00D804A0" w:rsidRDefault="00D804A0">
      <w:pPr>
        <w:spacing w:after="0" w:line="360" w:lineRule="auto"/>
        <w:rPr>
          <w:rFonts w:ascii="Times New Roman" w:hAnsi="Times New Roman" w:cs="Times New Roman"/>
          <w:sz w:val="24"/>
          <w:szCs w:val="24"/>
        </w:rPr>
      </w:pPr>
    </w:p>
    <w:p w:rsidR="00D804A0" w:rsidRDefault="00540AB0">
      <w:pPr>
        <w:pStyle w:val="10"/>
        <w:spacing w:after="240" w:line="360" w:lineRule="auto"/>
        <w:rPr>
          <w:rFonts w:ascii="Times New Roman" w:eastAsia="黑体" w:hAnsi="Times New Roman" w:cs="Times New Roman"/>
          <w:color w:val="auto"/>
          <w:sz w:val="44"/>
          <w:szCs w:val="44"/>
        </w:rPr>
      </w:pPr>
      <w:bookmarkStart w:id="116" w:name="_Toc444264805"/>
      <w:bookmarkStart w:id="117" w:name="_Toc22784_WPSOffice_Level1"/>
      <w:bookmarkStart w:id="118" w:name="_Toc12330"/>
      <w:r>
        <w:rPr>
          <w:rFonts w:ascii="Times New Roman" w:eastAsia="黑体" w:hAnsi="Times New Roman" w:cs="Times New Roman"/>
          <w:color w:val="auto"/>
          <w:sz w:val="44"/>
          <w:szCs w:val="44"/>
        </w:rPr>
        <w:t>2</w:t>
      </w:r>
      <w:r>
        <w:rPr>
          <w:rFonts w:ascii="Times New Roman" w:eastAsia="黑体" w:hAnsi="Times New Roman" w:cs="Times New Roman"/>
          <w:color w:val="auto"/>
          <w:sz w:val="44"/>
          <w:szCs w:val="44"/>
        </w:rPr>
        <w:t>．项目</w:t>
      </w:r>
      <w:r>
        <w:rPr>
          <w:rFonts w:ascii="Times New Roman" w:eastAsia="黑体" w:hAnsi="Times New Roman" w:cs="Times New Roman" w:hint="eastAsia"/>
          <w:color w:val="auto"/>
          <w:sz w:val="44"/>
          <w:szCs w:val="44"/>
        </w:rPr>
        <w:t>需求</w:t>
      </w:r>
      <w:r>
        <w:rPr>
          <w:rFonts w:ascii="Times New Roman" w:eastAsia="黑体" w:hAnsi="Times New Roman" w:cs="Times New Roman"/>
          <w:color w:val="auto"/>
          <w:sz w:val="44"/>
          <w:szCs w:val="44"/>
        </w:rPr>
        <w:t>简介</w:t>
      </w:r>
      <w:bookmarkEnd w:id="116"/>
      <w:bookmarkEnd w:id="117"/>
      <w:bookmarkEnd w:id="118"/>
    </w:p>
    <w:p w:rsidR="00D804A0" w:rsidRDefault="00540AB0">
      <w:pPr>
        <w:pStyle w:val="a0"/>
        <w:numPr>
          <w:ilvl w:val="0"/>
          <w:numId w:val="0"/>
        </w:numPr>
        <w:spacing w:after="160"/>
        <w:ind w:leftChars="100" w:left="220" w:firstLineChars="200" w:firstLine="480"/>
      </w:pPr>
      <w:r>
        <w:rPr>
          <w:rFonts w:hint="eastAsia"/>
        </w:rPr>
        <w:t>作业的布置、提交、批改和统计分析在教学环节中是非常重要的重一环。在传统的教学方式中，学校或者老师需要花费较多的时间对学生的作业成绩进行整理和统计，学生也不能充分利用其他学习成绩比较好的同学的作业成果，并且历届学生的作业也不易管理。</w:t>
      </w:r>
    </w:p>
    <w:p w:rsidR="00D804A0" w:rsidRDefault="00540AB0">
      <w:pPr>
        <w:pStyle w:val="a0"/>
        <w:numPr>
          <w:ilvl w:val="0"/>
          <w:numId w:val="0"/>
        </w:numPr>
        <w:spacing w:after="160"/>
        <w:ind w:leftChars="100" w:left="220" w:firstLineChars="200" w:firstLine="480"/>
      </w:pPr>
      <w:r>
        <w:rPr>
          <w:rFonts w:hint="eastAsia"/>
        </w:rPr>
        <w:t>利用IT技术研发的作业管理系统，就将会有效的提高老师批改、整理和统计学生作业的效率，也方便学生之间的相互学习。</w:t>
      </w:r>
    </w:p>
    <w:p w:rsidR="00D804A0" w:rsidRDefault="00540AB0">
      <w:pPr>
        <w:pStyle w:val="a0"/>
        <w:numPr>
          <w:ilvl w:val="0"/>
          <w:numId w:val="0"/>
        </w:numPr>
        <w:spacing w:after="160"/>
        <w:ind w:firstLineChars="300" w:firstLine="720"/>
      </w:pPr>
      <w:r>
        <w:rPr>
          <w:rFonts w:hint="eastAsia"/>
        </w:rPr>
        <w:t>由于在现代社会每一个学生都密切地和网络有着联系。无论是在家里还学校中学生和教师都能够轻易地连接到internet。因此，我们选择采用java网络编程的技术来对整个系统进行开发。编程工具方面我们选择了JavaIDE的eclipse、数据库SQLServer以及Tomcat7.0。在网页的制作上面采用jsp以及html5一起编写。</w:t>
      </w:r>
    </w:p>
    <w:p w:rsidR="00D804A0" w:rsidRDefault="00540AB0">
      <w:pPr>
        <w:pStyle w:val="a0"/>
        <w:numPr>
          <w:ilvl w:val="0"/>
          <w:numId w:val="0"/>
        </w:numPr>
        <w:spacing w:after="160"/>
        <w:ind w:firstLineChars="300" w:firstLine="720"/>
        <w:rPr>
          <w:rFonts w:ascii="Times New Roman" w:hAnsi="Times New Roman" w:cs="Times New Roman"/>
          <w:szCs w:val="24"/>
        </w:rPr>
      </w:pPr>
      <w:r>
        <w:rPr>
          <w:rFonts w:hint="eastAsia"/>
        </w:rPr>
        <w:t>我们在上述基础下开发的学生作业提交系统就是一个面向学校教师以及学生的一款线上系统。在这个系统中</w:t>
      </w:r>
      <w:r>
        <w:rPr>
          <w:rFonts w:ascii="Times New Roman" w:hAnsi="Times New Roman" w:cs="Times New Roman" w:hint="eastAsia"/>
          <w:szCs w:val="24"/>
        </w:rPr>
        <w:t>学生能够线上查看作业、书写答案、提交作</w:t>
      </w:r>
      <w:r>
        <w:rPr>
          <w:rFonts w:ascii="Times New Roman" w:hAnsi="Times New Roman" w:cs="Times New Roman" w:hint="eastAsia"/>
          <w:szCs w:val="24"/>
        </w:rPr>
        <w:lastRenderedPageBreak/>
        <w:t>业、查看作业的范例、通过题库系统进行学习；而老师能够查看学生的作业、批改作业、查看学生分数、将某位学生的作业设置为范例供所有同学查看；管理员能够对学生和教师的账号进行管理。</w:t>
      </w:r>
    </w:p>
    <w:p w:rsidR="00D804A0" w:rsidRDefault="00540AB0">
      <w:pPr>
        <w:pStyle w:val="10"/>
        <w:spacing w:after="240" w:line="360" w:lineRule="auto"/>
        <w:rPr>
          <w:rFonts w:ascii="Times New Roman" w:eastAsia="黑体" w:hAnsi="Times New Roman" w:cs="Times New Roman"/>
          <w:color w:val="auto"/>
          <w:sz w:val="44"/>
          <w:szCs w:val="44"/>
        </w:rPr>
      </w:pPr>
      <w:bookmarkStart w:id="119" w:name="_Toc444264806"/>
      <w:bookmarkStart w:id="120" w:name="_Toc4804_WPSOffice_Level1"/>
      <w:bookmarkStart w:id="121" w:name="_Toc19311"/>
      <w:r>
        <w:rPr>
          <w:rFonts w:ascii="Times New Roman" w:eastAsia="黑体" w:hAnsi="Times New Roman" w:cs="Times New Roman"/>
          <w:color w:val="auto"/>
          <w:sz w:val="44"/>
          <w:szCs w:val="44"/>
        </w:rPr>
        <w:t>3</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体系结构</w:t>
      </w:r>
      <w:r>
        <w:rPr>
          <w:rFonts w:ascii="Times New Roman" w:eastAsia="黑体" w:hAnsi="Times New Roman" w:cs="Times New Roman"/>
          <w:color w:val="auto"/>
          <w:sz w:val="44"/>
          <w:szCs w:val="44"/>
        </w:rPr>
        <w:t>设计</w:t>
      </w:r>
      <w:bookmarkEnd w:id="119"/>
      <w:bookmarkEnd w:id="120"/>
      <w:bookmarkEnd w:id="121"/>
    </w:p>
    <w:p w:rsidR="00D804A0" w:rsidRDefault="00540AB0">
      <w:pPr>
        <w:pStyle w:val="21"/>
        <w:spacing w:line="360" w:lineRule="auto"/>
        <w:rPr>
          <w:rFonts w:ascii="Times New Roman" w:eastAsia="黑体" w:hAnsi="Times New Roman" w:cs="Times New Roman"/>
          <w:color w:val="auto"/>
          <w:sz w:val="30"/>
          <w:szCs w:val="30"/>
        </w:rPr>
      </w:pPr>
      <w:bookmarkStart w:id="122" w:name="_Toc416086843"/>
      <w:bookmarkStart w:id="123" w:name="_Toc416124646"/>
      <w:bookmarkStart w:id="124" w:name="_Toc416858139"/>
      <w:bookmarkStart w:id="125" w:name="_Toc444264807"/>
      <w:bookmarkStart w:id="126" w:name="_Toc5287"/>
      <w:bookmarkStart w:id="127" w:name="_Toc29991_WPSOffice_Level2"/>
      <w:r>
        <w:rPr>
          <w:rFonts w:ascii="Times New Roman" w:eastAsia="黑体" w:hAnsi="Times New Roman" w:cs="Times New Roman"/>
          <w:color w:val="auto"/>
          <w:sz w:val="30"/>
          <w:szCs w:val="30"/>
        </w:rPr>
        <w:t>3.1</w:t>
      </w:r>
      <w:bookmarkEnd w:id="122"/>
      <w:bookmarkEnd w:id="123"/>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设计原则</w:t>
      </w:r>
      <w:bookmarkEnd w:id="124"/>
      <w:bookmarkEnd w:id="125"/>
      <w:bookmarkEnd w:id="126"/>
      <w:bookmarkEnd w:id="127"/>
    </w:p>
    <w:p w:rsidR="00D804A0" w:rsidRDefault="00540AB0">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作业批改系统设计遵循以下的基本原则：</w:t>
      </w:r>
    </w:p>
    <w:p w:rsidR="00D804A0" w:rsidRDefault="00540AB0">
      <w:pPr>
        <w:pStyle w:val="aff2"/>
        <w:widowControl w:val="0"/>
        <w:spacing w:after="0" w:line="360" w:lineRule="auto"/>
        <w:ind w:leftChars="200" w:left="440"/>
        <w:contextualSpacing w:val="0"/>
        <w:outlineLvl w:val="2"/>
        <w:rPr>
          <w:rFonts w:asciiTheme="minorEastAsia" w:hAnsiTheme="minorEastAsia" w:cstheme="minorEastAsia"/>
          <w:sz w:val="24"/>
          <w:szCs w:val="24"/>
        </w:rPr>
      </w:pPr>
      <w:bookmarkStart w:id="128" w:name="_Toc14772_WPSOffice_Level3"/>
      <w:r>
        <w:rPr>
          <w:rFonts w:asciiTheme="minorEastAsia" w:hAnsiTheme="minorEastAsia" w:cstheme="minorEastAsia" w:hint="eastAsia"/>
          <w:sz w:val="24"/>
          <w:szCs w:val="24"/>
        </w:rPr>
        <w:t>（1） 可靠性：</w:t>
      </w:r>
      <w:bookmarkEnd w:id="128"/>
    </w:p>
    <w:p w:rsidR="00D804A0" w:rsidRDefault="00540AB0">
      <w:pPr>
        <w:pStyle w:val="aff2"/>
        <w:widowControl w:val="0"/>
        <w:spacing w:after="0" w:line="360" w:lineRule="auto"/>
        <w:ind w:leftChars="200" w:left="440"/>
        <w:contextualSpacing w:val="0"/>
        <w:rPr>
          <w:rFonts w:asciiTheme="minorEastAsia" w:hAnsiTheme="minorEastAsia" w:cstheme="minorEastAsia"/>
          <w:sz w:val="24"/>
          <w:szCs w:val="24"/>
        </w:rPr>
      </w:pPr>
      <w:r>
        <w:rPr>
          <w:rFonts w:asciiTheme="minorEastAsia" w:hAnsiTheme="minorEastAsia" w:cstheme="minorEastAsia" w:hint="eastAsia"/>
          <w:sz w:val="24"/>
          <w:szCs w:val="24"/>
        </w:rPr>
        <w:t xml:space="preserve">      提高可靠性可以从几个方面入手。</w:t>
      </w:r>
      <w:r>
        <w:rPr>
          <w:rFonts w:asciiTheme="minorEastAsia" w:hAnsiTheme="minorEastAsia" w:cstheme="minorEastAsia" w:hint="eastAsia"/>
          <w:color w:val="2F2F2F"/>
          <w:sz w:val="24"/>
          <w:szCs w:val="24"/>
          <w:shd w:val="clear" w:color="auto" w:fill="FFFFFF"/>
        </w:rPr>
        <w:t>改进制度制定规范：软件重用、提高员工素质、加强测试、及时有效的跟踪。</w:t>
      </w:r>
    </w:p>
    <w:p w:rsidR="00D804A0" w:rsidRDefault="00540AB0">
      <w:pPr>
        <w:pStyle w:val="aff2"/>
        <w:widowControl w:val="0"/>
        <w:spacing w:after="0" w:line="360" w:lineRule="auto"/>
        <w:ind w:leftChars="200" w:left="440"/>
        <w:contextualSpacing w:val="0"/>
        <w:outlineLvl w:val="2"/>
        <w:rPr>
          <w:rFonts w:asciiTheme="minorEastAsia" w:hAnsiTheme="minorEastAsia" w:cstheme="minorEastAsia"/>
          <w:sz w:val="24"/>
          <w:szCs w:val="24"/>
        </w:rPr>
      </w:pPr>
      <w:bookmarkStart w:id="129" w:name="_Toc348_WPSOffice_Level3"/>
      <w:r>
        <w:rPr>
          <w:rFonts w:asciiTheme="minorEastAsia" w:hAnsiTheme="minorEastAsia" w:cstheme="minorEastAsia" w:hint="eastAsia"/>
          <w:sz w:val="24"/>
          <w:szCs w:val="24"/>
        </w:rPr>
        <w:t>（2） 健壮性</w:t>
      </w:r>
      <w:bookmarkEnd w:id="129"/>
    </w:p>
    <w:p w:rsidR="00D804A0" w:rsidRDefault="00540AB0">
      <w:pPr>
        <w:pStyle w:val="aff2"/>
        <w:widowControl w:val="0"/>
        <w:spacing w:after="0" w:line="360" w:lineRule="auto"/>
        <w:ind w:left="0"/>
        <w:contextualSpacing w:val="0"/>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color w:val="2F2F2F"/>
          <w:sz w:val="24"/>
          <w:szCs w:val="24"/>
          <w:shd w:val="clear" w:color="auto" w:fill="FFFFFF"/>
        </w:rPr>
        <w:t>是指软件对于规范要求以外的输入能够判断出这个输入不符合规范要求，并能有合理的处理方式。</w:t>
      </w:r>
    </w:p>
    <w:p w:rsidR="00D804A0" w:rsidRDefault="00540AB0">
      <w:pPr>
        <w:pStyle w:val="aff2"/>
        <w:widowControl w:val="0"/>
        <w:spacing w:after="0" w:line="360" w:lineRule="auto"/>
        <w:ind w:leftChars="200" w:left="440"/>
        <w:contextualSpacing w:val="0"/>
        <w:outlineLvl w:val="2"/>
        <w:rPr>
          <w:rFonts w:asciiTheme="minorEastAsia" w:hAnsiTheme="minorEastAsia" w:cstheme="minorEastAsia"/>
          <w:sz w:val="24"/>
          <w:szCs w:val="24"/>
        </w:rPr>
      </w:pPr>
      <w:bookmarkStart w:id="130" w:name="_Toc2405_WPSOffice_Level3"/>
      <w:r>
        <w:rPr>
          <w:rFonts w:asciiTheme="minorEastAsia" w:hAnsiTheme="minorEastAsia" w:cstheme="minorEastAsia" w:hint="eastAsia"/>
          <w:sz w:val="24"/>
          <w:szCs w:val="24"/>
        </w:rPr>
        <w:t>（3） 容易理解</w:t>
      </w:r>
      <w:bookmarkEnd w:id="130"/>
    </w:p>
    <w:p w:rsidR="00D804A0" w:rsidRDefault="00540AB0">
      <w:pPr>
        <w:pStyle w:val="aff2"/>
        <w:widowControl w:val="0"/>
        <w:spacing w:after="0" w:line="360" w:lineRule="auto"/>
        <w:ind w:left="0"/>
        <w:contextualSpacing w:val="0"/>
        <w:rPr>
          <w:rFonts w:asciiTheme="minorEastAsia" w:hAnsiTheme="minorEastAsia" w:cstheme="minorEastAsia"/>
          <w:sz w:val="24"/>
          <w:szCs w:val="24"/>
        </w:rPr>
      </w:pPr>
      <w:r>
        <w:rPr>
          <w:rFonts w:asciiTheme="minorEastAsia" w:hAnsiTheme="minorEastAsia" w:cstheme="minorEastAsia" w:hint="eastAsia"/>
          <w:sz w:val="24"/>
          <w:szCs w:val="24"/>
        </w:rPr>
        <w:t xml:space="preserve">          文档清晰可读，软件结构简单明了</w:t>
      </w:r>
    </w:p>
    <w:p w:rsidR="00D804A0" w:rsidRDefault="00540AB0">
      <w:pPr>
        <w:pStyle w:val="aff2"/>
        <w:widowControl w:val="0"/>
        <w:numPr>
          <w:ilvl w:val="0"/>
          <w:numId w:val="14"/>
        </w:numPr>
        <w:spacing w:after="0" w:line="360" w:lineRule="auto"/>
        <w:ind w:leftChars="200" w:left="440"/>
        <w:contextualSpacing w:val="0"/>
        <w:outlineLvl w:val="2"/>
        <w:rPr>
          <w:rFonts w:asciiTheme="minorEastAsia" w:hAnsiTheme="minorEastAsia" w:cstheme="minorEastAsia"/>
          <w:sz w:val="24"/>
          <w:szCs w:val="24"/>
        </w:rPr>
      </w:pPr>
      <w:bookmarkStart w:id="131" w:name="_Toc22264_WPSOffice_Level3"/>
      <w:r>
        <w:rPr>
          <w:rFonts w:asciiTheme="minorEastAsia" w:hAnsiTheme="minorEastAsia" w:cstheme="minorEastAsia" w:hint="eastAsia"/>
          <w:sz w:val="24"/>
          <w:szCs w:val="24"/>
        </w:rPr>
        <w:t>可测试性</w:t>
      </w:r>
      <w:bookmarkEnd w:id="131"/>
    </w:p>
    <w:p w:rsidR="00D804A0" w:rsidRDefault="00540AB0">
      <w:pPr>
        <w:pStyle w:val="aff2"/>
        <w:widowControl w:val="0"/>
        <w:spacing w:after="0" w:line="360" w:lineRule="auto"/>
        <w:ind w:leftChars="200" w:left="440"/>
        <w:contextualSpacing w:val="0"/>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color w:val="2F2F2F"/>
          <w:sz w:val="24"/>
          <w:szCs w:val="24"/>
          <w:shd w:val="clear" w:color="auto" w:fill="FFFFFF"/>
        </w:rPr>
        <w:t>可测试性就是设计一个适当的数据集合，用来测试所建立的系统，并保证系统得到全面的检验。</w:t>
      </w:r>
    </w:p>
    <w:p w:rsidR="00D804A0" w:rsidRDefault="00540AB0">
      <w:pPr>
        <w:pStyle w:val="aff2"/>
        <w:widowControl w:val="0"/>
        <w:numPr>
          <w:ilvl w:val="0"/>
          <w:numId w:val="14"/>
        </w:numPr>
        <w:spacing w:after="0" w:line="360" w:lineRule="auto"/>
        <w:ind w:leftChars="200" w:left="440"/>
        <w:contextualSpacing w:val="0"/>
        <w:outlineLvl w:val="2"/>
        <w:rPr>
          <w:rFonts w:asciiTheme="minorEastAsia" w:hAnsiTheme="minorEastAsia" w:cstheme="minorEastAsia"/>
          <w:sz w:val="24"/>
          <w:szCs w:val="24"/>
        </w:rPr>
      </w:pPr>
      <w:bookmarkStart w:id="132" w:name="_Toc29991_WPSOffice_Level3"/>
      <w:r>
        <w:rPr>
          <w:rFonts w:asciiTheme="minorEastAsia" w:hAnsiTheme="minorEastAsia" w:cstheme="minorEastAsia" w:hint="eastAsia"/>
          <w:sz w:val="24"/>
          <w:szCs w:val="24"/>
        </w:rPr>
        <w:t>效率性</w:t>
      </w:r>
      <w:bookmarkEnd w:id="132"/>
    </w:p>
    <w:p w:rsidR="00D804A0" w:rsidRDefault="00540AB0">
      <w:pPr>
        <w:pStyle w:val="aff2"/>
        <w:widowControl w:val="0"/>
        <w:spacing w:after="0" w:line="360" w:lineRule="auto"/>
        <w:ind w:leftChars="200" w:left="440"/>
        <w:contextualSpacing w:val="0"/>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color w:val="2F2F2F"/>
          <w:sz w:val="24"/>
          <w:szCs w:val="24"/>
          <w:shd w:val="clear" w:color="auto" w:fill="FFFFFF"/>
        </w:rPr>
        <w:t>软件的效率性一般用程序的执行时间和所占用的内存容量来度量。在达到原理要求功能指标的前提下，程序运行所需时间愈短和占用存储容量愈小，则效率愈高。</w:t>
      </w:r>
    </w:p>
    <w:p w:rsidR="00D804A0" w:rsidRDefault="00540AB0">
      <w:pPr>
        <w:pStyle w:val="21"/>
        <w:spacing w:line="360" w:lineRule="auto"/>
        <w:rPr>
          <w:rFonts w:ascii="Times New Roman" w:eastAsia="黑体" w:hAnsi="Times New Roman" w:cs="Times New Roman"/>
          <w:color w:val="auto"/>
          <w:sz w:val="30"/>
          <w:szCs w:val="30"/>
        </w:rPr>
      </w:pPr>
      <w:bookmarkStart w:id="133" w:name="_Toc25432"/>
      <w:bookmarkStart w:id="134" w:name="_Toc7698_WPSOffice_Level2"/>
      <w:bookmarkStart w:id="135" w:name="_Toc444264808"/>
      <w:bookmarkStart w:id="136" w:name="_Toc416858140"/>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体系</w:t>
      </w:r>
      <w:r>
        <w:rPr>
          <w:rFonts w:ascii="Times New Roman" w:eastAsia="黑体" w:hAnsi="Times New Roman" w:cs="Times New Roman"/>
          <w:color w:val="auto"/>
          <w:sz w:val="30"/>
          <w:szCs w:val="30"/>
        </w:rPr>
        <w:t>结构设计</w:t>
      </w:r>
      <w:bookmarkEnd w:id="133"/>
      <w:bookmarkEnd w:id="134"/>
      <w:bookmarkEnd w:id="135"/>
      <w:bookmarkEnd w:id="136"/>
    </w:p>
    <w:p w:rsidR="00D804A0" w:rsidRDefault="00540AB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由于本系统目的是使用户在客户端使用浏览器线上访问作业提交系统</w:t>
      </w:r>
      <w:r>
        <w:rPr>
          <w:rFonts w:ascii="Times New Roman" w:hAnsi="Times New Roman" w:cs="Times New Roman"/>
          <w:sz w:val="24"/>
          <w:szCs w:val="24"/>
        </w:rPr>
        <w:t>，</w:t>
      </w:r>
      <w:r>
        <w:rPr>
          <w:rFonts w:ascii="Times New Roman" w:hAnsi="Times New Roman" w:cs="Times New Roman" w:hint="eastAsia"/>
          <w:sz w:val="24"/>
          <w:szCs w:val="24"/>
        </w:rPr>
        <w:t>然后进行一系列相应的操作。后台使用数据库</w:t>
      </w:r>
      <w:r>
        <w:rPr>
          <w:rFonts w:ascii="Times New Roman" w:hAnsi="Times New Roman" w:cs="Times New Roman" w:hint="eastAsia"/>
          <w:sz w:val="24"/>
          <w:szCs w:val="24"/>
        </w:rPr>
        <w:t>SQLServer</w:t>
      </w:r>
      <w:r>
        <w:rPr>
          <w:rFonts w:ascii="Times New Roman" w:hAnsi="Times New Roman" w:cs="Times New Roman" w:hint="eastAsia"/>
          <w:sz w:val="24"/>
          <w:szCs w:val="24"/>
        </w:rPr>
        <w:t>来对数据进行操作。在服务器端与数据库之间的是</w:t>
      </w:r>
      <w:r>
        <w:rPr>
          <w:rFonts w:ascii="Times New Roman" w:hAnsi="Times New Roman" w:cs="Times New Roman" w:hint="eastAsia"/>
          <w:sz w:val="24"/>
          <w:szCs w:val="24"/>
        </w:rPr>
        <w:t>web</w:t>
      </w:r>
      <w:r>
        <w:rPr>
          <w:rFonts w:ascii="Times New Roman" w:hAnsi="Times New Roman" w:cs="Times New Roman" w:hint="eastAsia"/>
          <w:sz w:val="24"/>
          <w:szCs w:val="24"/>
        </w:rPr>
        <w:t>服务器层，在用户向数据库发送请求时，都是通过</w:t>
      </w:r>
      <w:r>
        <w:rPr>
          <w:rFonts w:ascii="Times New Roman" w:hAnsi="Times New Roman" w:cs="Times New Roman" w:hint="eastAsia"/>
          <w:sz w:val="24"/>
          <w:szCs w:val="24"/>
        </w:rPr>
        <w:t>web</w:t>
      </w:r>
      <w:r>
        <w:rPr>
          <w:rFonts w:ascii="Times New Roman" w:hAnsi="Times New Roman" w:cs="Times New Roman" w:hint="eastAsia"/>
          <w:sz w:val="24"/>
          <w:szCs w:val="24"/>
        </w:rPr>
        <w:t>服务器的。所以，在系统的开发上面我们采用了</w:t>
      </w:r>
      <w:r>
        <w:rPr>
          <w:rFonts w:ascii="Times New Roman" w:hAnsi="Times New Roman" w:cs="Times New Roman"/>
          <w:sz w:val="24"/>
          <w:szCs w:val="24"/>
        </w:rPr>
        <w:t>采用</w:t>
      </w:r>
      <w:r>
        <w:rPr>
          <w:rFonts w:ascii="Times New Roman" w:hAnsi="Times New Roman" w:cs="Times New Roman" w:hint="eastAsia"/>
          <w:sz w:val="24"/>
          <w:szCs w:val="24"/>
        </w:rPr>
        <w:t>了</w:t>
      </w:r>
      <w:r>
        <w:rPr>
          <w:rFonts w:ascii="Times New Roman" w:hAnsi="Times New Roman" w:cs="Times New Roman" w:hint="eastAsia"/>
          <w:sz w:val="24"/>
          <w:szCs w:val="24"/>
        </w:rPr>
        <w:t>B/S</w:t>
      </w:r>
      <w:r>
        <w:rPr>
          <w:rFonts w:ascii="Times New Roman" w:hAnsi="Times New Roman" w:cs="Times New Roman"/>
          <w:sz w:val="24"/>
          <w:szCs w:val="24"/>
        </w:rPr>
        <w:t>的体系结构</w:t>
      </w:r>
      <w:r>
        <w:rPr>
          <w:rFonts w:ascii="Times New Roman" w:hAnsi="Times New Roman" w:cs="Times New Roman" w:hint="eastAsia"/>
          <w:sz w:val="24"/>
          <w:szCs w:val="24"/>
        </w:rPr>
        <w:t>。</w:t>
      </w:r>
    </w:p>
    <w:p w:rsidR="00D804A0" w:rsidRDefault="00540AB0">
      <w:pPr>
        <w:spacing w:line="360" w:lineRule="auto"/>
        <w:ind w:leftChars="218" w:left="480"/>
        <w:rPr>
          <w:rFonts w:ascii="Times New Roman" w:hAnsi="Times New Roman" w:cs="Times New Roman"/>
          <w:sz w:val="24"/>
          <w:szCs w:val="24"/>
        </w:rPr>
      </w:pPr>
      <w:r>
        <w:rPr>
          <w:rFonts w:ascii="Times New Roman" w:hAnsi="Times New Roman" w:cs="Times New Roman" w:hint="eastAsia"/>
          <w:sz w:val="24"/>
          <w:szCs w:val="24"/>
        </w:rPr>
        <w:lastRenderedPageBreak/>
        <w:t>由于</w:t>
      </w:r>
      <w:r>
        <w:rPr>
          <w:rFonts w:ascii="Times New Roman" w:hAnsi="Times New Roman" w:cs="Times New Roman" w:hint="eastAsia"/>
          <w:sz w:val="24"/>
          <w:szCs w:val="24"/>
        </w:rPr>
        <w:t>Spring</w:t>
      </w:r>
      <w:r>
        <w:rPr>
          <w:rFonts w:ascii="Times New Roman" w:hAnsi="Times New Roman" w:cs="Times New Roman" w:hint="eastAsia"/>
          <w:sz w:val="24"/>
          <w:szCs w:val="24"/>
        </w:rPr>
        <w:t>框架的优点，所以我们在体系架构的选择上采用了</w:t>
      </w:r>
      <w:r>
        <w:rPr>
          <w:rFonts w:ascii="Arial" w:hAnsi="Arial" w:cs="Arial" w:hint="eastAsia"/>
          <w:color w:val="333333"/>
          <w:sz w:val="24"/>
          <w:szCs w:val="24"/>
        </w:rPr>
        <w:t xml:space="preserve">Spring </w:t>
      </w:r>
      <w:r>
        <w:rPr>
          <w:rFonts w:ascii="Times New Roman" w:hAnsi="Times New Roman" w:cs="Times New Roman" w:hint="eastAsia"/>
          <w:sz w:val="24"/>
          <w:szCs w:val="24"/>
        </w:rPr>
        <w:t>架构。</w:t>
      </w:r>
      <w:r>
        <w:rPr>
          <w:rFonts w:ascii="Times New Roman" w:hAnsi="Times New Roman" w:cs="Times New Roman" w:hint="eastAsia"/>
          <w:sz w:val="24"/>
          <w:szCs w:val="24"/>
        </w:rPr>
        <w:t>B/S</w:t>
      </w:r>
      <w:r>
        <w:rPr>
          <w:rFonts w:ascii="Times New Roman" w:hAnsi="Times New Roman" w:cs="Times New Roman" w:hint="eastAsia"/>
          <w:sz w:val="24"/>
          <w:szCs w:val="24"/>
        </w:rPr>
        <w:t>体系</w:t>
      </w:r>
      <w:r>
        <w:rPr>
          <w:rFonts w:ascii="Times New Roman" w:hAnsi="Times New Roman" w:cs="Times New Roman"/>
          <w:sz w:val="24"/>
          <w:szCs w:val="24"/>
        </w:rPr>
        <w:t>结构图如图</w:t>
      </w:r>
      <w:r>
        <w:rPr>
          <w:rFonts w:ascii="Times New Roman" w:hAnsi="Times New Roman" w:cs="Times New Roman" w:hint="eastAsia"/>
          <w:sz w:val="24"/>
          <w:szCs w:val="24"/>
        </w:rPr>
        <w:t>3-1</w:t>
      </w:r>
      <w:r>
        <w:rPr>
          <w:rFonts w:ascii="Times New Roman" w:hAnsi="Times New Roman" w:cs="Times New Roman"/>
          <w:sz w:val="24"/>
          <w:szCs w:val="24"/>
        </w:rPr>
        <w:t>所示。</w:t>
      </w:r>
    </w:p>
    <w:p w:rsidR="00D804A0" w:rsidRDefault="00D804A0">
      <w:pPr>
        <w:spacing w:line="360" w:lineRule="auto"/>
        <w:ind w:firstLineChars="200" w:firstLine="480"/>
        <w:rPr>
          <w:rFonts w:ascii="Times New Roman" w:hAnsi="Times New Roman" w:cs="Times New Roman"/>
          <w:sz w:val="24"/>
          <w:szCs w:val="24"/>
        </w:rPr>
      </w:pPr>
    </w:p>
    <w:p w:rsidR="00D804A0" w:rsidRDefault="00540AB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114300" distR="114300">
            <wp:extent cx="5268595" cy="3376295"/>
            <wp:effectExtent l="0" t="0" r="8255" b="14605"/>
            <wp:docPr id="3" name="图片 3" descr="BS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S结构图"/>
                    <pic:cNvPicPr>
                      <a:picLocks noChangeAspect="1"/>
                    </pic:cNvPicPr>
                  </pic:nvPicPr>
                  <pic:blipFill>
                    <a:blip r:embed="rId11"/>
                    <a:stretch>
                      <a:fillRect/>
                    </a:stretch>
                  </pic:blipFill>
                  <pic:spPr>
                    <a:xfrm>
                      <a:off x="0" y="0"/>
                      <a:ext cx="5268595" cy="3376295"/>
                    </a:xfrm>
                    <a:prstGeom prst="rect">
                      <a:avLst/>
                    </a:prstGeom>
                  </pic:spPr>
                </pic:pic>
              </a:graphicData>
            </a:graphic>
          </wp:inline>
        </w:drawing>
      </w:r>
    </w:p>
    <w:p w:rsidR="00D804A0" w:rsidRDefault="00540AB0">
      <w:pPr>
        <w:spacing w:line="360" w:lineRule="auto"/>
        <w:ind w:firstLineChars="200" w:firstLine="480"/>
        <w:jc w:val="center"/>
        <w:rPr>
          <w:rFonts w:ascii="Times New Roman" w:hAnsi="Times New Roman" w:cs="Times New Roman"/>
          <w:sz w:val="24"/>
          <w:szCs w:val="24"/>
        </w:rPr>
      </w:pPr>
      <w:bookmarkStart w:id="137" w:name="_Toc4189_WPSOffice_Level2"/>
      <w:r>
        <w:rPr>
          <w:rFonts w:ascii="Times New Roman" w:hAnsi="Times New Roman" w:cs="Times New Roman" w:hint="eastAsia"/>
          <w:sz w:val="24"/>
          <w:szCs w:val="24"/>
        </w:rPr>
        <w:t>图</w:t>
      </w:r>
      <w:r>
        <w:rPr>
          <w:rFonts w:ascii="Times New Roman" w:hAnsi="Times New Roman" w:cs="Times New Roman" w:hint="eastAsia"/>
          <w:sz w:val="24"/>
          <w:szCs w:val="24"/>
        </w:rPr>
        <w:t>3-1</w:t>
      </w:r>
      <w:bookmarkEnd w:id="137"/>
    </w:p>
    <w:p w:rsidR="00D804A0" w:rsidRDefault="00D804A0">
      <w:pPr>
        <w:spacing w:line="360" w:lineRule="auto"/>
        <w:rPr>
          <w:rFonts w:ascii="Times New Roman" w:hAnsi="Times New Roman" w:cs="Times New Roman"/>
        </w:rPr>
      </w:pPr>
    </w:p>
    <w:p w:rsidR="00D804A0" w:rsidRDefault="00540AB0">
      <w:pPr>
        <w:pStyle w:val="32"/>
        <w:spacing w:line="360" w:lineRule="auto"/>
        <w:rPr>
          <w:rFonts w:ascii="Times New Roman" w:eastAsia="黑体" w:hAnsi="Times New Roman" w:cs="Times New Roman"/>
          <w:color w:val="auto"/>
          <w:sz w:val="28"/>
          <w:szCs w:val="28"/>
        </w:rPr>
      </w:pPr>
      <w:bookmarkStart w:id="138" w:name="_Toc444264809"/>
      <w:bookmarkStart w:id="139" w:name="_Toc17901"/>
      <w:bookmarkStart w:id="140" w:name="_Toc19468_WPSOffice_Level2"/>
      <w:r>
        <w:rPr>
          <w:rFonts w:ascii="Times New Roman" w:eastAsia="黑体" w:hAnsi="Times New Roman" w:cs="Times New Roman" w:hint="eastAsia"/>
          <w:color w:val="000000" w:themeColor="text1"/>
          <w:sz w:val="28"/>
          <w:szCs w:val="28"/>
        </w:rPr>
        <w:t>3.2.1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表现层</w:t>
      </w:r>
      <w:bookmarkEnd w:id="138"/>
      <w:bookmarkEnd w:id="139"/>
      <w:bookmarkEnd w:id="140"/>
    </w:p>
    <w:p w:rsidR="00D804A0" w:rsidRDefault="00540AB0">
      <w:pPr>
        <w:spacing w:line="360" w:lineRule="auto"/>
        <w:rPr>
          <w:rFonts w:ascii="Times New Roman" w:hAnsi="Times New Roman" w:cs="Times New Roman"/>
          <w:sz w:val="24"/>
        </w:rPr>
      </w:pPr>
      <w:r>
        <w:rPr>
          <w:rFonts w:ascii="黑体" w:eastAsia="黑体" w:hAnsi="黑体" w:cs="黑体" w:hint="eastAsia"/>
        </w:rPr>
        <w:t>表现形式以 web页面的形式存在，具体采用了jsp的技术来创作页面。具体有以下主要的界面Login.jsp 、StudentIndex.jsp、StudentIndex1.jsp、TeacherIndex.jsp、TeacherIndex1.jsp、ManagerIndex.jsp、ManagerIndex1.jsp、AssignHomeworkStepOne.jsp、AssignHomeworkStepTwo.jsp、CheckHomework.jsp、StudentWatchHomework.jsp、WriteHomework.jsp等界面。</w:t>
      </w:r>
    </w:p>
    <w:p w:rsidR="00D804A0" w:rsidRDefault="00540AB0">
      <w:pPr>
        <w:pStyle w:val="32"/>
        <w:spacing w:line="360" w:lineRule="auto"/>
        <w:rPr>
          <w:rFonts w:ascii="Times New Roman" w:eastAsia="黑体" w:hAnsi="Times New Roman" w:cs="Times New Roman"/>
          <w:color w:val="auto"/>
          <w:sz w:val="28"/>
          <w:szCs w:val="28"/>
        </w:rPr>
      </w:pPr>
      <w:bookmarkStart w:id="141" w:name="_Toc416858141"/>
      <w:bookmarkStart w:id="142" w:name="_Toc444264810"/>
      <w:bookmarkStart w:id="143" w:name="_Toc2338"/>
      <w:bookmarkStart w:id="144" w:name="_Toc5183_WPSOffice_Level2"/>
      <w:r>
        <w:rPr>
          <w:rFonts w:ascii="Times New Roman" w:eastAsia="黑体" w:hAnsi="Times New Roman" w:cs="Times New Roman" w:hint="eastAsia"/>
          <w:color w:val="auto"/>
          <w:sz w:val="28"/>
          <w:szCs w:val="28"/>
        </w:rPr>
        <w:t xml:space="preserve">3.2.2 </w:t>
      </w:r>
      <w:r>
        <w:rPr>
          <w:rFonts w:ascii="Times New Roman" w:eastAsia="黑体" w:hAnsi="Times New Roman" w:cs="Times New Roman" w:hint="eastAsia"/>
          <w:color w:val="auto"/>
          <w:sz w:val="28"/>
          <w:szCs w:val="28"/>
        </w:rPr>
        <w:t>控制层</w:t>
      </w:r>
      <w:bookmarkStart w:id="145" w:name="_Toc416858142"/>
      <w:bookmarkStart w:id="146" w:name="_Toc444264811"/>
      <w:bookmarkEnd w:id="141"/>
      <w:bookmarkEnd w:id="142"/>
      <w:bookmarkEnd w:id="143"/>
      <w:bookmarkEnd w:id="144"/>
    </w:p>
    <w:p w:rsidR="00D804A0" w:rsidRDefault="00540AB0">
      <w:pPr>
        <w:rPr>
          <w:rFonts w:ascii="黑体" w:eastAsia="黑体" w:hAnsi="黑体" w:cs="黑体"/>
        </w:rPr>
      </w:pPr>
      <w:r>
        <w:rPr>
          <w:rFonts w:ascii="黑体" w:eastAsia="黑体" w:hAnsi="黑体" w:cs="黑体" w:hint="eastAsia"/>
        </w:rPr>
        <w:t xml:space="preserve"> 控制层是对数据进行分流，主要的是将数据到达他应该去的地方。主要的有以下：</w:t>
      </w:r>
    </w:p>
    <w:p w:rsidR="00D804A0" w:rsidRDefault="00540AB0">
      <w:pPr>
        <w:rPr>
          <w:rFonts w:ascii="黑体" w:eastAsia="黑体" w:hAnsi="黑体" w:cs="黑体"/>
        </w:rPr>
      </w:pPr>
      <w:r>
        <w:rPr>
          <w:rFonts w:ascii="黑体" w:eastAsia="黑体" w:hAnsi="黑体" w:cs="黑体" w:hint="eastAsia"/>
        </w:rPr>
        <w:lastRenderedPageBreak/>
        <w:t>LoginController.java 、StudentAssignmentController.java、TeacherAssignmentController.java、AdminController.java</w:t>
      </w:r>
    </w:p>
    <w:p w:rsidR="00D804A0" w:rsidRDefault="00540AB0">
      <w:pPr>
        <w:pStyle w:val="32"/>
        <w:spacing w:line="360" w:lineRule="auto"/>
        <w:rPr>
          <w:rFonts w:ascii="Times New Roman" w:eastAsia="黑体" w:hAnsi="Times New Roman" w:cs="Times New Roman"/>
          <w:color w:val="auto"/>
          <w:sz w:val="28"/>
          <w:szCs w:val="28"/>
        </w:rPr>
      </w:pPr>
      <w:bookmarkStart w:id="147" w:name="_Toc14803"/>
      <w:bookmarkStart w:id="148" w:name="_Toc28948_WPSOffice_Level2"/>
      <w:r>
        <w:rPr>
          <w:rFonts w:ascii="Times New Roman" w:eastAsia="黑体" w:hAnsi="Times New Roman" w:cs="Times New Roman"/>
          <w:color w:val="auto"/>
          <w:sz w:val="28"/>
          <w:szCs w:val="28"/>
        </w:rPr>
        <w:t>3.2.3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业务逻辑层</w:t>
      </w:r>
      <w:bookmarkEnd w:id="145"/>
      <w:bookmarkEnd w:id="146"/>
      <w:bookmarkEnd w:id="147"/>
      <w:bookmarkEnd w:id="148"/>
    </w:p>
    <w:p w:rsidR="00D804A0" w:rsidRDefault="00540AB0">
      <w:r>
        <w:rPr>
          <w:rFonts w:ascii="Times New Roman" w:eastAsia="黑体" w:hAnsi="Times New Roman" w:cs="Times New Roman" w:hint="eastAsia"/>
          <w:sz w:val="28"/>
          <w:szCs w:val="28"/>
        </w:rPr>
        <w:t xml:space="preserve">  </w:t>
      </w:r>
      <w:r>
        <w:rPr>
          <w:rFonts w:ascii="Times New Roman" w:eastAsia="黑体" w:hAnsi="Times New Roman" w:cs="Times New Roman" w:hint="eastAsia"/>
        </w:rPr>
        <w:t>业务逻辑层是将数据做相应的处理，使系统体现出相应的功能。主要的业务逻辑模块的有以下：</w:t>
      </w:r>
      <w:r>
        <w:rPr>
          <w:rFonts w:ascii="Times New Roman" w:eastAsia="黑体" w:hAnsi="Times New Roman" w:cs="Times New Roman" w:hint="eastAsia"/>
        </w:rPr>
        <w:t xml:space="preserve">LoginService.java </w:t>
      </w:r>
      <w:r>
        <w:rPr>
          <w:rFonts w:ascii="Times New Roman" w:eastAsia="黑体" w:hAnsi="Times New Roman" w:cs="Times New Roman" w:hint="eastAsia"/>
        </w:rPr>
        <w:t>、</w:t>
      </w:r>
      <w:r>
        <w:rPr>
          <w:rFonts w:ascii="Times New Roman" w:eastAsia="黑体" w:hAnsi="Times New Roman" w:cs="Times New Roman" w:hint="eastAsia"/>
        </w:rPr>
        <w:t>StudentAssignmentService.java</w:t>
      </w:r>
      <w:r>
        <w:rPr>
          <w:rFonts w:ascii="Times New Roman" w:eastAsia="黑体" w:hAnsi="Times New Roman" w:cs="Times New Roman" w:hint="eastAsia"/>
        </w:rPr>
        <w:t>、</w:t>
      </w:r>
      <w:r>
        <w:rPr>
          <w:rFonts w:ascii="Times New Roman" w:eastAsia="黑体" w:hAnsi="Times New Roman" w:cs="Times New Roman" w:hint="eastAsia"/>
        </w:rPr>
        <w:t>TeacherAssignmentService.java</w:t>
      </w:r>
      <w:r>
        <w:rPr>
          <w:rFonts w:ascii="黑体" w:eastAsia="黑体" w:hAnsi="黑体" w:cs="黑体" w:hint="eastAsia"/>
        </w:rPr>
        <w:t>、AdminService.java</w:t>
      </w:r>
    </w:p>
    <w:p w:rsidR="00D804A0" w:rsidRDefault="00540AB0">
      <w:pPr>
        <w:pStyle w:val="32"/>
        <w:spacing w:line="360" w:lineRule="auto"/>
        <w:rPr>
          <w:rFonts w:ascii="Times New Roman" w:eastAsia="黑体" w:hAnsi="Times New Roman" w:cs="Times New Roman"/>
          <w:color w:val="auto"/>
          <w:sz w:val="28"/>
          <w:szCs w:val="28"/>
        </w:rPr>
      </w:pPr>
      <w:bookmarkStart w:id="149" w:name="_Toc444264812"/>
      <w:bookmarkStart w:id="150" w:name="_Toc1205_WPSOffice_Level2"/>
      <w:bookmarkStart w:id="151" w:name="_Toc416858143"/>
      <w:bookmarkStart w:id="152" w:name="_Toc18238"/>
      <w:r>
        <w:rPr>
          <w:rFonts w:ascii="Times New Roman" w:eastAsia="黑体" w:hAnsi="Times New Roman" w:cs="Times New Roman"/>
          <w:color w:val="auto"/>
          <w:sz w:val="28"/>
          <w:szCs w:val="28"/>
        </w:rPr>
        <w:t>3.2.4</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数据持久层</w:t>
      </w:r>
      <w:bookmarkEnd w:id="149"/>
      <w:bookmarkEnd w:id="150"/>
      <w:bookmarkEnd w:id="151"/>
      <w:bookmarkEnd w:id="152"/>
    </w:p>
    <w:p w:rsidR="00D804A0" w:rsidRDefault="00540AB0">
      <w:r>
        <w:rPr>
          <w:rFonts w:ascii="Times New Roman" w:eastAsia="黑体" w:hAnsi="Times New Roman" w:cs="Times New Roman" w:hint="eastAsia"/>
          <w:sz w:val="28"/>
          <w:szCs w:val="28"/>
        </w:rPr>
        <w:t xml:space="preserve">   </w:t>
      </w:r>
      <w:r>
        <w:rPr>
          <w:rFonts w:ascii="Times New Roman" w:eastAsia="黑体" w:hAnsi="Times New Roman" w:cs="Times New Roman" w:hint="eastAsia"/>
        </w:rPr>
        <w:t>数据持久层未系统提供所需要的外部数据，主要体现如下：</w:t>
      </w:r>
      <w:r>
        <w:rPr>
          <w:rFonts w:ascii="Times New Roman" w:eastAsia="黑体" w:hAnsi="Times New Roman" w:cs="Times New Roman" w:hint="eastAsia"/>
        </w:rPr>
        <w:t>LoginMapper.java</w:t>
      </w:r>
      <w:r>
        <w:rPr>
          <w:rFonts w:ascii="Times New Roman" w:eastAsia="黑体" w:hAnsi="Times New Roman" w:cs="Times New Roman" w:hint="eastAsia"/>
        </w:rPr>
        <w:t>、</w:t>
      </w:r>
      <w:r>
        <w:rPr>
          <w:rFonts w:ascii="Times New Roman" w:eastAsia="黑体" w:hAnsi="Times New Roman" w:cs="Times New Roman" w:hint="eastAsia"/>
        </w:rPr>
        <w:t>StudentAssignmentMapper.java</w:t>
      </w:r>
      <w:r>
        <w:rPr>
          <w:rFonts w:ascii="Times New Roman" w:eastAsia="黑体" w:hAnsi="Times New Roman" w:cs="Times New Roman" w:hint="eastAsia"/>
        </w:rPr>
        <w:t>、</w:t>
      </w:r>
      <w:r>
        <w:rPr>
          <w:rFonts w:ascii="Times New Roman" w:eastAsia="黑体" w:hAnsi="Times New Roman" w:cs="Times New Roman" w:hint="eastAsia"/>
        </w:rPr>
        <w:t>TeacherAssignmentMapper.java</w:t>
      </w:r>
      <w:r>
        <w:rPr>
          <w:rFonts w:ascii="Times New Roman" w:eastAsia="黑体" w:hAnsi="Times New Roman" w:cs="Times New Roman" w:hint="eastAsia"/>
        </w:rPr>
        <w:t>、</w:t>
      </w:r>
      <w:r>
        <w:rPr>
          <w:rFonts w:ascii="Times New Roman" w:eastAsia="黑体" w:hAnsi="Times New Roman" w:cs="Times New Roman" w:hint="eastAsia"/>
        </w:rPr>
        <w:t>AdminMapper.java</w:t>
      </w:r>
    </w:p>
    <w:p w:rsidR="00D804A0" w:rsidRDefault="00540AB0">
      <w:pPr>
        <w:pStyle w:val="32"/>
        <w:spacing w:line="360" w:lineRule="auto"/>
        <w:rPr>
          <w:rFonts w:ascii="Times New Roman" w:eastAsia="黑体" w:hAnsi="Times New Roman" w:cs="Times New Roman"/>
          <w:color w:val="auto"/>
          <w:sz w:val="28"/>
          <w:szCs w:val="28"/>
        </w:rPr>
      </w:pPr>
      <w:bookmarkStart w:id="153" w:name="_Toc21814"/>
      <w:bookmarkStart w:id="154" w:name="_Toc444264813"/>
      <w:bookmarkStart w:id="155" w:name="_Toc11298_WPSOffice_Level2"/>
      <w:r>
        <w:rPr>
          <w:rFonts w:ascii="Times New Roman" w:eastAsia="黑体" w:hAnsi="Times New Roman" w:cs="Times New Roman"/>
          <w:color w:val="auto"/>
          <w:sz w:val="28"/>
          <w:szCs w:val="28"/>
        </w:rPr>
        <w:t>3.2.5</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域模型层</w:t>
      </w:r>
      <w:bookmarkEnd w:id="153"/>
      <w:bookmarkEnd w:id="154"/>
      <w:bookmarkEnd w:id="155"/>
    </w:p>
    <w:p w:rsidR="00D804A0" w:rsidRDefault="00540AB0">
      <w:pPr>
        <w:ind w:firstLineChars="200" w:firstLine="440"/>
      </w:pPr>
      <w:r>
        <w:rPr>
          <w:rFonts w:ascii="黑体" w:eastAsia="黑体" w:hAnsi="黑体" w:cs="黑体" w:hint="eastAsia"/>
          <w:color w:val="000000" w:themeColor="text1"/>
        </w:rPr>
        <w:t>构成域模型的基本元素就是域对象。域对象就是对真实世界的实体的抽象。主要域模型如下：</w:t>
      </w:r>
      <w:r>
        <w:rPr>
          <w:rFonts w:hint="eastAsia"/>
        </w:rPr>
        <w:t>Student.java</w:t>
      </w:r>
      <w:r>
        <w:rPr>
          <w:rFonts w:hint="eastAsia"/>
        </w:rPr>
        <w:t>、</w:t>
      </w:r>
      <w:r>
        <w:rPr>
          <w:rFonts w:hint="eastAsia"/>
        </w:rPr>
        <w:t>Teacher.java</w:t>
      </w:r>
      <w:r>
        <w:rPr>
          <w:rFonts w:hint="eastAsia"/>
        </w:rPr>
        <w:t>、</w:t>
      </w:r>
      <w:r>
        <w:rPr>
          <w:rFonts w:hint="eastAsia"/>
        </w:rPr>
        <w:t>College.java</w:t>
      </w:r>
      <w:r>
        <w:rPr>
          <w:rFonts w:hint="eastAsia"/>
        </w:rPr>
        <w:t>、</w:t>
      </w:r>
      <w:r>
        <w:rPr>
          <w:rFonts w:hint="eastAsia"/>
        </w:rPr>
        <w:t>Course.java</w:t>
      </w:r>
      <w:r>
        <w:rPr>
          <w:rFonts w:hint="eastAsia"/>
        </w:rPr>
        <w:t>、</w:t>
      </w:r>
      <w:r>
        <w:rPr>
          <w:rFonts w:hint="eastAsia"/>
        </w:rPr>
        <w:t>Class.java</w:t>
      </w:r>
      <w:r>
        <w:rPr>
          <w:rFonts w:hint="eastAsia"/>
        </w:rPr>
        <w:t>、</w:t>
      </w:r>
      <w:r>
        <w:rPr>
          <w:rFonts w:hint="eastAsia"/>
        </w:rPr>
        <w:t>Homework.java</w:t>
      </w:r>
      <w:r>
        <w:rPr>
          <w:rFonts w:hint="eastAsia"/>
        </w:rPr>
        <w:t>、</w:t>
      </w:r>
      <w:r>
        <w:rPr>
          <w:rFonts w:hint="eastAsia"/>
        </w:rPr>
        <w:t>HomeworkView.java</w:t>
      </w:r>
      <w:r>
        <w:rPr>
          <w:rFonts w:hint="eastAsia"/>
        </w:rPr>
        <w:t>、</w:t>
      </w:r>
      <w:r>
        <w:rPr>
          <w:rFonts w:hint="eastAsia"/>
        </w:rPr>
        <w:t>StudentAssignment.java</w:t>
      </w:r>
      <w:r>
        <w:rPr>
          <w:rFonts w:hint="eastAsia"/>
        </w:rPr>
        <w:t>、</w:t>
      </w:r>
      <w:r>
        <w:rPr>
          <w:rFonts w:hint="eastAsia"/>
        </w:rPr>
        <w:t>StudentView.java</w:t>
      </w:r>
      <w:r>
        <w:rPr>
          <w:rFonts w:hint="eastAsia"/>
        </w:rPr>
        <w:t>、</w:t>
      </w:r>
      <w:r>
        <w:rPr>
          <w:rFonts w:hint="eastAsia"/>
        </w:rPr>
        <w:t>TeacherView.java</w:t>
      </w:r>
      <w:r>
        <w:rPr>
          <w:rFonts w:hint="eastAsia"/>
        </w:rPr>
        <w:t>、</w:t>
      </w:r>
      <w:r>
        <w:rPr>
          <w:rFonts w:hint="eastAsia"/>
        </w:rPr>
        <w:t>WriteQuestion.java</w:t>
      </w:r>
      <w:r>
        <w:rPr>
          <w:rFonts w:hint="eastAsia"/>
        </w:rPr>
        <w:t>、</w:t>
      </w:r>
      <w:r>
        <w:rPr>
          <w:rFonts w:hint="eastAsia"/>
        </w:rPr>
        <w:t>Teach.java</w:t>
      </w:r>
      <w:r>
        <w:rPr>
          <w:rFonts w:hint="eastAsia"/>
        </w:rPr>
        <w:t>、</w:t>
      </w:r>
      <w:r>
        <w:rPr>
          <w:rFonts w:hint="eastAsia"/>
        </w:rPr>
        <w:t>Assign.java</w:t>
      </w:r>
      <w:r>
        <w:rPr>
          <w:rFonts w:hint="eastAsia"/>
        </w:rPr>
        <w:t>、</w:t>
      </w:r>
      <w:r>
        <w:rPr>
          <w:rFonts w:hint="eastAsia"/>
        </w:rPr>
        <w:t>AssignContent.java</w:t>
      </w:r>
      <w:r>
        <w:rPr>
          <w:rFonts w:hint="eastAsia"/>
        </w:rPr>
        <w:t>、</w:t>
      </w:r>
      <w:r>
        <w:rPr>
          <w:rFonts w:hint="eastAsia"/>
        </w:rPr>
        <w:t>Question.java</w:t>
      </w:r>
    </w:p>
    <w:p w:rsidR="00D804A0" w:rsidRDefault="00D804A0">
      <w:pPr>
        <w:ind w:firstLineChars="200" w:firstLine="440"/>
      </w:pPr>
    </w:p>
    <w:p w:rsidR="00D804A0" w:rsidRDefault="00540AB0">
      <w:pPr>
        <w:pStyle w:val="10"/>
        <w:spacing w:after="240" w:line="360" w:lineRule="auto"/>
      </w:pPr>
      <w:bookmarkStart w:id="156" w:name="_Toc105239816"/>
      <w:bookmarkStart w:id="157" w:name="_Toc104966600"/>
      <w:bookmarkStart w:id="158" w:name="_Toc104274785"/>
      <w:bookmarkStart w:id="159" w:name="_Toc104696190"/>
      <w:bookmarkStart w:id="160" w:name="_Toc104264056"/>
      <w:bookmarkStart w:id="161" w:name="_Toc104274587"/>
      <w:bookmarkStart w:id="162" w:name="_Toc104862186"/>
      <w:bookmarkStart w:id="163" w:name="_Toc444264814"/>
      <w:bookmarkStart w:id="164" w:name="_Toc2709"/>
      <w:bookmarkStart w:id="165" w:name="_Toc14772_WPSOffice_Level1"/>
      <w:bookmarkEnd w:id="156"/>
      <w:bookmarkEnd w:id="157"/>
      <w:bookmarkEnd w:id="158"/>
      <w:bookmarkEnd w:id="159"/>
      <w:bookmarkEnd w:id="160"/>
      <w:bookmarkEnd w:id="161"/>
      <w:bookmarkEnd w:id="162"/>
      <w:r>
        <w:rPr>
          <w:rFonts w:ascii="Times New Roman" w:eastAsia="黑体" w:hAnsi="Times New Roman" w:cs="Times New Roman"/>
          <w:color w:val="auto"/>
          <w:sz w:val="44"/>
          <w:szCs w:val="44"/>
        </w:rPr>
        <w:t>4</w:t>
      </w:r>
      <w:r>
        <w:rPr>
          <w:rFonts w:ascii="Times New Roman" w:eastAsia="黑体" w:hAnsi="Times New Roman" w:cs="Times New Roman"/>
          <w:color w:val="000000" w:themeColor="text1"/>
          <w:sz w:val="44"/>
          <w:szCs w:val="44"/>
        </w:rPr>
        <w:t>．功能模块设计</w:t>
      </w:r>
      <w:bookmarkEnd w:id="163"/>
      <w:bookmarkEnd w:id="164"/>
      <w:bookmarkEnd w:id="165"/>
      <w:r>
        <w:rPr>
          <w:rFonts w:hint="eastAsia"/>
          <w:color w:val="000000" w:themeColor="text1"/>
        </w:rPr>
        <w:t xml:space="preserve">   </w:t>
      </w:r>
    </w:p>
    <w:p w:rsidR="00D804A0" w:rsidRDefault="00540AB0">
      <w:pPr>
        <w:ind w:firstLineChars="200" w:firstLine="440"/>
      </w:pPr>
      <w:r>
        <w:rPr>
          <w:rFonts w:hint="eastAsia"/>
        </w:rPr>
        <w:t>本系统主要模块包括了教师模块、学生模块、管理员模块；其中，这三个系统角色都包含有登录这个小模块。教师以及学生都包含有题库这个小模块。以下图</w:t>
      </w:r>
      <w:r>
        <w:rPr>
          <w:rFonts w:hint="eastAsia"/>
        </w:rPr>
        <w:t>4-1</w:t>
      </w:r>
      <w:r>
        <w:rPr>
          <w:rFonts w:hint="eastAsia"/>
        </w:rPr>
        <w:t>是整个系统的大致功能模块图。</w:t>
      </w:r>
      <w:r>
        <w:rPr>
          <w:rFonts w:hint="eastAsia"/>
          <w:noProof/>
        </w:rPr>
        <w:drawing>
          <wp:inline distT="0" distB="0" distL="114300" distR="114300">
            <wp:extent cx="5272405" cy="2159635"/>
            <wp:effectExtent l="0" t="0" r="4445" b="12065"/>
            <wp:docPr id="11" name="图片 11" descr="系统基本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系统基本功能模块图"/>
                    <pic:cNvPicPr>
                      <a:picLocks noChangeAspect="1"/>
                    </pic:cNvPicPr>
                  </pic:nvPicPr>
                  <pic:blipFill>
                    <a:blip r:embed="rId12"/>
                    <a:stretch>
                      <a:fillRect/>
                    </a:stretch>
                  </pic:blipFill>
                  <pic:spPr>
                    <a:xfrm>
                      <a:off x="0" y="0"/>
                      <a:ext cx="5272405" cy="2159635"/>
                    </a:xfrm>
                    <a:prstGeom prst="rect">
                      <a:avLst/>
                    </a:prstGeom>
                  </pic:spPr>
                </pic:pic>
              </a:graphicData>
            </a:graphic>
          </wp:inline>
        </w:drawing>
      </w:r>
      <w:r>
        <w:rPr>
          <w:rFonts w:hint="eastAsia"/>
        </w:rPr>
        <w:t xml:space="preserve">                                      </w:t>
      </w:r>
      <w:r>
        <w:rPr>
          <w:rFonts w:hint="eastAsia"/>
        </w:rPr>
        <w:t>图</w:t>
      </w:r>
      <w:r>
        <w:rPr>
          <w:rFonts w:hint="eastAsia"/>
        </w:rPr>
        <w:t>4-1</w:t>
      </w:r>
    </w:p>
    <w:p w:rsidR="00D804A0" w:rsidRDefault="00540AB0">
      <w:pPr>
        <w:pStyle w:val="21"/>
        <w:rPr>
          <w:color w:val="000000" w:themeColor="text1"/>
          <w:sz w:val="28"/>
          <w:szCs w:val="28"/>
        </w:rPr>
      </w:pPr>
      <w:bookmarkStart w:id="166" w:name="_Toc444264816"/>
      <w:bookmarkStart w:id="167" w:name="_Toc20112"/>
      <w:bookmarkStart w:id="168" w:name="_Toc11486_WPSOffice_Level2"/>
      <w:r>
        <w:rPr>
          <w:color w:val="000000" w:themeColor="text1"/>
          <w:sz w:val="28"/>
          <w:szCs w:val="28"/>
        </w:rPr>
        <w:lastRenderedPageBreak/>
        <w:t>4.</w:t>
      </w:r>
      <w:r>
        <w:rPr>
          <w:rFonts w:hint="eastAsia"/>
          <w:color w:val="000000" w:themeColor="text1"/>
          <w:sz w:val="28"/>
          <w:szCs w:val="28"/>
        </w:rPr>
        <w:t>1</w:t>
      </w:r>
      <w:bookmarkEnd w:id="166"/>
      <w:r>
        <w:rPr>
          <w:color w:val="000000" w:themeColor="text1"/>
          <w:sz w:val="28"/>
          <w:szCs w:val="28"/>
        </w:rPr>
        <w:t xml:space="preserve"> </w:t>
      </w:r>
      <w:r>
        <w:rPr>
          <w:rFonts w:hint="eastAsia"/>
          <w:color w:val="000000" w:themeColor="text1"/>
          <w:sz w:val="28"/>
          <w:szCs w:val="28"/>
        </w:rPr>
        <w:t xml:space="preserve"> </w:t>
      </w:r>
      <w:r>
        <w:rPr>
          <w:rFonts w:hint="eastAsia"/>
          <w:color w:val="000000" w:themeColor="text1"/>
          <w:sz w:val="28"/>
          <w:szCs w:val="28"/>
        </w:rPr>
        <w:t>登录</w:t>
      </w:r>
      <w:bookmarkEnd w:id="167"/>
      <w:r>
        <w:rPr>
          <w:rFonts w:hint="eastAsia"/>
          <w:color w:val="000000" w:themeColor="text1"/>
          <w:sz w:val="28"/>
          <w:szCs w:val="28"/>
        </w:rPr>
        <w:t>模块</w:t>
      </w:r>
      <w:bookmarkEnd w:id="168"/>
    </w:p>
    <w:p w:rsidR="00D804A0" w:rsidRDefault="00540AB0">
      <w:r>
        <w:rPr>
          <w:rFonts w:hint="eastAsia"/>
        </w:rPr>
        <w:t>登录模块的时序图如下所示：</w:t>
      </w:r>
    </w:p>
    <w:p w:rsidR="00D804A0" w:rsidRDefault="00540AB0">
      <w:pPr>
        <w:pStyle w:val="aff2"/>
        <w:ind w:left="0"/>
        <w:rPr>
          <w:rFonts w:ascii="Times New Roman" w:eastAsia="宋体" w:hAnsi="Times New Roman" w:cs="Times New Roman"/>
          <w:sz w:val="24"/>
          <w:lang w:bidi="en-US"/>
        </w:rPr>
      </w:pPr>
      <w:r>
        <w:rPr>
          <w:rFonts w:ascii="Times New Roman" w:eastAsia="宋体" w:hAnsi="Times New Roman" w:cs="Times New Roman" w:hint="eastAsia"/>
          <w:noProof/>
          <w:sz w:val="24"/>
          <w:lang w:bidi="en-US"/>
        </w:rPr>
        <w:drawing>
          <wp:inline distT="0" distB="0" distL="114300" distR="114300">
            <wp:extent cx="5354955" cy="3086735"/>
            <wp:effectExtent l="0" t="0" r="17145" b="18415"/>
            <wp:docPr id="8" name="图片 8" descr="用户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户登录时序图"/>
                    <pic:cNvPicPr>
                      <a:picLocks noChangeAspect="1"/>
                    </pic:cNvPicPr>
                  </pic:nvPicPr>
                  <pic:blipFill>
                    <a:blip r:embed="rId13"/>
                    <a:stretch>
                      <a:fillRect/>
                    </a:stretch>
                  </pic:blipFill>
                  <pic:spPr>
                    <a:xfrm>
                      <a:off x="0" y="0"/>
                      <a:ext cx="5354955" cy="3086735"/>
                    </a:xfrm>
                    <a:prstGeom prst="rect">
                      <a:avLst/>
                    </a:prstGeom>
                  </pic:spPr>
                </pic:pic>
              </a:graphicData>
            </a:graphic>
          </wp:inline>
        </w:drawing>
      </w:r>
    </w:p>
    <w:p w:rsidR="00D804A0" w:rsidRDefault="00540AB0">
      <w:pPr>
        <w:pStyle w:val="aff2"/>
        <w:ind w:left="0"/>
        <w:jc w:val="center"/>
        <w:rPr>
          <w:rFonts w:ascii="Times New Roman" w:eastAsia="宋体" w:hAnsi="Times New Roman" w:cs="Times New Roman"/>
          <w:lang w:bidi="en-US"/>
        </w:rPr>
      </w:pPr>
      <w:bookmarkStart w:id="169" w:name="_Toc7698_WPSOffice_Level3"/>
      <w:r>
        <w:rPr>
          <w:rFonts w:ascii="Times New Roman" w:eastAsia="宋体" w:hAnsi="Times New Roman" w:cs="Times New Roman" w:hint="eastAsia"/>
          <w:lang w:bidi="en-US"/>
        </w:rPr>
        <w:t>图</w:t>
      </w:r>
      <w:r>
        <w:rPr>
          <w:rFonts w:ascii="Times New Roman" w:eastAsia="宋体" w:hAnsi="Times New Roman" w:cs="Times New Roman" w:hint="eastAsia"/>
          <w:lang w:bidi="en-US"/>
        </w:rPr>
        <w:t>4-2</w:t>
      </w:r>
      <w:bookmarkEnd w:id="169"/>
    </w:p>
    <w:p w:rsidR="00D804A0" w:rsidRDefault="00540AB0">
      <w:pPr>
        <w:pStyle w:val="21"/>
        <w:rPr>
          <w:color w:val="000000" w:themeColor="text1"/>
          <w:sz w:val="28"/>
          <w:szCs w:val="28"/>
        </w:rPr>
      </w:pPr>
      <w:bookmarkStart w:id="170" w:name="_Toc27161"/>
      <w:bookmarkStart w:id="171" w:name="_Toc11216_WPSOffice_Level2"/>
      <w:r>
        <w:rPr>
          <w:color w:val="000000" w:themeColor="text1"/>
          <w:sz w:val="28"/>
          <w:szCs w:val="28"/>
        </w:rPr>
        <w:t>4.</w:t>
      </w:r>
      <w:r>
        <w:rPr>
          <w:rFonts w:hint="eastAsia"/>
          <w:color w:val="000000" w:themeColor="text1"/>
          <w:sz w:val="28"/>
          <w:szCs w:val="28"/>
        </w:rPr>
        <w:t xml:space="preserve">2 </w:t>
      </w:r>
      <w:r>
        <w:rPr>
          <w:rFonts w:hint="eastAsia"/>
          <w:color w:val="000000" w:themeColor="text1"/>
          <w:sz w:val="28"/>
          <w:szCs w:val="28"/>
        </w:rPr>
        <w:t>教师</w:t>
      </w:r>
      <w:bookmarkEnd w:id="170"/>
      <w:r>
        <w:rPr>
          <w:rFonts w:hint="eastAsia"/>
          <w:color w:val="000000" w:themeColor="text1"/>
          <w:sz w:val="28"/>
          <w:szCs w:val="28"/>
        </w:rPr>
        <w:t>模块</w:t>
      </w:r>
      <w:bookmarkEnd w:id="171"/>
    </w:p>
    <w:p w:rsidR="00D804A0" w:rsidRDefault="00540AB0">
      <w:pPr>
        <w:ind w:firstLineChars="200" w:firstLine="440"/>
      </w:pPr>
      <w:r>
        <w:rPr>
          <w:rFonts w:hint="eastAsia"/>
          <w:color w:val="000000" w:themeColor="text1"/>
        </w:rPr>
        <w:t>教师模块下面划分了有搜索作业、布置作业、批改作业、查看作业和进入题库部分。题库模块将在后面出现。</w:t>
      </w:r>
    </w:p>
    <w:p w:rsidR="00D804A0" w:rsidRDefault="00540AB0">
      <w:pPr>
        <w:pStyle w:val="32"/>
        <w:ind w:firstLineChars="500" w:firstLine="1104"/>
        <w:rPr>
          <w:color w:val="000000" w:themeColor="text1"/>
        </w:rPr>
      </w:pPr>
      <w:bookmarkStart w:id="172" w:name="_Toc4189_WPSOffice_Level3"/>
      <w:r>
        <w:rPr>
          <w:rFonts w:hint="eastAsia"/>
          <w:color w:val="000000" w:themeColor="text1"/>
        </w:rPr>
        <w:t>4.2.1</w:t>
      </w:r>
      <w:r>
        <w:rPr>
          <w:rFonts w:hint="eastAsia"/>
          <w:color w:val="000000" w:themeColor="text1"/>
        </w:rPr>
        <w:t>教师搜索作业</w:t>
      </w:r>
      <w:bookmarkEnd w:id="172"/>
    </w:p>
    <w:p w:rsidR="00D804A0" w:rsidRDefault="00540AB0">
      <w:pPr>
        <w:rPr>
          <w:color w:val="000000" w:themeColor="text1"/>
        </w:rPr>
      </w:pPr>
      <w:r>
        <w:rPr>
          <w:rFonts w:hint="eastAsia"/>
          <w:color w:val="000000" w:themeColor="text1"/>
        </w:rPr>
        <w:t xml:space="preserve">          </w:t>
      </w:r>
      <w:r>
        <w:rPr>
          <w:rFonts w:hint="eastAsia"/>
          <w:color w:val="000000" w:themeColor="text1"/>
        </w:rPr>
        <w:t>教师模块的搜索作业时序图如下所示：</w:t>
      </w:r>
    </w:p>
    <w:p w:rsidR="00D804A0" w:rsidRDefault="00540AB0">
      <w:pPr>
        <w:rPr>
          <w:color w:val="000000" w:themeColor="text1"/>
        </w:rPr>
      </w:pPr>
      <w:r>
        <w:rPr>
          <w:noProof/>
          <w:color w:val="000000" w:themeColor="text1"/>
        </w:rPr>
        <w:drawing>
          <wp:inline distT="0" distB="0" distL="114300" distR="114300">
            <wp:extent cx="5269865" cy="2276475"/>
            <wp:effectExtent l="0" t="0" r="6985" b="9525"/>
            <wp:docPr id="12" name="图片 12" descr="教师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教师模块搜索时序图"/>
                    <pic:cNvPicPr>
                      <a:picLocks noChangeAspect="1"/>
                    </pic:cNvPicPr>
                  </pic:nvPicPr>
                  <pic:blipFill>
                    <a:blip r:embed="rId14"/>
                    <a:stretch>
                      <a:fillRect/>
                    </a:stretch>
                  </pic:blipFill>
                  <pic:spPr>
                    <a:xfrm>
                      <a:off x="0" y="0"/>
                      <a:ext cx="5269865" cy="2276475"/>
                    </a:xfrm>
                    <a:prstGeom prst="rect">
                      <a:avLst/>
                    </a:prstGeom>
                  </pic:spPr>
                </pic:pic>
              </a:graphicData>
            </a:graphic>
          </wp:inline>
        </w:drawing>
      </w:r>
    </w:p>
    <w:p w:rsidR="00D804A0" w:rsidRDefault="00540AB0">
      <w:pPr>
        <w:pStyle w:val="aff2"/>
        <w:ind w:left="0"/>
        <w:jc w:val="center"/>
        <w:rPr>
          <w:rFonts w:ascii="Times New Roman" w:eastAsia="宋体" w:hAnsi="Times New Roman" w:cs="Times New Roman"/>
          <w:lang w:bidi="en-US"/>
        </w:rPr>
      </w:pPr>
      <w:bookmarkStart w:id="173" w:name="_Toc19468_WPSOffice_Level3"/>
      <w:r>
        <w:rPr>
          <w:rFonts w:ascii="Times New Roman" w:eastAsia="宋体" w:hAnsi="Times New Roman" w:cs="Times New Roman" w:hint="eastAsia"/>
          <w:lang w:bidi="en-US"/>
        </w:rPr>
        <w:t>图</w:t>
      </w:r>
      <w:r>
        <w:rPr>
          <w:rFonts w:ascii="Times New Roman" w:eastAsia="宋体" w:hAnsi="Times New Roman" w:cs="Times New Roman" w:hint="eastAsia"/>
          <w:lang w:bidi="en-US"/>
        </w:rPr>
        <w:t>4-3</w:t>
      </w:r>
      <w:bookmarkEnd w:id="173"/>
    </w:p>
    <w:p w:rsidR="00D804A0" w:rsidRDefault="00540AB0">
      <w:pPr>
        <w:pStyle w:val="32"/>
        <w:ind w:firstLineChars="500" w:firstLine="1104"/>
        <w:rPr>
          <w:rFonts w:asciiTheme="majorEastAsia" w:hAnsiTheme="majorEastAsia" w:cstheme="majorEastAsia"/>
          <w:color w:val="000000" w:themeColor="text1"/>
        </w:rPr>
      </w:pPr>
      <w:bookmarkStart w:id="174" w:name="_Toc5183_WPSOffice_Level3"/>
      <w:r>
        <w:rPr>
          <w:rFonts w:asciiTheme="majorEastAsia" w:hAnsiTheme="majorEastAsia" w:cstheme="majorEastAsia" w:hint="eastAsia"/>
          <w:color w:val="000000" w:themeColor="text1"/>
        </w:rPr>
        <w:lastRenderedPageBreak/>
        <w:t>4.2.2教师布置作业</w:t>
      </w:r>
      <w:bookmarkEnd w:id="174"/>
    </w:p>
    <w:p w:rsidR="00D804A0" w:rsidRDefault="00540AB0">
      <w:pPr>
        <w:ind w:firstLineChars="500" w:firstLine="110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教师模块的布置作业时序图如下所示：</w:t>
      </w:r>
    </w:p>
    <w:p w:rsidR="00D804A0" w:rsidRDefault="00540AB0">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noProof/>
          <w:color w:val="000000" w:themeColor="text1"/>
        </w:rPr>
        <w:drawing>
          <wp:inline distT="0" distB="0" distL="114300" distR="114300">
            <wp:extent cx="5265420" cy="2188845"/>
            <wp:effectExtent l="0" t="0" r="11430" b="1905"/>
            <wp:docPr id="14" name="图片 14" descr="教师模块布置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教师模块布置作业时序图"/>
                    <pic:cNvPicPr>
                      <a:picLocks noChangeAspect="1"/>
                    </pic:cNvPicPr>
                  </pic:nvPicPr>
                  <pic:blipFill>
                    <a:blip r:embed="rId15"/>
                    <a:stretch>
                      <a:fillRect/>
                    </a:stretch>
                  </pic:blipFill>
                  <pic:spPr>
                    <a:xfrm>
                      <a:off x="0" y="0"/>
                      <a:ext cx="5265420" cy="2188845"/>
                    </a:xfrm>
                    <a:prstGeom prst="rect">
                      <a:avLst/>
                    </a:prstGeom>
                  </pic:spPr>
                </pic:pic>
              </a:graphicData>
            </a:graphic>
          </wp:inline>
        </w:drawing>
      </w:r>
    </w:p>
    <w:p w:rsidR="00D804A0" w:rsidRDefault="00540AB0">
      <w:pPr>
        <w:pStyle w:val="aff2"/>
        <w:ind w:left="0"/>
        <w:jc w:val="center"/>
        <w:rPr>
          <w:rFonts w:ascii="Times New Roman" w:eastAsia="宋体" w:hAnsi="Times New Roman" w:cs="Times New Roman"/>
          <w:lang w:bidi="en-US"/>
        </w:rPr>
      </w:pPr>
      <w:bookmarkStart w:id="175" w:name="_Toc28948_WPSOffice_Level3"/>
      <w:r>
        <w:rPr>
          <w:rFonts w:ascii="Times New Roman" w:eastAsia="宋体" w:hAnsi="Times New Roman" w:cs="Times New Roman" w:hint="eastAsia"/>
          <w:lang w:bidi="en-US"/>
        </w:rPr>
        <w:t>图</w:t>
      </w:r>
      <w:r>
        <w:rPr>
          <w:rFonts w:ascii="Times New Roman" w:eastAsia="宋体" w:hAnsi="Times New Roman" w:cs="Times New Roman" w:hint="eastAsia"/>
          <w:lang w:bidi="en-US"/>
        </w:rPr>
        <w:t>4-4</w:t>
      </w:r>
      <w:bookmarkEnd w:id="175"/>
    </w:p>
    <w:p w:rsidR="00D804A0" w:rsidRDefault="00540AB0">
      <w:pPr>
        <w:pStyle w:val="32"/>
        <w:ind w:firstLineChars="500" w:firstLine="1104"/>
        <w:rPr>
          <w:rFonts w:asciiTheme="majorEastAsia" w:hAnsiTheme="majorEastAsia" w:cstheme="majorEastAsia"/>
          <w:color w:val="000000" w:themeColor="text1"/>
        </w:rPr>
      </w:pPr>
      <w:bookmarkStart w:id="176" w:name="_Toc1205_WPSOffice_Level3"/>
      <w:r>
        <w:rPr>
          <w:rFonts w:asciiTheme="majorEastAsia" w:hAnsiTheme="majorEastAsia" w:cstheme="majorEastAsia" w:hint="eastAsia"/>
          <w:color w:val="000000" w:themeColor="text1"/>
        </w:rPr>
        <w:t>4.2.3教师批改作业</w:t>
      </w:r>
      <w:bookmarkEnd w:id="176"/>
    </w:p>
    <w:p w:rsidR="00D804A0" w:rsidRDefault="00540AB0">
      <w:pPr>
        <w:ind w:firstLineChars="500" w:firstLine="110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教师模块的批改作业时序图如下所示：</w:t>
      </w:r>
    </w:p>
    <w:p w:rsidR="00D804A0" w:rsidRDefault="00540AB0">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noProof/>
          <w:color w:val="000000" w:themeColor="text1"/>
        </w:rPr>
        <w:drawing>
          <wp:inline distT="0" distB="0" distL="114300" distR="114300">
            <wp:extent cx="5271135" cy="2284730"/>
            <wp:effectExtent l="0" t="0" r="5715" b="1270"/>
            <wp:docPr id="15" name="图片 15" descr="教师模块批改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教师模块批改作业时序图"/>
                    <pic:cNvPicPr>
                      <a:picLocks noChangeAspect="1"/>
                    </pic:cNvPicPr>
                  </pic:nvPicPr>
                  <pic:blipFill>
                    <a:blip r:embed="rId16"/>
                    <a:stretch>
                      <a:fillRect/>
                    </a:stretch>
                  </pic:blipFill>
                  <pic:spPr>
                    <a:xfrm>
                      <a:off x="0" y="0"/>
                      <a:ext cx="5271135" cy="2284730"/>
                    </a:xfrm>
                    <a:prstGeom prst="rect">
                      <a:avLst/>
                    </a:prstGeom>
                  </pic:spPr>
                </pic:pic>
              </a:graphicData>
            </a:graphic>
          </wp:inline>
        </w:drawing>
      </w:r>
    </w:p>
    <w:p w:rsidR="00D804A0" w:rsidRDefault="00540AB0">
      <w:pPr>
        <w:pStyle w:val="aff2"/>
        <w:ind w:left="0"/>
        <w:jc w:val="center"/>
        <w:rPr>
          <w:rFonts w:ascii="Times New Roman" w:eastAsia="宋体" w:hAnsi="Times New Roman" w:cs="Times New Roman"/>
          <w:lang w:bidi="en-US"/>
        </w:rPr>
      </w:pPr>
      <w:bookmarkStart w:id="177" w:name="_Toc11298_WPSOffice_Level3"/>
      <w:r>
        <w:rPr>
          <w:rFonts w:ascii="Times New Roman" w:eastAsia="宋体" w:hAnsi="Times New Roman" w:cs="Times New Roman" w:hint="eastAsia"/>
          <w:lang w:bidi="en-US"/>
        </w:rPr>
        <w:t>图</w:t>
      </w:r>
      <w:r>
        <w:rPr>
          <w:rFonts w:ascii="Times New Roman" w:eastAsia="宋体" w:hAnsi="Times New Roman" w:cs="Times New Roman" w:hint="eastAsia"/>
          <w:lang w:bidi="en-US"/>
        </w:rPr>
        <w:t>4-5</w:t>
      </w:r>
      <w:bookmarkEnd w:id="177"/>
    </w:p>
    <w:p w:rsidR="00D804A0" w:rsidRDefault="00540AB0">
      <w:pPr>
        <w:pStyle w:val="32"/>
        <w:ind w:firstLineChars="400" w:firstLine="883"/>
        <w:rPr>
          <w:rFonts w:asciiTheme="majorEastAsia" w:hAnsiTheme="majorEastAsia" w:cstheme="majorEastAsia"/>
          <w:color w:val="000000" w:themeColor="text1"/>
        </w:rPr>
      </w:pPr>
      <w:bookmarkStart w:id="178" w:name="_Toc11486_WPSOffice_Level3"/>
      <w:r>
        <w:rPr>
          <w:rFonts w:asciiTheme="majorEastAsia" w:hAnsiTheme="majorEastAsia" w:cstheme="majorEastAsia" w:hint="eastAsia"/>
          <w:color w:val="000000" w:themeColor="text1"/>
        </w:rPr>
        <w:t>4.2.4教师查看作业</w:t>
      </w:r>
      <w:bookmarkEnd w:id="178"/>
    </w:p>
    <w:p w:rsidR="00D804A0" w:rsidRDefault="00540AB0">
      <w:pPr>
        <w:ind w:firstLineChars="400" w:firstLine="88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教师模块的查看作业时序图如下所示：</w:t>
      </w:r>
    </w:p>
    <w:p w:rsidR="00D804A0" w:rsidRDefault="00540AB0">
      <w:pPr>
        <w:rPr>
          <w:rFonts w:asciiTheme="majorEastAsia" w:eastAsiaTheme="majorEastAsia" w:hAnsiTheme="majorEastAsia" w:cstheme="majorEastAsia"/>
          <w:color w:val="000000" w:themeColor="text1"/>
        </w:rPr>
      </w:pPr>
      <w:r>
        <w:rPr>
          <w:rFonts w:asciiTheme="majorEastAsia" w:eastAsiaTheme="majorEastAsia" w:hAnsiTheme="majorEastAsia" w:cstheme="majorEastAsia"/>
          <w:noProof/>
          <w:color w:val="000000" w:themeColor="text1"/>
        </w:rPr>
        <w:lastRenderedPageBreak/>
        <w:drawing>
          <wp:inline distT="0" distB="0" distL="114300" distR="114300">
            <wp:extent cx="5272405" cy="2411730"/>
            <wp:effectExtent l="0" t="0" r="4445" b="7620"/>
            <wp:docPr id="16" name="图片 16" descr="教师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教师模块查看作业时序图"/>
                    <pic:cNvPicPr>
                      <a:picLocks noChangeAspect="1"/>
                    </pic:cNvPicPr>
                  </pic:nvPicPr>
                  <pic:blipFill>
                    <a:blip r:embed="rId17"/>
                    <a:stretch>
                      <a:fillRect/>
                    </a:stretch>
                  </pic:blipFill>
                  <pic:spPr>
                    <a:xfrm>
                      <a:off x="0" y="0"/>
                      <a:ext cx="5272405" cy="2411730"/>
                    </a:xfrm>
                    <a:prstGeom prst="rect">
                      <a:avLst/>
                    </a:prstGeom>
                  </pic:spPr>
                </pic:pic>
              </a:graphicData>
            </a:graphic>
          </wp:inline>
        </w:drawing>
      </w:r>
    </w:p>
    <w:p w:rsidR="00D804A0" w:rsidRDefault="00540AB0">
      <w:pPr>
        <w:pStyle w:val="aff2"/>
        <w:ind w:left="0"/>
        <w:jc w:val="center"/>
        <w:rPr>
          <w:rFonts w:ascii="Times New Roman" w:eastAsia="宋体" w:hAnsi="Times New Roman" w:cs="Times New Roman"/>
          <w:lang w:bidi="en-US"/>
        </w:rPr>
      </w:pPr>
      <w:bookmarkStart w:id="179" w:name="_Toc11216_WPSOffice_Level3"/>
      <w:r>
        <w:rPr>
          <w:rFonts w:ascii="Times New Roman" w:eastAsia="宋体" w:hAnsi="Times New Roman" w:cs="Times New Roman" w:hint="eastAsia"/>
          <w:lang w:bidi="en-US"/>
        </w:rPr>
        <w:t>图</w:t>
      </w:r>
      <w:r>
        <w:rPr>
          <w:rFonts w:ascii="Times New Roman" w:eastAsia="宋体" w:hAnsi="Times New Roman" w:cs="Times New Roman" w:hint="eastAsia"/>
          <w:lang w:bidi="en-US"/>
        </w:rPr>
        <w:t>4-6</w:t>
      </w:r>
      <w:bookmarkEnd w:id="179"/>
    </w:p>
    <w:p w:rsidR="00D804A0" w:rsidRDefault="00540AB0">
      <w:pPr>
        <w:pStyle w:val="21"/>
        <w:rPr>
          <w:color w:val="000000" w:themeColor="text1"/>
          <w:sz w:val="28"/>
          <w:szCs w:val="28"/>
        </w:rPr>
      </w:pPr>
      <w:bookmarkStart w:id="180" w:name="_Toc12468"/>
      <w:bookmarkStart w:id="181" w:name="_Toc14587_WPSOffice_Level2"/>
      <w:r>
        <w:rPr>
          <w:color w:val="000000" w:themeColor="text1"/>
          <w:sz w:val="28"/>
          <w:szCs w:val="28"/>
        </w:rPr>
        <w:t>4.</w:t>
      </w:r>
      <w:r>
        <w:rPr>
          <w:rFonts w:hint="eastAsia"/>
          <w:color w:val="000000" w:themeColor="text1"/>
          <w:sz w:val="28"/>
          <w:szCs w:val="28"/>
        </w:rPr>
        <w:t xml:space="preserve">3 </w:t>
      </w:r>
      <w:r>
        <w:rPr>
          <w:rFonts w:hint="eastAsia"/>
          <w:color w:val="000000" w:themeColor="text1"/>
          <w:sz w:val="28"/>
          <w:szCs w:val="28"/>
        </w:rPr>
        <w:t>学生</w:t>
      </w:r>
      <w:bookmarkEnd w:id="180"/>
      <w:r>
        <w:rPr>
          <w:rFonts w:hint="eastAsia"/>
          <w:color w:val="000000" w:themeColor="text1"/>
          <w:sz w:val="28"/>
          <w:szCs w:val="28"/>
        </w:rPr>
        <w:t>模块</w:t>
      </w:r>
      <w:bookmarkEnd w:id="181"/>
    </w:p>
    <w:p w:rsidR="00D804A0" w:rsidRDefault="00540AB0">
      <w:pPr>
        <w:pStyle w:val="32"/>
        <w:ind w:firstLineChars="300" w:firstLine="663"/>
        <w:rPr>
          <w:rFonts w:asciiTheme="majorEastAsia" w:hAnsiTheme="majorEastAsia" w:cstheme="majorEastAsia"/>
          <w:color w:val="000000" w:themeColor="text1"/>
        </w:rPr>
      </w:pPr>
      <w:bookmarkStart w:id="182" w:name="_Toc14587_WPSOffice_Level3"/>
      <w:r>
        <w:rPr>
          <w:rFonts w:asciiTheme="majorEastAsia" w:hAnsiTheme="majorEastAsia" w:cstheme="majorEastAsia" w:hint="eastAsia"/>
          <w:color w:val="000000" w:themeColor="text1"/>
        </w:rPr>
        <w:t>4.3.1学生搜索作业</w:t>
      </w:r>
      <w:bookmarkEnd w:id="182"/>
    </w:p>
    <w:p w:rsidR="00D804A0" w:rsidRDefault="00540AB0">
      <w:pPr>
        <w:ind w:firstLineChars="300" w:firstLine="660"/>
        <w:rPr>
          <w:color w:val="000000" w:themeColor="text1"/>
        </w:rPr>
      </w:pPr>
      <w:r>
        <w:rPr>
          <w:rFonts w:hint="eastAsia"/>
          <w:color w:val="000000" w:themeColor="text1"/>
        </w:rPr>
        <w:t>学生模块的搜索作业时序图如下所示：</w:t>
      </w:r>
      <w:r>
        <w:rPr>
          <w:rFonts w:hint="eastAsia"/>
          <w:noProof/>
          <w:color w:val="000000" w:themeColor="text1"/>
        </w:rPr>
        <w:drawing>
          <wp:inline distT="0" distB="0" distL="114300" distR="114300">
            <wp:extent cx="5274310" cy="2658745"/>
            <wp:effectExtent l="0" t="0" r="2540" b="8255"/>
            <wp:docPr id="17" name="图片 17" descr="学生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生模块搜索时序图"/>
                    <pic:cNvPicPr>
                      <a:picLocks noChangeAspect="1"/>
                    </pic:cNvPicPr>
                  </pic:nvPicPr>
                  <pic:blipFill>
                    <a:blip r:embed="rId18"/>
                    <a:stretch>
                      <a:fillRect/>
                    </a:stretch>
                  </pic:blipFill>
                  <pic:spPr>
                    <a:xfrm>
                      <a:off x="0" y="0"/>
                      <a:ext cx="5274310" cy="2658745"/>
                    </a:xfrm>
                    <a:prstGeom prst="rect">
                      <a:avLst/>
                    </a:prstGeom>
                  </pic:spPr>
                </pic:pic>
              </a:graphicData>
            </a:graphic>
          </wp:inline>
        </w:drawing>
      </w:r>
    </w:p>
    <w:p w:rsidR="00D804A0" w:rsidRDefault="00540AB0">
      <w:pPr>
        <w:pStyle w:val="aff2"/>
        <w:ind w:left="0"/>
        <w:jc w:val="center"/>
        <w:rPr>
          <w:rFonts w:ascii="Times New Roman" w:eastAsia="宋体" w:hAnsi="Times New Roman" w:cs="Times New Roman"/>
          <w:lang w:bidi="en-US"/>
        </w:rPr>
      </w:pPr>
      <w:bookmarkStart w:id="183" w:name="_Toc2852_WPSOffice_Level3"/>
      <w:r>
        <w:rPr>
          <w:rFonts w:ascii="Times New Roman" w:eastAsia="宋体" w:hAnsi="Times New Roman" w:cs="Times New Roman" w:hint="eastAsia"/>
          <w:lang w:bidi="en-US"/>
        </w:rPr>
        <w:t>图</w:t>
      </w:r>
      <w:r>
        <w:rPr>
          <w:rFonts w:ascii="Times New Roman" w:eastAsia="宋体" w:hAnsi="Times New Roman" w:cs="Times New Roman" w:hint="eastAsia"/>
          <w:lang w:bidi="en-US"/>
        </w:rPr>
        <w:t>4-7</w:t>
      </w:r>
      <w:bookmarkEnd w:id="183"/>
    </w:p>
    <w:p w:rsidR="00D804A0" w:rsidRDefault="00D804A0">
      <w:pPr>
        <w:ind w:firstLineChars="300" w:firstLine="660"/>
        <w:rPr>
          <w:color w:val="000000" w:themeColor="text1"/>
        </w:rPr>
      </w:pPr>
    </w:p>
    <w:p w:rsidR="00D804A0" w:rsidRDefault="00540AB0">
      <w:pPr>
        <w:pStyle w:val="32"/>
        <w:ind w:firstLineChars="300" w:firstLine="663"/>
        <w:rPr>
          <w:rFonts w:asciiTheme="majorEastAsia" w:hAnsiTheme="majorEastAsia" w:cstheme="majorEastAsia"/>
          <w:color w:val="000000" w:themeColor="text1"/>
        </w:rPr>
      </w:pPr>
      <w:bookmarkStart w:id="184" w:name="_Toc8350_WPSOffice_Level3"/>
      <w:r>
        <w:rPr>
          <w:rFonts w:asciiTheme="majorEastAsia" w:hAnsiTheme="majorEastAsia" w:cstheme="majorEastAsia" w:hint="eastAsia"/>
          <w:color w:val="000000" w:themeColor="text1"/>
        </w:rPr>
        <w:lastRenderedPageBreak/>
        <w:t>4.3.2学生填写、提交作业</w:t>
      </w:r>
      <w:bookmarkEnd w:id="184"/>
    </w:p>
    <w:p w:rsidR="00D804A0" w:rsidRDefault="00540AB0">
      <w:pPr>
        <w:ind w:firstLineChars="300" w:firstLine="660"/>
        <w:rPr>
          <w:rFonts w:asciiTheme="minorEastAsia" w:hAnsiTheme="minorEastAsia" w:cstheme="minorEastAsia"/>
          <w:color w:val="000000" w:themeColor="text1"/>
        </w:rPr>
      </w:pPr>
      <w:r>
        <w:rPr>
          <w:rFonts w:asciiTheme="minorEastAsia" w:hAnsiTheme="minorEastAsia" w:cstheme="minorEastAsia" w:hint="eastAsia"/>
          <w:color w:val="000000" w:themeColor="text1"/>
        </w:rPr>
        <w:t>学生模块的填写和提交作业的时序图如下所示：</w:t>
      </w:r>
      <w:r>
        <w:rPr>
          <w:rFonts w:asciiTheme="minorEastAsia" w:hAnsiTheme="minorEastAsia" w:cstheme="minorEastAsia"/>
          <w:noProof/>
          <w:color w:val="000000" w:themeColor="text1"/>
        </w:rPr>
        <w:drawing>
          <wp:inline distT="0" distB="0" distL="114300" distR="114300">
            <wp:extent cx="5267960" cy="2439035"/>
            <wp:effectExtent l="0" t="0" r="8890" b="18415"/>
            <wp:docPr id="22" name="图片 22" descr="学生模块填写，提交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生模块填写，提交作业时序图"/>
                    <pic:cNvPicPr>
                      <a:picLocks noChangeAspect="1"/>
                    </pic:cNvPicPr>
                  </pic:nvPicPr>
                  <pic:blipFill>
                    <a:blip r:embed="rId19"/>
                    <a:stretch>
                      <a:fillRect/>
                    </a:stretch>
                  </pic:blipFill>
                  <pic:spPr>
                    <a:xfrm>
                      <a:off x="0" y="0"/>
                      <a:ext cx="5267960" cy="2439035"/>
                    </a:xfrm>
                    <a:prstGeom prst="rect">
                      <a:avLst/>
                    </a:prstGeom>
                  </pic:spPr>
                </pic:pic>
              </a:graphicData>
            </a:graphic>
          </wp:inline>
        </w:drawing>
      </w:r>
    </w:p>
    <w:p w:rsidR="00D804A0" w:rsidRDefault="00540AB0">
      <w:pPr>
        <w:pStyle w:val="aff2"/>
        <w:ind w:left="0"/>
        <w:jc w:val="center"/>
        <w:rPr>
          <w:rFonts w:ascii="Times New Roman" w:eastAsia="宋体" w:hAnsi="Times New Roman" w:cs="Times New Roman"/>
          <w:lang w:bidi="en-US"/>
        </w:rPr>
      </w:pPr>
      <w:bookmarkStart w:id="185" w:name="_Toc4484_WPSOffice_Level3"/>
      <w:r>
        <w:rPr>
          <w:rFonts w:ascii="Times New Roman" w:eastAsia="宋体" w:hAnsi="Times New Roman" w:cs="Times New Roman" w:hint="eastAsia"/>
          <w:lang w:bidi="en-US"/>
        </w:rPr>
        <w:t>图</w:t>
      </w:r>
      <w:r>
        <w:rPr>
          <w:rFonts w:ascii="Times New Roman" w:eastAsia="宋体" w:hAnsi="Times New Roman" w:cs="Times New Roman" w:hint="eastAsia"/>
          <w:lang w:bidi="en-US"/>
        </w:rPr>
        <w:t>4-8</w:t>
      </w:r>
      <w:bookmarkEnd w:id="185"/>
    </w:p>
    <w:p w:rsidR="00D804A0" w:rsidRDefault="00D804A0">
      <w:pPr>
        <w:ind w:firstLineChars="300" w:firstLine="660"/>
        <w:rPr>
          <w:rFonts w:asciiTheme="minorEastAsia" w:hAnsiTheme="minorEastAsia" w:cstheme="minorEastAsia"/>
          <w:color w:val="000000" w:themeColor="text1"/>
        </w:rPr>
      </w:pPr>
    </w:p>
    <w:p w:rsidR="00D804A0" w:rsidRDefault="00540AB0">
      <w:pPr>
        <w:pStyle w:val="32"/>
        <w:ind w:firstLineChars="300" w:firstLine="663"/>
        <w:rPr>
          <w:rFonts w:asciiTheme="majorEastAsia" w:hAnsiTheme="majorEastAsia" w:cstheme="majorEastAsia"/>
          <w:color w:val="000000" w:themeColor="text1"/>
        </w:rPr>
      </w:pPr>
      <w:bookmarkStart w:id="186" w:name="_Toc27456_WPSOffice_Level3"/>
      <w:r>
        <w:rPr>
          <w:rFonts w:asciiTheme="majorEastAsia" w:hAnsiTheme="majorEastAsia" w:cstheme="majorEastAsia" w:hint="eastAsia"/>
          <w:color w:val="000000" w:themeColor="text1"/>
        </w:rPr>
        <w:t>4.3.3学生查看作业</w:t>
      </w:r>
      <w:bookmarkEnd w:id="186"/>
    </w:p>
    <w:p w:rsidR="00D804A0" w:rsidRDefault="00540AB0">
      <w:pPr>
        <w:ind w:firstLineChars="300" w:firstLine="660"/>
        <w:rPr>
          <w:color w:val="000000" w:themeColor="text1"/>
        </w:rPr>
      </w:pPr>
      <w:r>
        <w:rPr>
          <w:rFonts w:hint="eastAsia"/>
          <w:color w:val="000000" w:themeColor="text1"/>
        </w:rPr>
        <w:t>学生模块的查看作业时序图如下所示：</w:t>
      </w:r>
    </w:p>
    <w:p w:rsidR="00D804A0" w:rsidRDefault="00540AB0">
      <w:pPr>
        <w:rPr>
          <w:color w:val="000000" w:themeColor="text1"/>
        </w:rPr>
      </w:pPr>
      <w:r>
        <w:rPr>
          <w:noProof/>
          <w:color w:val="000000" w:themeColor="text1"/>
        </w:rPr>
        <w:drawing>
          <wp:inline distT="0" distB="0" distL="114300" distR="114300">
            <wp:extent cx="5272405" cy="2411730"/>
            <wp:effectExtent l="0" t="0" r="4445" b="7620"/>
            <wp:docPr id="23" name="图片 23" descr="学生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学生模块查看作业时序图"/>
                    <pic:cNvPicPr>
                      <a:picLocks noChangeAspect="1"/>
                    </pic:cNvPicPr>
                  </pic:nvPicPr>
                  <pic:blipFill>
                    <a:blip r:embed="rId20"/>
                    <a:stretch>
                      <a:fillRect/>
                    </a:stretch>
                  </pic:blipFill>
                  <pic:spPr>
                    <a:xfrm>
                      <a:off x="0" y="0"/>
                      <a:ext cx="5272405" cy="2411730"/>
                    </a:xfrm>
                    <a:prstGeom prst="rect">
                      <a:avLst/>
                    </a:prstGeom>
                  </pic:spPr>
                </pic:pic>
              </a:graphicData>
            </a:graphic>
          </wp:inline>
        </w:drawing>
      </w:r>
    </w:p>
    <w:p w:rsidR="00D804A0" w:rsidRDefault="00540AB0">
      <w:pPr>
        <w:pStyle w:val="aff2"/>
        <w:ind w:left="0"/>
        <w:jc w:val="center"/>
        <w:rPr>
          <w:rFonts w:ascii="Times New Roman" w:eastAsia="宋体" w:hAnsi="Times New Roman" w:cs="Times New Roman"/>
          <w:lang w:bidi="en-US"/>
        </w:rPr>
      </w:pPr>
      <w:bookmarkStart w:id="187" w:name="_Toc22381_WPSOffice_Level3"/>
      <w:r>
        <w:rPr>
          <w:rFonts w:ascii="Times New Roman" w:eastAsia="宋体" w:hAnsi="Times New Roman" w:cs="Times New Roman" w:hint="eastAsia"/>
          <w:lang w:bidi="en-US"/>
        </w:rPr>
        <w:t>图</w:t>
      </w:r>
      <w:r>
        <w:rPr>
          <w:rFonts w:ascii="Times New Roman" w:eastAsia="宋体" w:hAnsi="Times New Roman" w:cs="Times New Roman" w:hint="eastAsia"/>
          <w:lang w:bidi="en-US"/>
        </w:rPr>
        <w:t>4-9</w:t>
      </w:r>
      <w:bookmarkEnd w:id="187"/>
    </w:p>
    <w:p w:rsidR="00D804A0" w:rsidRDefault="00D804A0">
      <w:pPr>
        <w:rPr>
          <w:color w:val="000000" w:themeColor="text1"/>
        </w:rPr>
      </w:pPr>
    </w:p>
    <w:p w:rsidR="00D804A0" w:rsidRDefault="00540AB0">
      <w:pPr>
        <w:pStyle w:val="21"/>
        <w:rPr>
          <w:color w:val="000000" w:themeColor="text1"/>
          <w:sz w:val="28"/>
          <w:szCs w:val="28"/>
        </w:rPr>
      </w:pPr>
      <w:bookmarkStart w:id="188" w:name="_Toc2852_WPSOffice_Level2"/>
      <w:r>
        <w:rPr>
          <w:color w:val="000000" w:themeColor="text1"/>
          <w:sz w:val="28"/>
          <w:szCs w:val="28"/>
        </w:rPr>
        <w:lastRenderedPageBreak/>
        <w:t>4.</w:t>
      </w:r>
      <w:r>
        <w:rPr>
          <w:rFonts w:hint="eastAsia"/>
          <w:color w:val="000000" w:themeColor="text1"/>
          <w:sz w:val="28"/>
          <w:szCs w:val="28"/>
        </w:rPr>
        <w:t xml:space="preserve">4 </w:t>
      </w:r>
      <w:r>
        <w:rPr>
          <w:rFonts w:hint="eastAsia"/>
          <w:color w:val="000000" w:themeColor="text1"/>
          <w:sz w:val="28"/>
          <w:szCs w:val="28"/>
        </w:rPr>
        <w:t>题库模块</w:t>
      </w:r>
      <w:bookmarkEnd w:id="188"/>
    </w:p>
    <w:p w:rsidR="00D804A0" w:rsidRDefault="00540AB0">
      <w:pPr>
        <w:pStyle w:val="32"/>
        <w:ind w:firstLineChars="200" w:firstLine="442"/>
        <w:rPr>
          <w:rFonts w:asciiTheme="majorEastAsia" w:hAnsiTheme="majorEastAsia" w:cstheme="majorEastAsia"/>
          <w:color w:val="000000" w:themeColor="text1"/>
        </w:rPr>
      </w:pPr>
      <w:bookmarkStart w:id="189" w:name="_Toc27319_WPSOffice_Level3"/>
      <w:r>
        <w:rPr>
          <w:rFonts w:asciiTheme="majorEastAsia" w:hAnsiTheme="majorEastAsia" w:cstheme="majorEastAsia" w:hint="eastAsia"/>
          <w:color w:val="000000" w:themeColor="text1"/>
        </w:rPr>
        <w:t>4.4.1 教师和学生在题库中搜索题目</w:t>
      </w:r>
      <w:bookmarkEnd w:id="189"/>
    </w:p>
    <w:p w:rsidR="00D804A0" w:rsidRDefault="00540AB0">
      <w:pPr>
        <w:ind w:firstLineChars="200" w:firstLine="440"/>
        <w:rPr>
          <w:rFonts w:asciiTheme="majorEastAsia" w:hAnsiTheme="majorEastAsia" w:cstheme="majorEastAsia"/>
          <w:color w:val="000000" w:themeColor="text1"/>
        </w:rPr>
      </w:pPr>
      <w:r>
        <w:rPr>
          <w:rFonts w:asciiTheme="majorEastAsia" w:hAnsiTheme="majorEastAsia" w:cstheme="majorEastAsia" w:hint="eastAsia"/>
          <w:color w:val="000000" w:themeColor="text1"/>
        </w:rPr>
        <w:t>学生模块和教师模块中都有的在题库中搜索题目时序图如下所示：</w:t>
      </w:r>
    </w:p>
    <w:p w:rsidR="00D804A0" w:rsidRDefault="00540AB0">
      <w:pPr>
        <w:ind w:firstLineChars="200" w:firstLine="440"/>
        <w:rPr>
          <w:rFonts w:asciiTheme="majorEastAsia" w:hAnsiTheme="majorEastAsia" w:cstheme="majorEastAsia"/>
          <w:color w:val="000000" w:themeColor="text1"/>
        </w:rPr>
      </w:pPr>
      <w:r>
        <w:rPr>
          <w:rFonts w:asciiTheme="majorEastAsia" w:hAnsiTheme="majorEastAsia" w:cstheme="majorEastAsia"/>
          <w:noProof/>
          <w:color w:val="000000" w:themeColor="text1"/>
        </w:rPr>
        <w:drawing>
          <wp:inline distT="0" distB="0" distL="114300" distR="114300">
            <wp:extent cx="5264785" cy="2222500"/>
            <wp:effectExtent l="0" t="0" r="12065" b="6350"/>
            <wp:docPr id="10" name="图片 10" descr="搜索题库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搜索题库时序图"/>
                    <pic:cNvPicPr>
                      <a:picLocks noChangeAspect="1"/>
                    </pic:cNvPicPr>
                  </pic:nvPicPr>
                  <pic:blipFill>
                    <a:blip r:embed="rId21"/>
                    <a:stretch>
                      <a:fillRect/>
                    </a:stretch>
                  </pic:blipFill>
                  <pic:spPr>
                    <a:xfrm>
                      <a:off x="0" y="0"/>
                      <a:ext cx="5264785" cy="2222500"/>
                    </a:xfrm>
                    <a:prstGeom prst="rect">
                      <a:avLst/>
                    </a:prstGeom>
                  </pic:spPr>
                </pic:pic>
              </a:graphicData>
            </a:graphic>
          </wp:inline>
        </w:drawing>
      </w:r>
    </w:p>
    <w:p w:rsidR="00D804A0" w:rsidRDefault="00540AB0">
      <w:pPr>
        <w:pStyle w:val="aff2"/>
        <w:ind w:left="0"/>
        <w:jc w:val="center"/>
        <w:rPr>
          <w:rFonts w:ascii="Times New Roman" w:eastAsia="宋体" w:hAnsi="Times New Roman" w:cs="Times New Roman"/>
          <w:lang w:bidi="en-US"/>
        </w:rPr>
      </w:pPr>
      <w:bookmarkStart w:id="190" w:name="_Toc7577_WPSOffice_Level3"/>
      <w:r>
        <w:rPr>
          <w:rFonts w:ascii="Times New Roman" w:eastAsia="宋体" w:hAnsi="Times New Roman" w:cs="Times New Roman" w:hint="eastAsia"/>
          <w:lang w:bidi="en-US"/>
        </w:rPr>
        <w:t>图</w:t>
      </w:r>
      <w:r>
        <w:rPr>
          <w:rFonts w:ascii="Times New Roman" w:eastAsia="宋体" w:hAnsi="Times New Roman" w:cs="Times New Roman" w:hint="eastAsia"/>
          <w:lang w:bidi="en-US"/>
        </w:rPr>
        <w:t>4-10</w:t>
      </w:r>
      <w:bookmarkEnd w:id="190"/>
    </w:p>
    <w:p w:rsidR="00D804A0" w:rsidRDefault="00540AB0">
      <w:pPr>
        <w:pStyle w:val="32"/>
        <w:rPr>
          <w:rFonts w:asciiTheme="majorEastAsia" w:hAnsiTheme="majorEastAsia" w:cstheme="majorEastAsia"/>
          <w:color w:val="000000" w:themeColor="text1"/>
        </w:rPr>
      </w:pPr>
      <w:bookmarkStart w:id="191" w:name="_Toc8733_WPSOffice_Level3"/>
      <w:r>
        <w:rPr>
          <w:rFonts w:asciiTheme="majorEastAsia" w:hAnsiTheme="majorEastAsia" w:cstheme="majorEastAsia" w:hint="eastAsia"/>
          <w:color w:val="000000" w:themeColor="text1"/>
        </w:rPr>
        <w:t>4.4.2 教师和学生在题库中查看</w:t>
      </w:r>
      <w:bookmarkEnd w:id="191"/>
    </w:p>
    <w:p w:rsidR="00D804A0" w:rsidRDefault="00540AB0">
      <w:pPr>
        <w:ind w:firstLineChars="200" w:firstLine="440"/>
        <w:rPr>
          <w:rFonts w:asciiTheme="majorEastAsia" w:hAnsiTheme="majorEastAsia" w:cstheme="majorEastAsia"/>
          <w:color w:val="000000" w:themeColor="text1"/>
        </w:rPr>
      </w:pPr>
      <w:r>
        <w:rPr>
          <w:rFonts w:asciiTheme="majorEastAsia" w:hAnsiTheme="majorEastAsia" w:cstheme="majorEastAsia" w:hint="eastAsia"/>
          <w:color w:val="000000" w:themeColor="text1"/>
        </w:rPr>
        <w:t>学生模块和教师模块中都有的查看题库时序图如下所示：</w:t>
      </w:r>
      <w:r>
        <w:rPr>
          <w:rFonts w:asciiTheme="majorEastAsia" w:hAnsiTheme="majorEastAsia" w:cstheme="majorEastAsia"/>
          <w:noProof/>
          <w:color w:val="000000" w:themeColor="text1"/>
        </w:rPr>
        <w:drawing>
          <wp:inline distT="0" distB="0" distL="114300" distR="114300">
            <wp:extent cx="5274310" cy="2431415"/>
            <wp:effectExtent l="0" t="0" r="2540" b="6985"/>
            <wp:docPr id="24" name="图片 24" descr="题库模块查看题目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题库模块查看题目时序图"/>
                    <pic:cNvPicPr>
                      <a:picLocks noChangeAspect="1"/>
                    </pic:cNvPicPr>
                  </pic:nvPicPr>
                  <pic:blipFill>
                    <a:blip r:embed="rId22"/>
                    <a:stretch>
                      <a:fillRect/>
                    </a:stretch>
                  </pic:blipFill>
                  <pic:spPr>
                    <a:xfrm>
                      <a:off x="0" y="0"/>
                      <a:ext cx="5274310" cy="2431415"/>
                    </a:xfrm>
                    <a:prstGeom prst="rect">
                      <a:avLst/>
                    </a:prstGeom>
                  </pic:spPr>
                </pic:pic>
              </a:graphicData>
            </a:graphic>
          </wp:inline>
        </w:drawing>
      </w:r>
    </w:p>
    <w:p w:rsidR="00D804A0" w:rsidRDefault="00540AB0">
      <w:pPr>
        <w:pStyle w:val="aff2"/>
        <w:ind w:left="0"/>
        <w:jc w:val="center"/>
        <w:rPr>
          <w:rFonts w:ascii="Times New Roman" w:eastAsia="宋体" w:hAnsi="Times New Roman" w:cs="Times New Roman"/>
          <w:lang w:bidi="en-US"/>
        </w:rPr>
      </w:pPr>
      <w:bookmarkStart w:id="192" w:name="_Toc21189_WPSOffice_Level3"/>
      <w:r>
        <w:rPr>
          <w:rFonts w:ascii="Times New Roman" w:eastAsia="宋体" w:hAnsi="Times New Roman" w:cs="Times New Roman" w:hint="eastAsia"/>
          <w:lang w:bidi="en-US"/>
        </w:rPr>
        <w:t>图</w:t>
      </w:r>
      <w:r>
        <w:rPr>
          <w:rFonts w:ascii="Times New Roman" w:eastAsia="宋体" w:hAnsi="Times New Roman" w:cs="Times New Roman" w:hint="eastAsia"/>
          <w:lang w:bidi="en-US"/>
        </w:rPr>
        <w:t>4-11</w:t>
      </w:r>
      <w:bookmarkEnd w:id="192"/>
    </w:p>
    <w:p w:rsidR="00D804A0" w:rsidRDefault="00D804A0">
      <w:pPr>
        <w:ind w:firstLineChars="200" w:firstLine="440"/>
        <w:rPr>
          <w:rFonts w:asciiTheme="majorEastAsia" w:hAnsiTheme="majorEastAsia" w:cstheme="majorEastAsia"/>
          <w:color w:val="000000" w:themeColor="text1"/>
        </w:rPr>
      </w:pPr>
    </w:p>
    <w:p w:rsidR="00D804A0" w:rsidRDefault="00540AB0">
      <w:pPr>
        <w:pStyle w:val="32"/>
        <w:ind w:firstLineChars="200" w:firstLine="442"/>
        <w:rPr>
          <w:rFonts w:asciiTheme="majorEastAsia" w:hAnsiTheme="majorEastAsia" w:cstheme="majorEastAsia"/>
          <w:color w:val="000000" w:themeColor="text1"/>
        </w:rPr>
      </w:pPr>
      <w:bookmarkStart w:id="193" w:name="_Toc1316_WPSOffice_Level3"/>
      <w:r>
        <w:rPr>
          <w:rFonts w:asciiTheme="majorEastAsia" w:hAnsiTheme="majorEastAsia" w:cstheme="majorEastAsia" w:hint="eastAsia"/>
          <w:color w:val="000000" w:themeColor="text1"/>
        </w:rPr>
        <w:t>4.4.3 教师在题库中添加题目</w:t>
      </w:r>
      <w:bookmarkEnd w:id="193"/>
    </w:p>
    <w:p w:rsidR="00D804A0" w:rsidRDefault="00540AB0">
      <w:pPr>
        <w:ind w:firstLineChars="200" w:firstLine="440"/>
      </w:pPr>
      <w:r>
        <w:rPr>
          <w:rFonts w:hint="eastAsia"/>
        </w:rPr>
        <w:t>教师模块的在题库中添加题目时序图如下所示：</w:t>
      </w:r>
    </w:p>
    <w:p w:rsidR="00D804A0" w:rsidRDefault="00540AB0">
      <w:pPr>
        <w:ind w:firstLineChars="200" w:firstLine="440"/>
      </w:pPr>
      <w:r>
        <w:rPr>
          <w:noProof/>
        </w:rPr>
        <w:lastRenderedPageBreak/>
        <w:drawing>
          <wp:inline distT="0" distB="0" distL="114300" distR="114300">
            <wp:extent cx="5264785" cy="2222500"/>
            <wp:effectExtent l="0" t="0" r="12065" b="6350"/>
            <wp:docPr id="25" name="图片 25" descr="添加题库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添加题库时序图"/>
                    <pic:cNvPicPr>
                      <a:picLocks noChangeAspect="1"/>
                    </pic:cNvPicPr>
                  </pic:nvPicPr>
                  <pic:blipFill>
                    <a:blip r:embed="rId23"/>
                    <a:stretch>
                      <a:fillRect/>
                    </a:stretch>
                  </pic:blipFill>
                  <pic:spPr>
                    <a:xfrm>
                      <a:off x="0" y="0"/>
                      <a:ext cx="5264785" cy="2222500"/>
                    </a:xfrm>
                    <a:prstGeom prst="rect">
                      <a:avLst/>
                    </a:prstGeom>
                  </pic:spPr>
                </pic:pic>
              </a:graphicData>
            </a:graphic>
          </wp:inline>
        </w:drawing>
      </w:r>
    </w:p>
    <w:p w:rsidR="00D804A0" w:rsidRDefault="00540AB0">
      <w:pPr>
        <w:ind w:firstLineChars="2100" w:firstLine="4620"/>
      </w:pPr>
      <w:r>
        <w:rPr>
          <w:rFonts w:hint="eastAsia"/>
        </w:rPr>
        <w:t>图</w:t>
      </w:r>
      <w:r>
        <w:rPr>
          <w:rFonts w:hint="eastAsia"/>
        </w:rPr>
        <w:t>4-12</w:t>
      </w:r>
    </w:p>
    <w:p w:rsidR="00D804A0" w:rsidRDefault="00540AB0">
      <w:pPr>
        <w:pStyle w:val="21"/>
        <w:rPr>
          <w:color w:val="000000" w:themeColor="text1"/>
          <w:sz w:val="28"/>
          <w:szCs w:val="28"/>
        </w:rPr>
      </w:pPr>
      <w:r>
        <w:rPr>
          <w:color w:val="000000" w:themeColor="text1"/>
          <w:sz w:val="28"/>
          <w:szCs w:val="28"/>
        </w:rPr>
        <w:t>4.</w:t>
      </w:r>
      <w:r>
        <w:rPr>
          <w:rFonts w:hint="eastAsia"/>
          <w:color w:val="000000" w:themeColor="text1"/>
          <w:sz w:val="28"/>
          <w:szCs w:val="28"/>
        </w:rPr>
        <w:t xml:space="preserve">5 </w:t>
      </w:r>
      <w:r>
        <w:rPr>
          <w:rFonts w:hint="eastAsia"/>
          <w:color w:val="000000" w:themeColor="text1"/>
          <w:sz w:val="28"/>
          <w:szCs w:val="28"/>
        </w:rPr>
        <w:t>管理员模块</w:t>
      </w:r>
    </w:p>
    <w:p w:rsidR="00D804A0" w:rsidRDefault="00540AB0">
      <w:pPr>
        <w:pStyle w:val="32"/>
        <w:ind w:firstLineChars="200" w:firstLine="442"/>
        <w:rPr>
          <w:rFonts w:asciiTheme="majorEastAsia" w:hAnsiTheme="majorEastAsia" w:cstheme="majorEastAsia"/>
          <w:color w:val="000000" w:themeColor="text1"/>
        </w:rPr>
      </w:pPr>
      <w:r>
        <w:rPr>
          <w:rFonts w:asciiTheme="majorEastAsia" w:hAnsiTheme="majorEastAsia" w:cstheme="majorEastAsia" w:hint="eastAsia"/>
          <w:color w:val="000000" w:themeColor="text1"/>
        </w:rPr>
        <w:t>4.5.1 管理员搜索用户信息</w:t>
      </w:r>
    </w:p>
    <w:p w:rsidR="00D804A0" w:rsidRDefault="00540AB0">
      <w:pPr>
        <w:ind w:firstLineChars="200" w:firstLine="440"/>
      </w:pPr>
      <w:r>
        <w:rPr>
          <w:rFonts w:hint="eastAsia"/>
        </w:rPr>
        <w:t>管理员模块的搜索用户信息时序图如下所示：</w:t>
      </w:r>
    </w:p>
    <w:p w:rsidR="00D804A0" w:rsidRDefault="00540AB0">
      <w:r>
        <w:rPr>
          <w:rFonts w:hint="eastAsia"/>
          <w:noProof/>
        </w:rPr>
        <w:drawing>
          <wp:inline distT="0" distB="0" distL="114300" distR="114300">
            <wp:extent cx="5269865" cy="2276475"/>
            <wp:effectExtent l="0" t="0" r="6985" b="9525"/>
            <wp:docPr id="13" name="图片 13" descr="管理员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管理员模块搜索时序图"/>
                    <pic:cNvPicPr>
                      <a:picLocks noChangeAspect="1"/>
                    </pic:cNvPicPr>
                  </pic:nvPicPr>
                  <pic:blipFill>
                    <a:blip r:embed="rId24"/>
                    <a:stretch>
                      <a:fillRect/>
                    </a:stretch>
                  </pic:blipFill>
                  <pic:spPr>
                    <a:xfrm>
                      <a:off x="0" y="0"/>
                      <a:ext cx="5269865" cy="2276475"/>
                    </a:xfrm>
                    <a:prstGeom prst="rect">
                      <a:avLst/>
                    </a:prstGeom>
                  </pic:spPr>
                </pic:pic>
              </a:graphicData>
            </a:graphic>
          </wp:inline>
        </w:drawing>
      </w:r>
    </w:p>
    <w:p w:rsidR="00D804A0" w:rsidRDefault="00540AB0">
      <w:pPr>
        <w:ind w:firstLineChars="2000" w:firstLine="4400"/>
      </w:pPr>
      <w:r>
        <w:rPr>
          <w:rFonts w:hint="eastAsia"/>
        </w:rPr>
        <w:t>图</w:t>
      </w:r>
      <w:r>
        <w:rPr>
          <w:rFonts w:hint="eastAsia"/>
        </w:rPr>
        <w:t>4-13</w:t>
      </w:r>
    </w:p>
    <w:p w:rsidR="00D804A0" w:rsidRDefault="00540AB0">
      <w:pPr>
        <w:pStyle w:val="32"/>
        <w:ind w:firstLineChars="200" w:firstLine="442"/>
        <w:rPr>
          <w:rFonts w:asciiTheme="majorEastAsia" w:hAnsiTheme="majorEastAsia" w:cstheme="majorEastAsia"/>
          <w:color w:val="000000" w:themeColor="text1"/>
        </w:rPr>
      </w:pPr>
      <w:r>
        <w:rPr>
          <w:rFonts w:asciiTheme="majorEastAsia" w:hAnsiTheme="majorEastAsia" w:cstheme="majorEastAsia" w:hint="eastAsia"/>
          <w:color w:val="000000" w:themeColor="text1"/>
        </w:rPr>
        <w:t>4.5.2 管理员修改用户信息</w:t>
      </w:r>
    </w:p>
    <w:p w:rsidR="00D804A0" w:rsidRDefault="00540AB0">
      <w:pPr>
        <w:ind w:firstLineChars="200" w:firstLine="440"/>
      </w:pPr>
      <w:r>
        <w:rPr>
          <w:rFonts w:hint="eastAsia"/>
        </w:rPr>
        <w:t>管理员模块的修改用户信息时序图如下所示：</w:t>
      </w:r>
    </w:p>
    <w:p w:rsidR="00D804A0" w:rsidRDefault="00540AB0">
      <w:r>
        <w:rPr>
          <w:rFonts w:hint="eastAsia"/>
          <w:noProof/>
        </w:rPr>
        <w:lastRenderedPageBreak/>
        <w:drawing>
          <wp:inline distT="0" distB="0" distL="114300" distR="114300">
            <wp:extent cx="5272405" cy="2372360"/>
            <wp:effectExtent l="0" t="0" r="4445" b="8890"/>
            <wp:docPr id="26" name="图片 26" descr="管理员模块修改密码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管理员模块修改密码时序图"/>
                    <pic:cNvPicPr>
                      <a:picLocks noChangeAspect="1"/>
                    </pic:cNvPicPr>
                  </pic:nvPicPr>
                  <pic:blipFill>
                    <a:blip r:embed="rId25"/>
                    <a:stretch>
                      <a:fillRect/>
                    </a:stretch>
                  </pic:blipFill>
                  <pic:spPr>
                    <a:xfrm>
                      <a:off x="0" y="0"/>
                      <a:ext cx="5272405" cy="2372360"/>
                    </a:xfrm>
                    <a:prstGeom prst="rect">
                      <a:avLst/>
                    </a:prstGeom>
                  </pic:spPr>
                </pic:pic>
              </a:graphicData>
            </a:graphic>
          </wp:inline>
        </w:drawing>
      </w:r>
    </w:p>
    <w:p w:rsidR="00D804A0" w:rsidRDefault="00540AB0">
      <w:pPr>
        <w:jc w:val="center"/>
      </w:pPr>
      <w:r>
        <w:rPr>
          <w:rFonts w:hint="eastAsia"/>
        </w:rPr>
        <w:t>图</w:t>
      </w:r>
      <w:r>
        <w:rPr>
          <w:rFonts w:hint="eastAsia"/>
        </w:rPr>
        <w:t>4-14</w:t>
      </w:r>
    </w:p>
    <w:p w:rsidR="00D804A0" w:rsidRDefault="00540AB0">
      <w:pPr>
        <w:pStyle w:val="32"/>
        <w:ind w:firstLineChars="200" w:firstLine="442"/>
        <w:rPr>
          <w:rFonts w:asciiTheme="majorEastAsia" w:hAnsiTheme="majorEastAsia" w:cstheme="majorEastAsia"/>
          <w:color w:val="000000" w:themeColor="text1"/>
        </w:rPr>
      </w:pPr>
      <w:r>
        <w:rPr>
          <w:rFonts w:asciiTheme="majorEastAsia" w:hAnsiTheme="majorEastAsia" w:cstheme="majorEastAsia" w:hint="eastAsia"/>
          <w:color w:val="000000" w:themeColor="text1"/>
        </w:rPr>
        <w:t>4.5.3 管理员查看用户信息</w:t>
      </w:r>
    </w:p>
    <w:p w:rsidR="00D804A0" w:rsidRDefault="00540AB0">
      <w:pPr>
        <w:ind w:firstLineChars="200" w:firstLine="440"/>
      </w:pPr>
      <w:r>
        <w:rPr>
          <w:rFonts w:hint="eastAsia"/>
        </w:rPr>
        <w:t>管理员模块的查看用户信息时序图如下所示：</w:t>
      </w:r>
    </w:p>
    <w:p w:rsidR="00D804A0" w:rsidRDefault="00540AB0">
      <w:r>
        <w:rPr>
          <w:rFonts w:hint="eastAsia"/>
          <w:noProof/>
        </w:rPr>
        <w:drawing>
          <wp:inline distT="0" distB="0" distL="114300" distR="114300">
            <wp:extent cx="5272405" cy="2411730"/>
            <wp:effectExtent l="0" t="0" r="4445" b="7620"/>
            <wp:docPr id="27" name="图片 27" descr="管理员模块查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管理员模块查看时序图"/>
                    <pic:cNvPicPr>
                      <a:picLocks noChangeAspect="1"/>
                    </pic:cNvPicPr>
                  </pic:nvPicPr>
                  <pic:blipFill>
                    <a:blip r:embed="rId26"/>
                    <a:stretch>
                      <a:fillRect/>
                    </a:stretch>
                  </pic:blipFill>
                  <pic:spPr>
                    <a:xfrm>
                      <a:off x="0" y="0"/>
                      <a:ext cx="5272405" cy="2411730"/>
                    </a:xfrm>
                    <a:prstGeom prst="rect">
                      <a:avLst/>
                    </a:prstGeom>
                  </pic:spPr>
                </pic:pic>
              </a:graphicData>
            </a:graphic>
          </wp:inline>
        </w:drawing>
      </w:r>
    </w:p>
    <w:p w:rsidR="00D804A0" w:rsidRDefault="00540AB0">
      <w:pPr>
        <w:jc w:val="center"/>
      </w:pPr>
      <w:r>
        <w:rPr>
          <w:rFonts w:hint="eastAsia"/>
        </w:rPr>
        <w:t>图</w:t>
      </w:r>
      <w:r>
        <w:rPr>
          <w:rFonts w:hint="eastAsia"/>
        </w:rPr>
        <w:t>4-15</w:t>
      </w:r>
    </w:p>
    <w:p w:rsidR="00D804A0" w:rsidRDefault="00540AB0">
      <w:pPr>
        <w:pStyle w:val="32"/>
        <w:ind w:firstLineChars="200" w:firstLine="442"/>
        <w:rPr>
          <w:rFonts w:asciiTheme="majorEastAsia" w:hAnsiTheme="majorEastAsia" w:cstheme="majorEastAsia"/>
          <w:color w:val="000000" w:themeColor="text1"/>
        </w:rPr>
      </w:pPr>
      <w:r>
        <w:rPr>
          <w:rFonts w:asciiTheme="majorEastAsia" w:hAnsiTheme="majorEastAsia" w:cstheme="majorEastAsia" w:hint="eastAsia"/>
          <w:color w:val="000000" w:themeColor="text1"/>
        </w:rPr>
        <w:t>4.5.4 管理员添加用户信息</w:t>
      </w:r>
    </w:p>
    <w:p w:rsidR="00D804A0" w:rsidRDefault="00540AB0">
      <w:pPr>
        <w:ind w:firstLineChars="200" w:firstLine="440"/>
      </w:pPr>
      <w:r>
        <w:rPr>
          <w:rFonts w:hint="eastAsia"/>
        </w:rPr>
        <w:t>管理员模块的添加用户信息时序图如下所示：</w:t>
      </w:r>
    </w:p>
    <w:p w:rsidR="00D804A0" w:rsidRDefault="00540AB0">
      <w:r>
        <w:rPr>
          <w:noProof/>
        </w:rPr>
        <w:lastRenderedPageBreak/>
        <w:drawing>
          <wp:inline distT="0" distB="0" distL="114300" distR="114300">
            <wp:extent cx="5272405" cy="2372360"/>
            <wp:effectExtent l="0" t="0" r="4445" b="8890"/>
            <wp:docPr id="28" name="图片 28" descr="管理员模块修改密码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管理员模块修改密码时序图"/>
                    <pic:cNvPicPr>
                      <a:picLocks noChangeAspect="1"/>
                    </pic:cNvPicPr>
                  </pic:nvPicPr>
                  <pic:blipFill>
                    <a:blip r:embed="rId25"/>
                    <a:stretch>
                      <a:fillRect/>
                    </a:stretch>
                  </pic:blipFill>
                  <pic:spPr>
                    <a:xfrm>
                      <a:off x="0" y="0"/>
                      <a:ext cx="5272405" cy="2372360"/>
                    </a:xfrm>
                    <a:prstGeom prst="rect">
                      <a:avLst/>
                    </a:prstGeom>
                  </pic:spPr>
                </pic:pic>
              </a:graphicData>
            </a:graphic>
          </wp:inline>
        </w:drawing>
      </w:r>
    </w:p>
    <w:p w:rsidR="00D804A0" w:rsidRDefault="00540AB0">
      <w:pPr>
        <w:jc w:val="center"/>
      </w:pPr>
      <w:r>
        <w:rPr>
          <w:rFonts w:hint="eastAsia"/>
        </w:rPr>
        <w:t>图</w:t>
      </w:r>
      <w:r>
        <w:rPr>
          <w:rFonts w:hint="eastAsia"/>
        </w:rPr>
        <w:t>4-16</w:t>
      </w:r>
    </w:p>
    <w:p w:rsidR="00D804A0" w:rsidRDefault="00540AB0">
      <w:pPr>
        <w:pStyle w:val="10"/>
        <w:spacing w:after="240" w:line="360" w:lineRule="auto"/>
        <w:rPr>
          <w:rFonts w:ascii="Times New Roman" w:eastAsia="黑体" w:hAnsi="Times New Roman" w:cs="Times New Roman"/>
          <w:color w:val="auto"/>
          <w:sz w:val="44"/>
          <w:szCs w:val="44"/>
        </w:rPr>
      </w:pPr>
      <w:bookmarkStart w:id="194" w:name="_Toc3534"/>
      <w:bookmarkStart w:id="195" w:name="_Toc348_WPSOffice_Level1"/>
      <w:bookmarkStart w:id="196" w:name="_Toc444264820"/>
      <w:r>
        <w:rPr>
          <w:rFonts w:ascii="Times New Roman" w:eastAsia="黑体" w:hAnsi="Times New Roman" w:cs="Times New Roman"/>
          <w:color w:val="auto"/>
          <w:sz w:val="44"/>
          <w:szCs w:val="44"/>
        </w:rPr>
        <w:t>5</w:t>
      </w:r>
      <w:r>
        <w:rPr>
          <w:rFonts w:ascii="Times New Roman" w:eastAsia="黑体" w:hAnsi="Times New Roman" w:cs="Times New Roman"/>
          <w:color w:val="auto"/>
          <w:sz w:val="44"/>
          <w:szCs w:val="44"/>
        </w:rPr>
        <w:t>．数据库设计</w:t>
      </w:r>
      <w:bookmarkEnd w:id="194"/>
      <w:bookmarkEnd w:id="195"/>
      <w:bookmarkEnd w:id="196"/>
    </w:p>
    <w:p w:rsidR="00D804A0" w:rsidRDefault="00540AB0">
      <w:pPr>
        <w:pStyle w:val="21"/>
        <w:spacing w:after="240" w:line="360" w:lineRule="auto"/>
        <w:rPr>
          <w:rFonts w:ascii="Times New Roman" w:hAnsi="Times New Roman" w:cs="Times New Roman"/>
          <w:color w:val="FF0000"/>
          <w:sz w:val="24"/>
          <w:szCs w:val="24"/>
        </w:rPr>
      </w:pPr>
      <w:bookmarkStart w:id="197" w:name="_Toc416640910"/>
      <w:bookmarkStart w:id="198" w:name="_Toc8350_WPSOffice_Level2"/>
      <w:bookmarkStart w:id="199" w:name="_Toc444264821"/>
      <w:bookmarkStart w:id="200" w:name="_Toc5737"/>
      <w:bookmarkStart w:id="201" w:name="_Toc416086871"/>
      <w:r>
        <w:rPr>
          <w:rFonts w:ascii="Times New Roman" w:eastAsia="黑体" w:hAnsi="Times New Roman" w:cs="Times New Roman"/>
          <w:color w:val="auto"/>
          <w:sz w:val="30"/>
          <w:szCs w:val="30"/>
        </w:rPr>
        <w:t>5.1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w:t>
      </w:r>
      <w:bookmarkEnd w:id="197"/>
      <w:r>
        <w:rPr>
          <w:rFonts w:ascii="Times New Roman" w:eastAsia="黑体" w:hAnsi="Times New Roman" w:cs="Times New Roman" w:hint="eastAsia"/>
          <w:color w:val="auto"/>
          <w:sz w:val="30"/>
          <w:szCs w:val="30"/>
        </w:rPr>
        <w:t>选择</w:t>
      </w:r>
      <w:bookmarkEnd w:id="198"/>
      <w:bookmarkEnd w:id="199"/>
      <w:bookmarkEnd w:id="200"/>
    </w:p>
    <w:p w:rsidR="00D804A0" w:rsidRDefault="00540AB0">
      <w:pPr>
        <w:ind w:firstLineChars="200" w:firstLine="480"/>
        <w:rPr>
          <w:rFonts w:eastAsia="宋体"/>
        </w:rPr>
      </w:pPr>
      <w:r>
        <w:rPr>
          <w:rFonts w:ascii="宋体" w:eastAsia="宋体" w:hAnsi="宋体" w:cs="宋体" w:hint="eastAsia"/>
          <w:sz w:val="24"/>
          <w:szCs w:val="24"/>
        </w:rPr>
        <w:t>因为在数据库的设计中，包含有了11个表。而且每一个表之间的联系都非常紧密地。导致在系统对于数据库的查询操作中经常会出现多个表相互联系查询的现象。而SQL语句对于这种多表查询存在着较大的优势，相对于其他DBMS而言Microsoft SQL Server对于数据的检索速度将会大大加快。加上我们系统地学习过SQL Server数据库的基本知识，所以在数据库的选上本次系统的开发使用Microsoft SQL Server2017版本。</w:t>
      </w:r>
    </w:p>
    <w:p w:rsidR="00D804A0" w:rsidRDefault="00540AB0">
      <w:pPr>
        <w:pStyle w:val="21"/>
        <w:spacing w:after="240" w:line="360" w:lineRule="auto"/>
        <w:rPr>
          <w:rFonts w:ascii="Times New Roman" w:eastAsia="黑体" w:hAnsi="Times New Roman" w:cs="Times New Roman"/>
          <w:color w:val="auto"/>
          <w:sz w:val="30"/>
          <w:szCs w:val="30"/>
        </w:rPr>
      </w:pPr>
      <w:bookmarkStart w:id="202" w:name="_Toc17613"/>
      <w:bookmarkStart w:id="203" w:name="_Toc4484_WPSOffice_Level2"/>
      <w:bookmarkStart w:id="204" w:name="_Toc444264822"/>
      <w:bookmarkStart w:id="205" w:name="_Toc416640911"/>
      <w:r>
        <w:rPr>
          <w:rFonts w:ascii="Times New Roman" w:eastAsia="黑体" w:hAnsi="Times New Roman" w:cs="Times New Roman"/>
          <w:color w:val="auto"/>
          <w:sz w:val="30"/>
          <w:szCs w:val="30"/>
        </w:rPr>
        <w:t>5.2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数据库逻辑结构</w:t>
      </w:r>
      <w:bookmarkEnd w:id="202"/>
      <w:bookmarkEnd w:id="203"/>
      <w:bookmarkEnd w:id="204"/>
      <w:bookmarkEnd w:id="205"/>
    </w:p>
    <w:p w:rsidR="00D804A0" w:rsidRDefault="00540AB0">
      <w:pPr>
        <w:widowControl w:val="0"/>
        <w:tabs>
          <w:tab w:val="left" w:pos="45"/>
        </w:tabs>
        <w:autoSpaceDE w:val="0"/>
        <w:autoSpaceDN w:val="0"/>
        <w:adjustRightInd w:val="0"/>
        <w:spacing w:after="0" w:line="360" w:lineRule="auto"/>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教师的属性：教师名称、教师工号、教师登录密码。包含有学院号，激活标识还有教师登录账号。教师能够进入题库里面增加题目、选择题库里面的若干题目组成一套作业、对学生已经做好的作业进行批改。</w:t>
      </w:r>
    </w:p>
    <w:p w:rsidR="00D804A0" w:rsidRDefault="00540AB0">
      <w:pPr>
        <w:spacing w:line="360" w:lineRule="auto"/>
        <w:rPr>
          <w:rFonts w:ascii="Times New Roman" w:hAnsi="Times New Roman" w:cs="Times New Roman"/>
          <w:sz w:val="24"/>
          <w:szCs w:val="24"/>
        </w:rPr>
      </w:pPr>
      <w:r>
        <w:rPr>
          <w:rFonts w:ascii="Times New Roman" w:eastAsia="黑体" w:hAnsi="Times New Roman" w:cs="Times New Roman" w:hint="eastAsia"/>
          <w:sz w:val="30"/>
          <w:szCs w:val="30"/>
        </w:rPr>
        <w:t xml:space="preserve">   </w:t>
      </w:r>
      <w:r>
        <w:rPr>
          <w:rFonts w:ascii="Times New Roman" w:hAnsi="Times New Roman" w:cs="Times New Roman" w:hint="eastAsia"/>
          <w:sz w:val="24"/>
          <w:szCs w:val="24"/>
        </w:rPr>
        <w:t>学生的属性：学生姓名、学生学号、学生登录密码。包含有班级号、学院号、激活标识还有学生登录账号。学生登录系统以后能够填写教师布置的作业、查看教师对自己所做的作业的打分以及评价情况、进入题库查看题库里面的题目。</w:t>
      </w:r>
    </w:p>
    <w:p w:rsidR="00D804A0" w:rsidRDefault="00540AB0">
      <w:pPr>
        <w:widowControl w:val="0"/>
        <w:tabs>
          <w:tab w:val="left" w:pos="45"/>
        </w:tabs>
        <w:autoSpaceDE w:val="0"/>
        <w:autoSpaceDN w:val="0"/>
        <w:adjustRightInd w:val="0"/>
        <w:spacing w:after="0" w:line="360" w:lineRule="auto"/>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科目的属性：科目名称、科目号。教师布置的每一个作业都会包含有一个科</w:t>
      </w:r>
      <w:r>
        <w:rPr>
          <w:rFonts w:ascii="Times New Roman" w:hAnsi="Times New Roman" w:cs="Times New Roman" w:hint="eastAsia"/>
          <w:sz w:val="24"/>
          <w:szCs w:val="24"/>
        </w:rPr>
        <w:lastRenderedPageBreak/>
        <w:t>目属性。</w:t>
      </w:r>
    </w:p>
    <w:p w:rsidR="00D804A0" w:rsidRDefault="00540AB0">
      <w:pPr>
        <w:widowControl w:val="0"/>
        <w:tabs>
          <w:tab w:val="left" w:pos="45"/>
        </w:tabs>
        <w:autoSpaceDE w:val="0"/>
        <w:autoSpaceDN w:val="0"/>
        <w:adjustRightInd w:val="0"/>
        <w:spacing w:after="0" w:line="360" w:lineRule="auto"/>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教授的属性：教师工号、学生学号、科目号。代表了某位教师教授某位学生某一个科目的情况。</w:t>
      </w:r>
    </w:p>
    <w:p w:rsidR="00D804A0" w:rsidRDefault="00540AB0">
      <w:pPr>
        <w:widowControl w:val="0"/>
        <w:tabs>
          <w:tab w:val="left" w:pos="45"/>
        </w:tabs>
        <w:autoSpaceDE w:val="0"/>
        <w:autoSpaceDN w:val="0"/>
        <w:adjustRightInd w:val="0"/>
        <w:spacing w:after="0" w:line="360" w:lineRule="auto"/>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作业的属性：科目号、作业号（相同的科目下面可以包含有多个作业）、标题描述（也就是对于作业的大致概括）。</w:t>
      </w:r>
    </w:p>
    <w:p w:rsidR="00D804A0" w:rsidRDefault="00540AB0">
      <w:pPr>
        <w:widowControl w:val="0"/>
        <w:tabs>
          <w:tab w:val="left" w:pos="45"/>
        </w:tabs>
        <w:autoSpaceDE w:val="0"/>
        <w:autoSpaceDN w:val="0"/>
        <w:adjustRightInd w:val="0"/>
        <w:spacing w:after="0" w:line="360" w:lineRule="auto"/>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作业布置的属性：教师工号、学生学号、作业编号、范例标识、提交标识、批改标识、提交时间、截止时间。作业包含有三个状态，分别为：被老师标位范例状态、学生提交了作业状态、教师批改作业状态。</w:t>
      </w:r>
    </w:p>
    <w:p w:rsidR="00D804A0" w:rsidRDefault="00540AB0">
      <w:pPr>
        <w:widowControl w:val="0"/>
        <w:tabs>
          <w:tab w:val="left" w:pos="45"/>
        </w:tabs>
        <w:autoSpaceDE w:val="0"/>
        <w:autoSpaceDN w:val="0"/>
        <w:adjustRightInd w:val="0"/>
        <w:spacing w:after="0" w:line="360" w:lineRule="auto"/>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题目的属性：题目号、题型号（题型有两个，分别为简答题和选择题）、科目名称、内容、难度（分为了易、中、难</w:t>
      </w:r>
      <w:r>
        <w:rPr>
          <w:rFonts w:ascii="Times New Roman" w:hAnsi="Times New Roman" w:cs="Times New Roman" w:hint="eastAsia"/>
          <w:sz w:val="24"/>
          <w:szCs w:val="24"/>
        </w:rPr>
        <w:t>3</w:t>
      </w:r>
      <w:r>
        <w:rPr>
          <w:rFonts w:ascii="Times New Roman" w:hAnsi="Times New Roman" w:cs="Times New Roman" w:hint="eastAsia"/>
          <w:sz w:val="24"/>
          <w:szCs w:val="24"/>
        </w:rPr>
        <w:t>个难度）、选项</w:t>
      </w:r>
      <w:r>
        <w:rPr>
          <w:rFonts w:ascii="Times New Roman" w:hAnsi="Times New Roman" w:cs="Times New Roman" w:hint="eastAsia"/>
          <w:sz w:val="24"/>
          <w:szCs w:val="24"/>
        </w:rPr>
        <w:t>A</w:t>
      </w:r>
      <w:r>
        <w:rPr>
          <w:rFonts w:ascii="Times New Roman" w:hAnsi="Times New Roman" w:cs="Times New Roman" w:hint="eastAsia"/>
          <w:sz w:val="24"/>
          <w:szCs w:val="24"/>
        </w:rPr>
        <w:t>、选项</w:t>
      </w:r>
      <w:r>
        <w:rPr>
          <w:rFonts w:ascii="Times New Roman" w:hAnsi="Times New Roman" w:cs="Times New Roman" w:hint="eastAsia"/>
          <w:sz w:val="24"/>
          <w:szCs w:val="24"/>
        </w:rPr>
        <w:t>B</w:t>
      </w:r>
      <w:r>
        <w:rPr>
          <w:rFonts w:ascii="Times New Roman" w:hAnsi="Times New Roman" w:cs="Times New Roman" w:hint="eastAsia"/>
          <w:sz w:val="24"/>
          <w:szCs w:val="24"/>
        </w:rPr>
        <w:t>、选项</w:t>
      </w:r>
      <w:r>
        <w:rPr>
          <w:rFonts w:ascii="Times New Roman" w:hAnsi="Times New Roman" w:cs="Times New Roman" w:hint="eastAsia"/>
          <w:sz w:val="24"/>
          <w:szCs w:val="24"/>
        </w:rPr>
        <w:t>C</w:t>
      </w:r>
      <w:r>
        <w:rPr>
          <w:rFonts w:ascii="Times New Roman" w:hAnsi="Times New Roman" w:cs="Times New Roman" w:hint="eastAsia"/>
          <w:sz w:val="24"/>
          <w:szCs w:val="24"/>
        </w:rPr>
        <w:t>、选项</w:t>
      </w:r>
      <w:r>
        <w:rPr>
          <w:rFonts w:ascii="Times New Roman" w:hAnsi="Times New Roman" w:cs="Times New Roman" w:hint="eastAsia"/>
          <w:sz w:val="24"/>
          <w:szCs w:val="24"/>
        </w:rPr>
        <w:t>D</w:t>
      </w:r>
      <w:r>
        <w:rPr>
          <w:rFonts w:ascii="Times New Roman" w:hAnsi="Times New Roman" w:cs="Times New Roman" w:hint="eastAsia"/>
          <w:sz w:val="24"/>
          <w:szCs w:val="24"/>
        </w:rPr>
        <w:t>、正确答案、题目分值。</w:t>
      </w:r>
    </w:p>
    <w:p w:rsidR="00D804A0" w:rsidRDefault="00540AB0">
      <w:pPr>
        <w:widowControl w:val="0"/>
        <w:tabs>
          <w:tab w:val="left" w:pos="45"/>
        </w:tabs>
        <w:autoSpaceDE w:val="0"/>
        <w:autoSpaceDN w:val="0"/>
        <w:adjustRightInd w:val="0"/>
        <w:spacing w:after="0" w:line="360" w:lineRule="auto"/>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作业内容的属性：作业编号、题目号。每一个作业都拥有唯一的作业编号、但是作业里面的题目号是不唯一的，同一个题目可能会出现在许多个作业中。</w:t>
      </w:r>
    </w:p>
    <w:p w:rsidR="00D804A0" w:rsidRDefault="00540AB0">
      <w:pPr>
        <w:widowControl w:val="0"/>
        <w:tabs>
          <w:tab w:val="left" w:pos="45"/>
        </w:tabs>
        <w:autoSpaceDE w:val="0"/>
        <w:autoSpaceDN w:val="0"/>
        <w:adjustRightInd w:val="0"/>
        <w:spacing w:after="0" w:line="360" w:lineRule="auto"/>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写作业的属性：学生学号、作业编号、题目号、答案、得分。每一个学生都会唯一对应于一个作业编号。</w:t>
      </w:r>
    </w:p>
    <w:p w:rsidR="00D804A0" w:rsidRDefault="00540AB0">
      <w:pPr>
        <w:widowControl w:val="0"/>
        <w:tabs>
          <w:tab w:val="left" w:pos="45"/>
        </w:tabs>
        <w:autoSpaceDE w:val="0"/>
        <w:autoSpaceDN w:val="0"/>
        <w:adjustRightInd w:val="0"/>
        <w:spacing w:after="0" w:line="360" w:lineRule="auto"/>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学院的属性：学院名、学院号。</w:t>
      </w:r>
    </w:p>
    <w:p w:rsidR="00D804A0" w:rsidRDefault="00540AB0">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r>
        <w:rPr>
          <w:rFonts w:ascii="Times New Roman" w:hAnsi="Times New Roman" w:cs="Times New Roman"/>
          <w:sz w:val="24"/>
          <w:szCs w:val="24"/>
        </w:rPr>
        <w:t>综上分析，</w:t>
      </w:r>
      <w:r>
        <w:rPr>
          <w:rFonts w:ascii="Times New Roman" w:hAnsi="Times New Roman" w:cs="Times New Roman" w:hint="eastAsia"/>
          <w:sz w:val="24"/>
          <w:szCs w:val="24"/>
        </w:rPr>
        <w:t>作业批改系统</w:t>
      </w:r>
      <w:r>
        <w:rPr>
          <w:rFonts w:ascii="Times New Roman" w:hAnsi="Times New Roman" w:cs="Times New Roman"/>
          <w:sz w:val="24"/>
          <w:szCs w:val="24"/>
        </w:rPr>
        <w:t>的实体关系图（概念数据模型）如下图</w:t>
      </w:r>
      <w:r>
        <w:rPr>
          <w:rFonts w:hint="eastAsia"/>
        </w:rPr>
        <w:t>5.2.1</w:t>
      </w:r>
      <w:r>
        <w:rPr>
          <w:rFonts w:ascii="Times New Roman" w:hAnsi="Times New Roman" w:cs="Times New Roman"/>
          <w:sz w:val="24"/>
          <w:szCs w:val="24"/>
        </w:rPr>
        <w:t>所示。</w:t>
      </w:r>
    </w:p>
    <w:p w:rsidR="00D804A0" w:rsidRDefault="00D804A0">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rsidR="00D804A0" w:rsidRDefault="00540AB0">
      <w:pPr>
        <w:spacing w:line="360" w:lineRule="auto"/>
        <w:ind w:firstLine="480"/>
        <w:jc w:val="center"/>
      </w:pPr>
      <w:r>
        <w:rPr>
          <w:rFonts w:hint="eastAsia"/>
          <w:noProof/>
        </w:rPr>
        <w:lastRenderedPageBreak/>
        <w:drawing>
          <wp:inline distT="0" distB="0" distL="114300" distR="114300">
            <wp:extent cx="4705350" cy="4915535"/>
            <wp:effectExtent l="0" t="0" r="0" b="0"/>
            <wp:docPr id="9" name="图片 9" descr="ER图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图4.0"/>
                    <pic:cNvPicPr>
                      <a:picLocks noChangeAspect="1"/>
                    </pic:cNvPicPr>
                  </pic:nvPicPr>
                  <pic:blipFill>
                    <a:blip r:embed="rId27"/>
                    <a:stretch>
                      <a:fillRect/>
                    </a:stretch>
                  </pic:blipFill>
                  <pic:spPr>
                    <a:xfrm>
                      <a:off x="0" y="0"/>
                      <a:ext cx="4705350" cy="4915535"/>
                    </a:xfrm>
                    <a:prstGeom prst="rect">
                      <a:avLst/>
                    </a:prstGeom>
                  </pic:spPr>
                </pic:pic>
              </a:graphicData>
            </a:graphic>
          </wp:inline>
        </w:drawing>
      </w:r>
    </w:p>
    <w:p w:rsidR="00D804A0" w:rsidRDefault="00540AB0">
      <w:pPr>
        <w:spacing w:line="360" w:lineRule="auto"/>
        <w:ind w:firstLine="480"/>
        <w:jc w:val="both"/>
        <w:rPr>
          <w:rFonts w:ascii="Times New Roman" w:hAnsi="Times New Roman" w:cs="Times New Roman"/>
          <w:sz w:val="24"/>
          <w:szCs w:val="24"/>
        </w:rPr>
      </w:pPr>
      <w:r>
        <w:rPr>
          <w:rFonts w:hint="eastAsia"/>
        </w:rPr>
        <w:t xml:space="preserve">                             </w:t>
      </w:r>
      <w:r>
        <w:rPr>
          <w:rFonts w:hint="eastAsia"/>
        </w:rPr>
        <w:t>图</w:t>
      </w:r>
      <w:r>
        <w:rPr>
          <w:rFonts w:hint="eastAsia"/>
        </w:rPr>
        <w:t xml:space="preserve">5.2.1 </w:t>
      </w:r>
      <w:r>
        <w:rPr>
          <w:rFonts w:hint="eastAsia"/>
        </w:rPr>
        <w:t>实体关系图</w:t>
      </w:r>
    </w:p>
    <w:p w:rsidR="00D804A0" w:rsidRDefault="00D804A0">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rsidR="00D804A0" w:rsidRDefault="00D804A0">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rsidR="00D804A0" w:rsidRDefault="00540AB0">
      <w:pPr>
        <w:pStyle w:val="21"/>
        <w:spacing w:after="240" w:line="360" w:lineRule="auto"/>
        <w:rPr>
          <w:rFonts w:ascii="Times New Roman" w:eastAsia="黑体" w:hAnsi="Times New Roman" w:cs="Times New Roman"/>
          <w:color w:val="auto"/>
          <w:sz w:val="30"/>
          <w:szCs w:val="30"/>
        </w:rPr>
      </w:pPr>
      <w:bookmarkStart w:id="206" w:name="_Toc444264823"/>
      <w:bookmarkStart w:id="207" w:name="_Toc10550"/>
      <w:bookmarkStart w:id="208" w:name="_Toc27456_WPSOffice_Level2"/>
      <w:bookmarkStart w:id="209" w:name="_Toc416640912"/>
      <w:r>
        <w:rPr>
          <w:rFonts w:ascii="Times New Roman" w:eastAsia="黑体" w:hAnsi="Times New Roman" w:cs="Times New Roman"/>
          <w:color w:val="auto"/>
          <w:sz w:val="30"/>
          <w:szCs w:val="30"/>
        </w:rPr>
        <w:t>5.3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物理结构设计</w:t>
      </w:r>
      <w:bookmarkEnd w:id="206"/>
      <w:bookmarkEnd w:id="207"/>
      <w:bookmarkEnd w:id="208"/>
      <w:bookmarkEnd w:id="209"/>
      <w:r>
        <w:rPr>
          <w:rFonts w:ascii="Times New Roman" w:eastAsia="黑体" w:hAnsi="Times New Roman" w:cs="Times New Roman"/>
          <w:color w:val="auto"/>
          <w:sz w:val="30"/>
          <w:szCs w:val="30"/>
        </w:rPr>
        <w:t xml:space="preserve"> </w:t>
      </w:r>
    </w:p>
    <w:p w:rsidR="00D804A0" w:rsidRDefault="00540AB0">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根据实体关系图，</w:t>
      </w:r>
      <w:r>
        <w:rPr>
          <w:rFonts w:ascii="Times New Roman" w:hAnsi="Times New Roman" w:cs="Times New Roman"/>
          <w:sz w:val="24"/>
          <w:szCs w:val="24"/>
        </w:rPr>
        <w:t>根据物理数据模型图</w:t>
      </w:r>
      <w:r>
        <w:rPr>
          <w:rFonts w:ascii="Times New Roman" w:hAnsi="Times New Roman" w:cs="Times New Roman" w:hint="eastAsia"/>
          <w:sz w:val="24"/>
          <w:szCs w:val="24"/>
        </w:rPr>
        <w:t>5-2-2</w:t>
      </w:r>
      <w:r>
        <w:rPr>
          <w:rFonts w:ascii="Times New Roman" w:hAnsi="Times New Roman" w:cs="Times New Roman"/>
          <w:sz w:val="24"/>
          <w:szCs w:val="24"/>
        </w:rPr>
        <w:t>可知</w:t>
      </w:r>
      <w:r>
        <w:rPr>
          <w:rFonts w:ascii="Times New Roman" w:hAnsi="Times New Roman" w:cs="Times New Roman" w:hint="eastAsia"/>
          <w:sz w:val="24"/>
          <w:szCs w:val="24"/>
        </w:rPr>
        <w:t>，</w:t>
      </w:r>
      <w:r>
        <w:rPr>
          <w:rFonts w:ascii="Times New Roman" w:hAnsi="Times New Roman" w:cs="Times New Roman"/>
          <w:sz w:val="24"/>
          <w:szCs w:val="24"/>
        </w:rPr>
        <w:t>共有</w:t>
      </w:r>
      <w:r>
        <w:rPr>
          <w:rFonts w:ascii="Times New Roman" w:hAnsi="Times New Roman" w:cs="Times New Roman" w:hint="eastAsia"/>
          <w:sz w:val="24"/>
          <w:szCs w:val="24"/>
        </w:rPr>
        <w:t>11</w:t>
      </w:r>
      <w:r>
        <w:rPr>
          <w:rFonts w:ascii="Times New Roman" w:hAnsi="Times New Roman" w:cs="Times New Roman" w:hint="eastAsia"/>
          <w:sz w:val="24"/>
          <w:szCs w:val="24"/>
        </w:rPr>
        <w:t>个数据库</w:t>
      </w:r>
      <w:r>
        <w:rPr>
          <w:rFonts w:ascii="Times New Roman" w:hAnsi="Times New Roman" w:cs="Times New Roman"/>
          <w:sz w:val="24"/>
          <w:szCs w:val="24"/>
        </w:rPr>
        <w:t>表。</w:t>
      </w:r>
      <w:r>
        <w:rPr>
          <w:rFonts w:ascii="Times New Roman" w:hAnsi="Times New Roman" w:cs="Times New Roman" w:hint="eastAsia"/>
          <w:sz w:val="24"/>
          <w:szCs w:val="24"/>
        </w:rPr>
        <w:t>下面是</w:t>
      </w:r>
      <w:r>
        <w:rPr>
          <w:rFonts w:ascii="Times New Roman" w:hAnsi="Times New Roman" w:cs="Times New Roman"/>
          <w:sz w:val="24"/>
          <w:szCs w:val="24"/>
        </w:rPr>
        <w:t>关于</w:t>
      </w:r>
      <w:r>
        <w:rPr>
          <w:rFonts w:ascii="Times New Roman" w:hAnsi="Times New Roman" w:cs="Times New Roman" w:hint="eastAsia"/>
          <w:sz w:val="24"/>
          <w:szCs w:val="24"/>
        </w:rPr>
        <w:t>数库库</w:t>
      </w:r>
      <w:r>
        <w:rPr>
          <w:rFonts w:ascii="Times New Roman" w:hAnsi="Times New Roman" w:cs="Times New Roman"/>
          <w:sz w:val="24"/>
          <w:szCs w:val="24"/>
        </w:rPr>
        <w:t>表的详细说明。</w:t>
      </w:r>
    </w:p>
    <w:p w:rsidR="00D804A0" w:rsidRDefault="00540AB0">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8"/>
          <w:szCs w:val="32"/>
        </w:rPr>
      </w:pPr>
      <w:r>
        <w:rPr>
          <w:rFonts w:ascii="Times New Roman" w:eastAsia="黑体" w:hAnsi="Times New Roman" w:cs="Times New Roman" w:hint="eastAsia"/>
          <w:sz w:val="28"/>
          <w:szCs w:val="32"/>
        </w:rPr>
        <w:t xml:space="preserve">  </w:t>
      </w:r>
    </w:p>
    <w:p w:rsidR="00D804A0" w:rsidRDefault="00540AB0">
      <w:pPr>
        <w:numPr>
          <w:ilvl w:val="12"/>
          <w:numId w:val="0"/>
        </w:numPr>
        <w:tabs>
          <w:tab w:val="left" w:pos="45"/>
        </w:tabs>
        <w:autoSpaceDE w:val="0"/>
        <w:autoSpaceDN w:val="0"/>
        <w:adjustRightInd w:val="0"/>
        <w:spacing w:after="0" w:line="360" w:lineRule="auto"/>
        <w:ind w:left="3740" w:hangingChars="1700" w:hanging="3740"/>
        <w:rPr>
          <w:rFonts w:ascii="Times New Roman" w:eastAsia="黑体" w:hAnsi="Times New Roman" w:cs="Times New Roman"/>
          <w:sz w:val="20"/>
          <w:szCs w:val="32"/>
        </w:rPr>
      </w:pPr>
      <w:r>
        <w:rPr>
          <w:rFonts w:hint="eastAsia"/>
          <w:noProof/>
        </w:rPr>
        <w:lastRenderedPageBreak/>
        <w:drawing>
          <wp:inline distT="0" distB="0" distL="114300" distR="114300">
            <wp:extent cx="5273675" cy="4393565"/>
            <wp:effectExtent l="0" t="0" r="3175" b="6985"/>
            <wp:docPr id="7" name="图片 7" descr="数据库表间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数据库表间关系图"/>
                    <pic:cNvPicPr>
                      <a:picLocks noChangeAspect="1"/>
                    </pic:cNvPicPr>
                  </pic:nvPicPr>
                  <pic:blipFill>
                    <a:blip r:embed="rId28"/>
                    <a:stretch>
                      <a:fillRect/>
                    </a:stretch>
                  </pic:blipFill>
                  <pic:spPr>
                    <a:xfrm>
                      <a:off x="0" y="0"/>
                      <a:ext cx="5273675" cy="4393565"/>
                    </a:xfrm>
                    <a:prstGeom prst="rect">
                      <a:avLst/>
                    </a:prstGeom>
                  </pic:spPr>
                </pic:pic>
              </a:graphicData>
            </a:graphic>
          </wp:inline>
        </w:drawing>
      </w:r>
      <w:r>
        <w:rPr>
          <w:rStyle w:val="42"/>
          <w:rFonts w:hint="eastAsia"/>
          <w:color w:val="000000" w:themeColor="text1"/>
        </w:rPr>
        <w:t>图</w:t>
      </w:r>
      <w:r>
        <w:rPr>
          <w:rStyle w:val="42"/>
          <w:rFonts w:hint="eastAsia"/>
          <w:color w:val="000000" w:themeColor="text1"/>
        </w:rPr>
        <w:t>5-2-2</w:t>
      </w:r>
    </w:p>
    <w:p w:rsidR="00D804A0" w:rsidRDefault="00540AB0">
      <w:pPr>
        <w:pStyle w:val="32"/>
        <w:spacing w:after="240" w:line="360" w:lineRule="auto"/>
        <w:rPr>
          <w:rFonts w:ascii="Times New Roman" w:eastAsia="黑体" w:hAnsi="Times New Roman" w:cs="Times New Roman"/>
          <w:color w:val="auto"/>
          <w:sz w:val="28"/>
          <w:szCs w:val="28"/>
        </w:rPr>
      </w:pPr>
      <w:bookmarkStart w:id="210" w:name="_Toc5296"/>
      <w:bookmarkStart w:id="211" w:name="_Toc444264824"/>
      <w:bookmarkStart w:id="212" w:name="_Toc25651_WPSOffice_Level3"/>
      <w:bookmarkStart w:id="213" w:name="_Toc416640913"/>
      <w:r>
        <w:rPr>
          <w:rFonts w:ascii="Times New Roman" w:eastAsia="黑体" w:hAnsi="Times New Roman" w:cs="Times New Roman"/>
          <w:color w:val="auto"/>
          <w:sz w:val="28"/>
          <w:szCs w:val="28"/>
        </w:rPr>
        <w:t>5.3.1</w:t>
      </w:r>
      <w:r>
        <w:rPr>
          <w:rFonts w:ascii="Times New Roman" w:eastAsia="黑体" w:hAnsi="Times New Roman" w:cs="Times New Roman" w:hint="eastAsia"/>
          <w:color w:val="auto"/>
          <w:sz w:val="28"/>
          <w:szCs w:val="28"/>
        </w:rPr>
        <w:t xml:space="preserve"> Teacher</w:t>
      </w:r>
      <w:r>
        <w:rPr>
          <w:rFonts w:ascii="Times New Roman" w:eastAsia="黑体" w:hAnsi="Times New Roman" w:cs="Times New Roman"/>
          <w:color w:val="auto"/>
          <w:sz w:val="28"/>
          <w:szCs w:val="28"/>
        </w:rPr>
        <w:t>表</w:t>
      </w:r>
      <w:bookmarkEnd w:id="210"/>
      <w:bookmarkEnd w:id="211"/>
      <w:bookmarkEnd w:id="212"/>
      <w:bookmarkEnd w:id="213"/>
    </w:p>
    <w:p w:rsidR="00D804A0" w:rsidRDefault="00540AB0">
      <w:pPr>
        <w:numPr>
          <w:ilvl w:val="12"/>
          <w:numId w:val="0"/>
        </w:numPr>
        <w:autoSpaceDE w:val="0"/>
        <w:autoSpaceDN w:val="0"/>
        <w:adjustRightInd w:val="0"/>
        <w:spacing w:after="0" w:line="360" w:lineRule="auto"/>
        <w:ind w:firstLine="420"/>
        <w:rPr>
          <w:szCs w:val="21"/>
        </w:rPr>
      </w:pPr>
      <w:r>
        <w:rPr>
          <w:rFonts w:ascii="Times New Roman" w:hAnsi="Times New Roman" w:cs="Times New Roman" w:hint="eastAsia"/>
          <w:sz w:val="24"/>
          <w:szCs w:val="24"/>
        </w:rPr>
        <w:t>教师</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表所示，这个表描述了教师信息。</w:t>
      </w:r>
    </w:p>
    <w:tbl>
      <w:tblPr>
        <w:tblStyle w:val="af9"/>
        <w:tblW w:w="7520" w:type="dxa"/>
        <w:jc w:val="center"/>
        <w:tblLayout w:type="fixed"/>
        <w:tblLook w:val="04A0" w:firstRow="1" w:lastRow="0" w:firstColumn="1" w:lastColumn="0" w:noHBand="0" w:noVBand="1"/>
      </w:tblPr>
      <w:tblGrid>
        <w:gridCol w:w="1504"/>
        <w:gridCol w:w="1503"/>
        <w:gridCol w:w="1504"/>
        <w:gridCol w:w="1504"/>
        <w:gridCol w:w="1505"/>
      </w:tblGrid>
      <w:tr w:rsidR="00D804A0">
        <w:trPr>
          <w:trHeight w:val="523"/>
          <w:jc w:val="center"/>
        </w:trPr>
        <w:tc>
          <w:tcPr>
            <w:tcW w:w="1504" w:type="dxa"/>
          </w:tcPr>
          <w:p w:rsidR="00D804A0" w:rsidRDefault="00540AB0">
            <w:pPr>
              <w:rPr>
                <w:szCs w:val="21"/>
              </w:rPr>
            </w:pPr>
            <w:r>
              <w:rPr>
                <w:rFonts w:hint="eastAsia"/>
                <w:szCs w:val="21"/>
              </w:rPr>
              <w:t>字段名称</w:t>
            </w:r>
          </w:p>
        </w:tc>
        <w:tc>
          <w:tcPr>
            <w:tcW w:w="1503" w:type="dxa"/>
          </w:tcPr>
          <w:p w:rsidR="00D804A0" w:rsidRDefault="00540AB0">
            <w:pPr>
              <w:rPr>
                <w:szCs w:val="21"/>
              </w:rPr>
            </w:pPr>
            <w:r>
              <w:rPr>
                <w:rFonts w:hint="eastAsia"/>
                <w:szCs w:val="21"/>
              </w:rPr>
              <w:t>字段说明</w:t>
            </w:r>
          </w:p>
        </w:tc>
        <w:tc>
          <w:tcPr>
            <w:tcW w:w="1504" w:type="dxa"/>
          </w:tcPr>
          <w:p w:rsidR="00D804A0" w:rsidRDefault="00540AB0">
            <w:pPr>
              <w:rPr>
                <w:szCs w:val="21"/>
              </w:rPr>
            </w:pPr>
            <w:r>
              <w:rPr>
                <w:rFonts w:hint="eastAsia"/>
                <w:szCs w:val="21"/>
              </w:rPr>
              <w:t>字段类型</w:t>
            </w:r>
          </w:p>
        </w:tc>
        <w:tc>
          <w:tcPr>
            <w:tcW w:w="1504" w:type="dxa"/>
          </w:tcPr>
          <w:p w:rsidR="00D804A0" w:rsidRDefault="00540AB0">
            <w:pPr>
              <w:rPr>
                <w:szCs w:val="21"/>
              </w:rPr>
            </w:pPr>
            <w:r>
              <w:rPr>
                <w:rFonts w:hint="eastAsia"/>
                <w:szCs w:val="21"/>
              </w:rPr>
              <w:t>字段大小</w:t>
            </w:r>
          </w:p>
        </w:tc>
        <w:tc>
          <w:tcPr>
            <w:tcW w:w="1505" w:type="dxa"/>
          </w:tcPr>
          <w:p w:rsidR="00D804A0" w:rsidRDefault="00540AB0">
            <w:pPr>
              <w:rPr>
                <w:szCs w:val="21"/>
              </w:rPr>
            </w:pPr>
            <w:r>
              <w:rPr>
                <w:rFonts w:hint="eastAsia"/>
                <w:szCs w:val="21"/>
              </w:rPr>
              <w:t>备注</w:t>
            </w:r>
          </w:p>
        </w:tc>
      </w:tr>
      <w:tr w:rsidR="00D804A0">
        <w:trPr>
          <w:trHeight w:val="523"/>
          <w:jc w:val="center"/>
        </w:trPr>
        <w:tc>
          <w:tcPr>
            <w:tcW w:w="1504" w:type="dxa"/>
          </w:tcPr>
          <w:p w:rsidR="00D804A0" w:rsidRDefault="00540AB0">
            <w:pPr>
              <w:rPr>
                <w:szCs w:val="21"/>
              </w:rPr>
            </w:pPr>
            <w:r>
              <w:rPr>
                <w:szCs w:val="21"/>
              </w:rPr>
              <w:t>t</w:t>
            </w:r>
            <w:r>
              <w:rPr>
                <w:rFonts w:hint="eastAsia"/>
                <w:szCs w:val="21"/>
              </w:rPr>
              <w:t>eacherName</w:t>
            </w:r>
          </w:p>
        </w:tc>
        <w:tc>
          <w:tcPr>
            <w:tcW w:w="1503" w:type="dxa"/>
          </w:tcPr>
          <w:p w:rsidR="00D804A0" w:rsidRDefault="00540AB0">
            <w:pPr>
              <w:rPr>
                <w:szCs w:val="21"/>
              </w:rPr>
            </w:pPr>
            <w:r>
              <w:rPr>
                <w:rFonts w:hint="eastAsia"/>
                <w:szCs w:val="21"/>
              </w:rPr>
              <w:t>教师名</w:t>
            </w:r>
          </w:p>
        </w:tc>
        <w:tc>
          <w:tcPr>
            <w:tcW w:w="1504" w:type="dxa"/>
          </w:tcPr>
          <w:p w:rsidR="00D804A0" w:rsidRDefault="00540AB0">
            <w:pPr>
              <w:rPr>
                <w:szCs w:val="21"/>
              </w:rPr>
            </w:pPr>
            <w:r>
              <w:rPr>
                <w:rFonts w:hint="eastAsia"/>
                <w:szCs w:val="21"/>
              </w:rPr>
              <w:t>char</w:t>
            </w:r>
          </w:p>
        </w:tc>
        <w:tc>
          <w:tcPr>
            <w:tcW w:w="1504" w:type="dxa"/>
          </w:tcPr>
          <w:p w:rsidR="00D804A0" w:rsidRDefault="00540AB0">
            <w:pPr>
              <w:rPr>
                <w:szCs w:val="21"/>
              </w:rPr>
            </w:pPr>
            <w:r>
              <w:rPr>
                <w:rFonts w:hint="eastAsia"/>
                <w:szCs w:val="21"/>
              </w:rPr>
              <w:t>8B</w:t>
            </w:r>
          </w:p>
        </w:tc>
        <w:tc>
          <w:tcPr>
            <w:tcW w:w="1505" w:type="dxa"/>
          </w:tcPr>
          <w:p w:rsidR="00D804A0" w:rsidRDefault="00540AB0">
            <w:pPr>
              <w:rPr>
                <w:szCs w:val="21"/>
              </w:rPr>
            </w:pPr>
            <w:r>
              <w:rPr>
                <w:rFonts w:hint="eastAsia"/>
                <w:szCs w:val="21"/>
              </w:rPr>
              <w:t>不能为空</w:t>
            </w:r>
          </w:p>
        </w:tc>
      </w:tr>
      <w:tr w:rsidR="00D804A0">
        <w:trPr>
          <w:trHeight w:val="853"/>
          <w:jc w:val="center"/>
        </w:trPr>
        <w:tc>
          <w:tcPr>
            <w:tcW w:w="1504" w:type="dxa"/>
          </w:tcPr>
          <w:p w:rsidR="00D804A0" w:rsidRDefault="00540AB0">
            <w:pPr>
              <w:rPr>
                <w:szCs w:val="21"/>
              </w:rPr>
            </w:pPr>
            <w:r>
              <w:rPr>
                <w:szCs w:val="21"/>
              </w:rPr>
              <w:t>t</w:t>
            </w:r>
            <w:r>
              <w:rPr>
                <w:rFonts w:hint="eastAsia"/>
                <w:szCs w:val="21"/>
              </w:rPr>
              <w:t>eacherID</w:t>
            </w:r>
          </w:p>
        </w:tc>
        <w:tc>
          <w:tcPr>
            <w:tcW w:w="1503" w:type="dxa"/>
          </w:tcPr>
          <w:p w:rsidR="00D804A0" w:rsidRDefault="00540AB0">
            <w:pPr>
              <w:rPr>
                <w:szCs w:val="21"/>
              </w:rPr>
            </w:pPr>
            <w:r>
              <w:rPr>
                <w:rFonts w:hint="eastAsia"/>
                <w:szCs w:val="21"/>
              </w:rPr>
              <w:t>教师号</w:t>
            </w:r>
          </w:p>
        </w:tc>
        <w:tc>
          <w:tcPr>
            <w:tcW w:w="1504" w:type="dxa"/>
          </w:tcPr>
          <w:p w:rsidR="00D804A0" w:rsidRDefault="00540AB0">
            <w:pPr>
              <w:rPr>
                <w:szCs w:val="21"/>
              </w:rPr>
            </w:pPr>
            <w:r>
              <w:rPr>
                <w:rFonts w:hint="eastAsia"/>
                <w:szCs w:val="21"/>
              </w:rPr>
              <w:t>int</w:t>
            </w:r>
          </w:p>
        </w:tc>
        <w:tc>
          <w:tcPr>
            <w:tcW w:w="1504" w:type="dxa"/>
          </w:tcPr>
          <w:p w:rsidR="00D804A0" w:rsidRDefault="00540AB0">
            <w:pPr>
              <w:rPr>
                <w:szCs w:val="21"/>
              </w:rPr>
            </w:pPr>
            <w:r>
              <w:rPr>
                <w:rFonts w:hint="eastAsia"/>
                <w:szCs w:val="21"/>
              </w:rPr>
              <w:t>整型</w:t>
            </w:r>
          </w:p>
        </w:tc>
        <w:tc>
          <w:tcPr>
            <w:tcW w:w="1505" w:type="dxa"/>
          </w:tcPr>
          <w:p w:rsidR="00D804A0" w:rsidRDefault="00540AB0">
            <w:pPr>
              <w:rPr>
                <w:szCs w:val="21"/>
              </w:rPr>
            </w:pPr>
            <w:r>
              <w:rPr>
                <w:rFonts w:hint="eastAsia"/>
                <w:szCs w:val="21"/>
              </w:rPr>
              <w:t>主键</w:t>
            </w:r>
          </w:p>
        </w:tc>
      </w:tr>
      <w:tr w:rsidR="00D804A0">
        <w:trPr>
          <w:trHeight w:val="853"/>
          <w:jc w:val="center"/>
        </w:trPr>
        <w:tc>
          <w:tcPr>
            <w:tcW w:w="1504" w:type="dxa"/>
          </w:tcPr>
          <w:p w:rsidR="00D804A0" w:rsidRDefault="00540AB0">
            <w:pPr>
              <w:rPr>
                <w:szCs w:val="21"/>
              </w:rPr>
            </w:pPr>
            <w:r>
              <w:rPr>
                <w:szCs w:val="21"/>
              </w:rPr>
              <w:t>t</w:t>
            </w:r>
            <w:r>
              <w:rPr>
                <w:rFonts w:hint="eastAsia"/>
                <w:szCs w:val="21"/>
              </w:rPr>
              <w:t>eacherPassword</w:t>
            </w:r>
          </w:p>
        </w:tc>
        <w:tc>
          <w:tcPr>
            <w:tcW w:w="1503" w:type="dxa"/>
          </w:tcPr>
          <w:p w:rsidR="00D804A0" w:rsidRDefault="00540AB0">
            <w:pPr>
              <w:rPr>
                <w:szCs w:val="21"/>
              </w:rPr>
            </w:pPr>
            <w:r>
              <w:rPr>
                <w:rFonts w:hint="eastAsia"/>
                <w:szCs w:val="21"/>
              </w:rPr>
              <w:t>教师密码</w:t>
            </w:r>
          </w:p>
        </w:tc>
        <w:tc>
          <w:tcPr>
            <w:tcW w:w="1504" w:type="dxa"/>
          </w:tcPr>
          <w:p w:rsidR="00D804A0" w:rsidRDefault="00540AB0">
            <w:pPr>
              <w:rPr>
                <w:szCs w:val="21"/>
              </w:rPr>
            </w:pPr>
            <w:r>
              <w:rPr>
                <w:rFonts w:hint="eastAsia"/>
                <w:szCs w:val="21"/>
              </w:rPr>
              <w:t>char</w:t>
            </w:r>
          </w:p>
        </w:tc>
        <w:tc>
          <w:tcPr>
            <w:tcW w:w="1504" w:type="dxa"/>
          </w:tcPr>
          <w:p w:rsidR="00D804A0" w:rsidRDefault="00540AB0">
            <w:pPr>
              <w:rPr>
                <w:szCs w:val="21"/>
              </w:rPr>
            </w:pPr>
            <w:r>
              <w:rPr>
                <w:rFonts w:hint="eastAsia"/>
                <w:szCs w:val="21"/>
              </w:rPr>
              <w:t>字节</w:t>
            </w:r>
          </w:p>
        </w:tc>
        <w:tc>
          <w:tcPr>
            <w:tcW w:w="1505" w:type="dxa"/>
          </w:tcPr>
          <w:p w:rsidR="00D804A0" w:rsidRDefault="00540AB0">
            <w:pPr>
              <w:rPr>
                <w:szCs w:val="21"/>
              </w:rPr>
            </w:pPr>
            <w:r>
              <w:rPr>
                <w:rFonts w:hint="eastAsia"/>
                <w:szCs w:val="21"/>
              </w:rPr>
              <w:t>不能为空</w:t>
            </w:r>
          </w:p>
        </w:tc>
      </w:tr>
      <w:tr w:rsidR="00D804A0">
        <w:trPr>
          <w:trHeight w:val="853"/>
          <w:jc w:val="center"/>
        </w:trPr>
        <w:tc>
          <w:tcPr>
            <w:tcW w:w="1504" w:type="dxa"/>
          </w:tcPr>
          <w:p w:rsidR="00D804A0" w:rsidRDefault="00540AB0">
            <w:pPr>
              <w:rPr>
                <w:szCs w:val="21"/>
              </w:rPr>
            </w:pPr>
            <w:r>
              <w:rPr>
                <w:szCs w:val="21"/>
              </w:rPr>
              <w:t>c</w:t>
            </w:r>
            <w:r>
              <w:rPr>
                <w:rFonts w:hint="eastAsia"/>
                <w:szCs w:val="21"/>
              </w:rPr>
              <w:t>ollegeID</w:t>
            </w:r>
          </w:p>
        </w:tc>
        <w:tc>
          <w:tcPr>
            <w:tcW w:w="1503" w:type="dxa"/>
          </w:tcPr>
          <w:p w:rsidR="00D804A0" w:rsidRDefault="00540AB0">
            <w:pPr>
              <w:rPr>
                <w:szCs w:val="21"/>
              </w:rPr>
            </w:pPr>
            <w:r>
              <w:rPr>
                <w:rFonts w:hint="eastAsia"/>
                <w:szCs w:val="21"/>
              </w:rPr>
              <w:t>学院号</w:t>
            </w:r>
          </w:p>
        </w:tc>
        <w:tc>
          <w:tcPr>
            <w:tcW w:w="1504" w:type="dxa"/>
          </w:tcPr>
          <w:p w:rsidR="00D804A0" w:rsidRDefault="00540AB0">
            <w:pPr>
              <w:rPr>
                <w:szCs w:val="21"/>
              </w:rPr>
            </w:pPr>
            <w:r>
              <w:rPr>
                <w:rFonts w:hint="eastAsia"/>
                <w:szCs w:val="21"/>
              </w:rPr>
              <w:t>int</w:t>
            </w:r>
          </w:p>
        </w:tc>
        <w:tc>
          <w:tcPr>
            <w:tcW w:w="1504" w:type="dxa"/>
          </w:tcPr>
          <w:p w:rsidR="00D804A0" w:rsidRDefault="00540AB0">
            <w:pPr>
              <w:rPr>
                <w:szCs w:val="21"/>
              </w:rPr>
            </w:pPr>
            <w:r>
              <w:rPr>
                <w:rFonts w:hint="eastAsia"/>
                <w:szCs w:val="21"/>
              </w:rPr>
              <w:t>整型</w:t>
            </w:r>
          </w:p>
        </w:tc>
        <w:tc>
          <w:tcPr>
            <w:tcW w:w="1505" w:type="dxa"/>
          </w:tcPr>
          <w:p w:rsidR="00D804A0" w:rsidRDefault="00540AB0">
            <w:pPr>
              <w:rPr>
                <w:szCs w:val="21"/>
              </w:rPr>
            </w:pPr>
            <w:r>
              <w:rPr>
                <w:rFonts w:hint="eastAsia"/>
                <w:szCs w:val="21"/>
              </w:rPr>
              <w:t>外键</w:t>
            </w:r>
          </w:p>
        </w:tc>
      </w:tr>
      <w:tr w:rsidR="00D804A0">
        <w:trPr>
          <w:trHeight w:val="853"/>
          <w:jc w:val="center"/>
        </w:trPr>
        <w:tc>
          <w:tcPr>
            <w:tcW w:w="1504" w:type="dxa"/>
          </w:tcPr>
          <w:p w:rsidR="00D804A0" w:rsidRDefault="00540AB0">
            <w:pPr>
              <w:rPr>
                <w:szCs w:val="21"/>
              </w:rPr>
            </w:pPr>
            <w:r>
              <w:rPr>
                <w:rFonts w:hint="eastAsia"/>
                <w:szCs w:val="21"/>
              </w:rPr>
              <w:t>a</w:t>
            </w:r>
            <w:r>
              <w:rPr>
                <w:szCs w:val="21"/>
              </w:rPr>
              <w:t>ctiveFlag</w:t>
            </w:r>
          </w:p>
        </w:tc>
        <w:tc>
          <w:tcPr>
            <w:tcW w:w="1503" w:type="dxa"/>
          </w:tcPr>
          <w:p w:rsidR="00D804A0" w:rsidRDefault="00540AB0">
            <w:pPr>
              <w:rPr>
                <w:szCs w:val="21"/>
              </w:rPr>
            </w:pPr>
            <w:r>
              <w:rPr>
                <w:rFonts w:hint="eastAsia"/>
                <w:szCs w:val="21"/>
              </w:rPr>
              <w:t>激活标识</w:t>
            </w:r>
          </w:p>
        </w:tc>
        <w:tc>
          <w:tcPr>
            <w:tcW w:w="1504" w:type="dxa"/>
          </w:tcPr>
          <w:p w:rsidR="00D804A0" w:rsidRDefault="00540AB0">
            <w:pPr>
              <w:rPr>
                <w:szCs w:val="21"/>
              </w:rPr>
            </w:pPr>
            <w:r>
              <w:rPr>
                <w:szCs w:val="21"/>
              </w:rPr>
              <w:t>I</w:t>
            </w:r>
            <w:r>
              <w:rPr>
                <w:rFonts w:hint="eastAsia"/>
                <w:szCs w:val="21"/>
              </w:rPr>
              <w:t>nt</w:t>
            </w:r>
          </w:p>
        </w:tc>
        <w:tc>
          <w:tcPr>
            <w:tcW w:w="1504" w:type="dxa"/>
          </w:tcPr>
          <w:p w:rsidR="00D804A0" w:rsidRDefault="00540AB0">
            <w:pPr>
              <w:rPr>
                <w:szCs w:val="21"/>
              </w:rPr>
            </w:pPr>
            <w:r>
              <w:rPr>
                <w:rFonts w:hint="eastAsia"/>
                <w:szCs w:val="21"/>
              </w:rPr>
              <w:t>整型</w:t>
            </w:r>
          </w:p>
        </w:tc>
        <w:tc>
          <w:tcPr>
            <w:tcW w:w="1505" w:type="dxa"/>
          </w:tcPr>
          <w:p w:rsidR="00D804A0" w:rsidRDefault="00540AB0">
            <w:pPr>
              <w:rPr>
                <w:szCs w:val="21"/>
              </w:rPr>
            </w:pPr>
            <w:r>
              <w:rPr>
                <w:rFonts w:hint="eastAsia"/>
                <w:szCs w:val="21"/>
              </w:rPr>
              <w:t>1</w:t>
            </w:r>
            <w:r>
              <w:rPr>
                <w:rFonts w:hint="eastAsia"/>
                <w:szCs w:val="21"/>
              </w:rPr>
              <w:t>代表激活，</w:t>
            </w:r>
            <w:r>
              <w:rPr>
                <w:rFonts w:hint="eastAsia"/>
                <w:szCs w:val="21"/>
              </w:rPr>
              <w:t>0</w:t>
            </w:r>
            <w:r>
              <w:rPr>
                <w:rFonts w:hint="eastAsia"/>
                <w:szCs w:val="21"/>
              </w:rPr>
              <w:lastRenderedPageBreak/>
              <w:t>代表删除</w:t>
            </w:r>
          </w:p>
        </w:tc>
      </w:tr>
      <w:tr w:rsidR="00D804A0">
        <w:trPr>
          <w:trHeight w:val="863"/>
          <w:jc w:val="center"/>
        </w:trPr>
        <w:tc>
          <w:tcPr>
            <w:tcW w:w="1504" w:type="dxa"/>
          </w:tcPr>
          <w:p w:rsidR="00D804A0" w:rsidRDefault="00540AB0">
            <w:pPr>
              <w:rPr>
                <w:szCs w:val="21"/>
              </w:rPr>
            </w:pPr>
            <w:r>
              <w:rPr>
                <w:rFonts w:hint="eastAsia"/>
                <w:szCs w:val="21"/>
              </w:rPr>
              <w:lastRenderedPageBreak/>
              <w:t>teacherLoginID</w:t>
            </w:r>
          </w:p>
        </w:tc>
        <w:tc>
          <w:tcPr>
            <w:tcW w:w="1503" w:type="dxa"/>
          </w:tcPr>
          <w:p w:rsidR="00D804A0" w:rsidRDefault="00540AB0">
            <w:pPr>
              <w:rPr>
                <w:szCs w:val="21"/>
              </w:rPr>
            </w:pPr>
            <w:r>
              <w:rPr>
                <w:rFonts w:hint="eastAsia"/>
                <w:szCs w:val="21"/>
              </w:rPr>
              <w:t>教师登陆</w:t>
            </w:r>
            <w:r>
              <w:rPr>
                <w:rFonts w:hint="eastAsia"/>
                <w:szCs w:val="21"/>
              </w:rPr>
              <w:t>ID</w:t>
            </w:r>
          </w:p>
        </w:tc>
        <w:tc>
          <w:tcPr>
            <w:tcW w:w="1504" w:type="dxa"/>
          </w:tcPr>
          <w:p w:rsidR="00D804A0" w:rsidRDefault="00540AB0">
            <w:pPr>
              <w:rPr>
                <w:szCs w:val="21"/>
              </w:rPr>
            </w:pPr>
            <w:r>
              <w:rPr>
                <w:szCs w:val="21"/>
              </w:rPr>
              <w:t>V</w:t>
            </w:r>
            <w:r>
              <w:rPr>
                <w:rFonts w:hint="eastAsia"/>
                <w:szCs w:val="21"/>
              </w:rPr>
              <w:t>archar</w:t>
            </w:r>
            <w:r>
              <w:rPr>
                <w:szCs w:val="21"/>
              </w:rPr>
              <w:t xml:space="preserve"> </w:t>
            </w:r>
          </w:p>
        </w:tc>
        <w:tc>
          <w:tcPr>
            <w:tcW w:w="1504" w:type="dxa"/>
          </w:tcPr>
          <w:p w:rsidR="00D804A0" w:rsidRDefault="00540AB0">
            <w:pPr>
              <w:rPr>
                <w:szCs w:val="21"/>
              </w:rPr>
            </w:pPr>
            <w:r>
              <w:rPr>
                <w:rFonts w:hint="eastAsia"/>
                <w:szCs w:val="21"/>
              </w:rPr>
              <w:t>50</w:t>
            </w:r>
            <w:r>
              <w:rPr>
                <w:szCs w:val="21"/>
              </w:rPr>
              <w:t>b</w:t>
            </w:r>
          </w:p>
        </w:tc>
        <w:tc>
          <w:tcPr>
            <w:tcW w:w="1505" w:type="dxa"/>
          </w:tcPr>
          <w:p w:rsidR="00D804A0" w:rsidRDefault="00540AB0">
            <w:pPr>
              <w:rPr>
                <w:szCs w:val="21"/>
              </w:rPr>
            </w:pPr>
            <w:r>
              <w:rPr>
                <w:rFonts w:hint="eastAsia"/>
                <w:szCs w:val="21"/>
              </w:rPr>
              <w:t>由教师号、学院号组成</w:t>
            </w:r>
          </w:p>
        </w:tc>
      </w:tr>
    </w:tbl>
    <w:p w:rsidR="00D804A0" w:rsidRDefault="00540AB0">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表</w:t>
      </w:r>
      <w:r>
        <w:rPr>
          <w:rFonts w:ascii="Times New Roman" w:hAnsi="Times New Roman" w:cs="Times New Roman" w:hint="eastAsia"/>
          <w:sz w:val="24"/>
          <w:szCs w:val="24"/>
        </w:rPr>
        <w:t>5-1</w:t>
      </w:r>
    </w:p>
    <w:p w:rsidR="00D804A0" w:rsidRDefault="00540AB0">
      <w:pPr>
        <w:pStyle w:val="32"/>
        <w:spacing w:after="240" w:line="360" w:lineRule="auto"/>
        <w:rPr>
          <w:rFonts w:ascii="Times New Roman" w:eastAsia="黑体" w:hAnsi="Times New Roman" w:cs="Times New Roman"/>
          <w:color w:val="auto"/>
          <w:sz w:val="28"/>
          <w:szCs w:val="28"/>
        </w:rPr>
      </w:pPr>
      <w:bookmarkStart w:id="214" w:name="_Toc444264825"/>
      <w:bookmarkStart w:id="215" w:name="_Toc4558"/>
      <w:bookmarkStart w:id="216" w:name="_Toc416640914"/>
      <w:bookmarkStart w:id="217" w:name="_Toc23284_WPSOffice_Level3"/>
      <w:r>
        <w:rPr>
          <w:rFonts w:ascii="Times New Roman" w:eastAsia="黑体" w:hAnsi="Times New Roman" w:cs="Times New Roman"/>
          <w:color w:val="auto"/>
          <w:sz w:val="28"/>
          <w:szCs w:val="28"/>
        </w:rPr>
        <w:t>5.3.2</w:t>
      </w:r>
      <w:r>
        <w:rPr>
          <w:rFonts w:ascii="Times New Roman" w:eastAsia="黑体" w:hAnsi="Times New Roman" w:cs="Times New Roman" w:hint="eastAsia"/>
          <w:color w:val="auto"/>
          <w:sz w:val="28"/>
          <w:szCs w:val="28"/>
        </w:rPr>
        <w:t xml:space="preserve"> </w:t>
      </w:r>
      <w:bookmarkEnd w:id="214"/>
      <w:bookmarkEnd w:id="215"/>
      <w:bookmarkEnd w:id="216"/>
      <w:r>
        <w:rPr>
          <w:rFonts w:ascii="Times New Roman" w:eastAsia="黑体" w:hAnsi="Times New Roman" w:cs="Times New Roman" w:hint="eastAsia"/>
          <w:color w:val="auto"/>
          <w:sz w:val="28"/>
          <w:szCs w:val="28"/>
        </w:rPr>
        <w:t>Student</w:t>
      </w:r>
      <w:r>
        <w:rPr>
          <w:rFonts w:ascii="Times New Roman" w:eastAsia="黑体" w:hAnsi="Times New Roman" w:cs="Times New Roman" w:hint="eastAsia"/>
          <w:color w:val="auto"/>
          <w:sz w:val="28"/>
          <w:szCs w:val="28"/>
        </w:rPr>
        <w:t>表</w:t>
      </w:r>
      <w:bookmarkEnd w:id="217"/>
    </w:p>
    <w:p w:rsidR="00D804A0" w:rsidRDefault="00540AB0">
      <w:r>
        <w:rPr>
          <w:rFonts w:hint="eastAsia"/>
        </w:rPr>
        <w:t>学生表的表结构如表所示，该表描述了学生的结构。</w:t>
      </w:r>
    </w:p>
    <w:tbl>
      <w:tblPr>
        <w:tblStyle w:val="af9"/>
        <w:tblW w:w="8522" w:type="dxa"/>
        <w:jc w:val="center"/>
        <w:tblLayout w:type="fixed"/>
        <w:tblLook w:val="04A0" w:firstRow="1" w:lastRow="0" w:firstColumn="1" w:lastColumn="0" w:noHBand="0" w:noVBand="1"/>
      </w:tblPr>
      <w:tblGrid>
        <w:gridCol w:w="1704"/>
        <w:gridCol w:w="1704"/>
        <w:gridCol w:w="1704"/>
        <w:gridCol w:w="1705"/>
        <w:gridCol w:w="1705"/>
      </w:tblGrid>
      <w:tr w:rsidR="00D804A0">
        <w:trPr>
          <w:jc w:val="center"/>
        </w:trPr>
        <w:tc>
          <w:tcPr>
            <w:tcW w:w="1704" w:type="dxa"/>
          </w:tcPr>
          <w:p w:rsidR="00D804A0" w:rsidRDefault="00540AB0">
            <w:pPr>
              <w:rPr>
                <w:szCs w:val="21"/>
              </w:rPr>
            </w:pPr>
            <w:r>
              <w:rPr>
                <w:rFonts w:hint="eastAsia"/>
                <w:szCs w:val="21"/>
              </w:rPr>
              <w:t>字段名称</w:t>
            </w:r>
          </w:p>
        </w:tc>
        <w:tc>
          <w:tcPr>
            <w:tcW w:w="1704" w:type="dxa"/>
          </w:tcPr>
          <w:p w:rsidR="00D804A0" w:rsidRDefault="00540AB0">
            <w:pPr>
              <w:rPr>
                <w:szCs w:val="21"/>
              </w:rPr>
            </w:pPr>
            <w:r>
              <w:rPr>
                <w:rFonts w:hint="eastAsia"/>
                <w:szCs w:val="21"/>
              </w:rPr>
              <w:t>字段说明</w:t>
            </w:r>
          </w:p>
        </w:tc>
        <w:tc>
          <w:tcPr>
            <w:tcW w:w="1704" w:type="dxa"/>
          </w:tcPr>
          <w:p w:rsidR="00D804A0" w:rsidRDefault="00540AB0">
            <w:pPr>
              <w:rPr>
                <w:szCs w:val="21"/>
              </w:rPr>
            </w:pPr>
            <w:r>
              <w:rPr>
                <w:rFonts w:hint="eastAsia"/>
                <w:szCs w:val="21"/>
              </w:rPr>
              <w:t>字段类型</w:t>
            </w:r>
          </w:p>
        </w:tc>
        <w:tc>
          <w:tcPr>
            <w:tcW w:w="1705" w:type="dxa"/>
          </w:tcPr>
          <w:p w:rsidR="00D804A0" w:rsidRDefault="00540AB0">
            <w:pPr>
              <w:rPr>
                <w:szCs w:val="21"/>
              </w:rPr>
            </w:pPr>
            <w:r>
              <w:rPr>
                <w:rFonts w:hint="eastAsia"/>
                <w:szCs w:val="21"/>
              </w:rPr>
              <w:t>字段大小</w:t>
            </w:r>
          </w:p>
        </w:tc>
        <w:tc>
          <w:tcPr>
            <w:tcW w:w="1705" w:type="dxa"/>
          </w:tcPr>
          <w:p w:rsidR="00D804A0" w:rsidRDefault="00540AB0">
            <w:pPr>
              <w:rPr>
                <w:szCs w:val="21"/>
              </w:rPr>
            </w:pPr>
            <w:r>
              <w:rPr>
                <w:rFonts w:hint="eastAsia"/>
                <w:szCs w:val="21"/>
              </w:rPr>
              <w:t>备注</w:t>
            </w:r>
          </w:p>
        </w:tc>
      </w:tr>
      <w:tr w:rsidR="00D804A0">
        <w:trPr>
          <w:jc w:val="center"/>
        </w:trPr>
        <w:tc>
          <w:tcPr>
            <w:tcW w:w="1704" w:type="dxa"/>
          </w:tcPr>
          <w:p w:rsidR="00D804A0" w:rsidRDefault="00540AB0">
            <w:pPr>
              <w:rPr>
                <w:szCs w:val="21"/>
              </w:rPr>
            </w:pPr>
            <w:r>
              <w:rPr>
                <w:rFonts w:hint="eastAsia"/>
                <w:szCs w:val="21"/>
              </w:rPr>
              <w:t>studentName</w:t>
            </w:r>
          </w:p>
        </w:tc>
        <w:tc>
          <w:tcPr>
            <w:tcW w:w="1704" w:type="dxa"/>
          </w:tcPr>
          <w:p w:rsidR="00D804A0" w:rsidRDefault="00540AB0">
            <w:pPr>
              <w:rPr>
                <w:szCs w:val="21"/>
              </w:rPr>
            </w:pPr>
            <w:r>
              <w:rPr>
                <w:rFonts w:hint="eastAsia"/>
                <w:szCs w:val="21"/>
              </w:rPr>
              <w:t>学生名</w:t>
            </w:r>
          </w:p>
        </w:tc>
        <w:tc>
          <w:tcPr>
            <w:tcW w:w="1704" w:type="dxa"/>
          </w:tcPr>
          <w:p w:rsidR="00D804A0" w:rsidRDefault="00540AB0">
            <w:pPr>
              <w:rPr>
                <w:szCs w:val="21"/>
              </w:rPr>
            </w:pPr>
            <w:r>
              <w:rPr>
                <w:rFonts w:hint="eastAsia"/>
                <w:szCs w:val="21"/>
              </w:rPr>
              <w:t>char</w:t>
            </w:r>
          </w:p>
        </w:tc>
        <w:tc>
          <w:tcPr>
            <w:tcW w:w="1705" w:type="dxa"/>
          </w:tcPr>
          <w:p w:rsidR="00D804A0" w:rsidRDefault="00540AB0">
            <w:pPr>
              <w:rPr>
                <w:szCs w:val="21"/>
              </w:rPr>
            </w:pPr>
            <w:r>
              <w:rPr>
                <w:rFonts w:hint="eastAsia"/>
                <w:szCs w:val="21"/>
              </w:rPr>
              <w:t>8B</w:t>
            </w:r>
          </w:p>
        </w:tc>
        <w:tc>
          <w:tcPr>
            <w:tcW w:w="1705" w:type="dxa"/>
          </w:tcPr>
          <w:p w:rsidR="00D804A0" w:rsidRDefault="00540AB0">
            <w:pPr>
              <w:rPr>
                <w:szCs w:val="21"/>
              </w:rPr>
            </w:pPr>
            <w:r>
              <w:rPr>
                <w:rFonts w:hint="eastAsia"/>
                <w:szCs w:val="21"/>
              </w:rPr>
              <w:t>不能为空</w:t>
            </w:r>
          </w:p>
        </w:tc>
      </w:tr>
      <w:tr w:rsidR="00D804A0">
        <w:trPr>
          <w:jc w:val="center"/>
        </w:trPr>
        <w:tc>
          <w:tcPr>
            <w:tcW w:w="1704" w:type="dxa"/>
          </w:tcPr>
          <w:p w:rsidR="00D804A0" w:rsidRDefault="00540AB0">
            <w:pPr>
              <w:rPr>
                <w:szCs w:val="21"/>
              </w:rPr>
            </w:pPr>
            <w:r>
              <w:rPr>
                <w:szCs w:val="21"/>
              </w:rPr>
              <w:t>s</w:t>
            </w:r>
            <w:r>
              <w:rPr>
                <w:rFonts w:hint="eastAsia"/>
                <w:szCs w:val="21"/>
              </w:rPr>
              <w:t>tudentID</w:t>
            </w:r>
          </w:p>
        </w:tc>
        <w:tc>
          <w:tcPr>
            <w:tcW w:w="1704" w:type="dxa"/>
          </w:tcPr>
          <w:p w:rsidR="00D804A0" w:rsidRDefault="00540AB0">
            <w:pPr>
              <w:rPr>
                <w:szCs w:val="21"/>
              </w:rPr>
            </w:pPr>
            <w:r>
              <w:rPr>
                <w:rFonts w:hint="eastAsia"/>
                <w:szCs w:val="21"/>
              </w:rPr>
              <w:t>学生号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p>
        </w:tc>
      </w:tr>
      <w:tr w:rsidR="00D804A0">
        <w:trPr>
          <w:jc w:val="center"/>
        </w:trPr>
        <w:tc>
          <w:tcPr>
            <w:tcW w:w="1704" w:type="dxa"/>
          </w:tcPr>
          <w:p w:rsidR="00D804A0" w:rsidRDefault="00540AB0">
            <w:pPr>
              <w:rPr>
                <w:szCs w:val="21"/>
              </w:rPr>
            </w:pPr>
            <w:r>
              <w:rPr>
                <w:szCs w:val="21"/>
              </w:rPr>
              <w:t>s</w:t>
            </w:r>
            <w:r>
              <w:rPr>
                <w:rFonts w:hint="eastAsia"/>
                <w:szCs w:val="21"/>
              </w:rPr>
              <w:t>tudentPassword</w:t>
            </w:r>
          </w:p>
        </w:tc>
        <w:tc>
          <w:tcPr>
            <w:tcW w:w="1704" w:type="dxa"/>
          </w:tcPr>
          <w:p w:rsidR="00D804A0" w:rsidRDefault="00540AB0">
            <w:pPr>
              <w:rPr>
                <w:szCs w:val="21"/>
              </w:rPr>
            </w:pPr>
            <w:r>
              <w:rPr>
                <w:rFonts w:hint="eastAsia"/>
                <w:szCs w:val="21"/>
              </w:rPr>
              <w:t>学生密码</w:t>
            </w:r>
          </w:p>
        </w:tc>
        <w:tc>
          <w:tcPr>
            <w:tcW w:w="1704" w:type="dxa"/>
          </w:tcPr>
          <w:p w:rsidR="00D804A0" w:rsidRDefault="00540AB0">
            <w:pPr>
              <w:rPr>
                <w:szCs w:val="21"/>
              </w:rPr>
            </w:pPr>
            <w:r>
              <w:rPr>
                <w:rFonts w:hint="eastAsia"/>
                <w:szCs w:val="21"/>
              </w:rPr>
              <w:t>char</w:t>
            </w:r>
          </w:p>
        </w:tc>
        <w:tc>
          <w:tcPr>
            <w:tcW w:w="1705" w:type="dxa"/>
          </w:tcPr>
          <w:p w:rsidR="00D804A0" w:rsidRDefault="00540AB0">
            <w:pPr>
              <w:rPr>
                <w:szCs w:val="21"/>
              </w:rPr>
            </w:pPr>
            <w:r>
              <w:rPr>
                <w:rFonts w:hint="eastAsia"/>
                <w:szCs w:val="21"/>
              </w:rPr>
              <w:t>字节</w:t>
            </w:r>
          </w:p>
        </w:tc>
        <w:tc>
          <w:tcPr>
            <w:tcW w:w="1705" w:type="dxa"/>
          </w:tcPr>
          <w:p w:rsidR="00D804A0" w:rsidRDefault="00540AB0">
            <w:pPr>
              <w:rPr>
                <w:szCs w:val="21"/>
              </w:rPr>
            </w:pPr>
            <w:r>
              <w:rPr>
                <w:rFonts w:hint="eastAsia"/>
                <w:szCs w:val="21"/>
              </w:rPr>
              <w:t>不能为空</w:t>
            </w:r>
          </w:p>
        </w:tc>
      </w:tr>
      <w:tr w:rsidR="00D804A0">
        <w:trPr>
          <w:jc w:val="center"/>
        </w:trPr>
        <w:tc>
          <w:tcPr>
            <w:tcW w:w="1704" w:type="dxa"/>
          </w:tcPr>
          <w:p w:rsidR="00D804A0" w:rsidRDefault="00540AB0">
            <w:pPr>
              <w:rPr>
                <w:szCs w:val="21"/>
              </w:rPr>
            </w:pPr>
            <w:r>
              <w:rPr>
                <w:szCs w:val="21"/>
              </w:rPr>
              <w:t>c</w:t>
            </w:r>
            <w:r>
              <w:rPr>
                <w:rFonts w:hint="eastAsia"/>
                <w:szCs w:val="21"/>
              </w:rPr>
              <w:t>lassID</w:t>
            </w:r>
          </w:p>
        </w:tc>
        <w:tc>
          <w:tcPr>
            <w:tcW w:w="1704" w:type="dxa"/>
          </w:tcPr>
          <w:p w:rsidR="00D804A0" w:rsidRDefault="00540AB0">
            <w:pPr>
              <w:rPr>
                <w:szCs w:val="21"/>
              </w:rPr>
            </w:pPr>
            <w:r>
              <w:rPr>
                <w:rFonts w:hint="eastAsia"/>
                <w:szCs w:val="21"/>
              </w:rPr>
              <w:t>班级号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041BF7">
            <w:pPr>
              <w:rPr>
                <w:szCs w:val="21"/>
              </w:rPr>
            </w:pPr>
            <w:r>
              <w:rPr>
                <w:rFonts w:hint="eastAsia"/>
                <w:szCs w:val="21"/>
              </w:rPr>
              <w:t>外键</w:t>
            </w:r>
          </w:p>
        </w:tc>
      </w:tr>
      <w:tr w:rsidR="00D804A0">
        <w:trPr>
          <w:jc w:val="center"/>
        </w:trPr>
        <w:tc>
          <w:tcPr>
            <w:tcW w:w="1704" w:type="dxa"/>
          </w:tcPr>
          <w:p w:rsidR="00D804A0" w:rsidRDefault="00540AB0">
            <w:pPr>
              <w:rPr>
                <w:szCs w:val="21"/>
              </w:rPr>
            </w:pPr>
            <w:r>
              <w:rPr>
                <w:szCs w:val="21"/>
              </w:rPr>
              <w:t>c</w:t>
            </w:r>
            <w:r>
              <w:rPr>
                <w:rFonts w:hint="eastAsia"/>
                <w:szCs w:val="21"/>
              </w:rPr>
              <w:t>ollegeID</w:t>
            </w:r>
          </w:p>
        </w:tc>
        <w:tc>
          <w:tcPr>
            <w:tcW w:w="1704" w:type="dxa"/>
          </w:tcPr>
          <w:p w:rsidR="00D804A0" w:rsidRDefault="00540AB0">
            <w:pPr>
              <w:rPr>
                <w:szCs w:val="21"/>
              </w:rPr>
            </w:pPr>
            <w:r>
              <w:rPr>
                <w:rFonts w:hint="eastAsia"/>
                <w:szCs w:val="21"/>
              </w:rPr>
              <w:t>学院号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041BF7">
            <w:pPr>
              <w:rPr>
                <w:szCs w:val="21"/>
              </w:rPr>
            </w:pPr>
            <w:r>
              <w:rPr>
                <w:rFonts w:hint="eastAsia"/>
                <w:szCs w:val="21"/>
              </w:rPr>
              <w:t>外键</w:t>
            </w:r>
          </w:p>
        </w:tc>
      </w:tr>
      <w:tr w:rsidR="00D804A0">
        <w:trPr>
          <w:jc w:val="center"/>
        </w:trPr>
        <w:tc>
          <w:tcPr>
            <w:tcW w:w="1704" w:type="dxa"/>
          </w:tcPr>
          <w:p w:rsidR="00D804A0" w:rsidRDefault="00540AB0">
            <w:pPr>
              <w:rPr>
                <w:szCs w:val="21"/>
              </w:rPr>
            </w:pPr>
            <w:r>
              <w:rPr>
                <w:rFonts w:hint="eastAsia"/>
                <w:szCs w:val="21"/>
              </w:rPr>
              <w:t>a</w:t>
            </w:r>
            <w:r>
              <w:rPr>
                <w:szCs w:val="21"/>
              </w:rPr>
              <w:t>ctiveFlag</w:t>
            </w:r>
          </w:p>
        </w:tc>
        <w:tc>
          <w:tcPr>
            <w:tcW w:w="1704" w:type="dxa"/>
          </w:tcPr>
          <w:p w:rsidR="00D804A0" w:rsidRDefault="00540AB0">
            <w:pPr>
              <w:rPr>
                <w:szCs w:val="21"/>
              </w:rPr>
            </w:pPr>
            <w:r>
              <w:rPr>
                <w:rFonts w:hint="eastAsia"/>
                <w:szCs w:val="21"/>
              </w:rPr>
              <w:t>激活标识</w:t>
            </w:r>
          </w:p>
        </w:tc>
        <w:tc>
          <w:tcPr>
            <w:tcW w:w="1704" w:type="dxa"/>
          </w:tcPr>
          <w:p w:rsidR="00D804A0" w:rsidRDefault="00540AB0">
            <w:pPr>
              <w:rPr>
                <w:szCs w:val="21"/>
              </w:rPr>
            </w:pPr>
            <w:r>
              <w:rPr>
                <w:szCs w:val="21"/>
              </w:rPr>
              <w:t>I</w:t>
            </w:r>
            <w:r>
              <w:rPr>
                <w:rFonts w:hint="eastAsia"/>
                <w:szCs w:val="21"/>
              </w:rPr>
              <w:t>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1</w:t>
            </w:r>
            <w:r>
              <w:rPr>
                <w:rFonts w:hint="eastAsia"/>
                <w:szCs w:val="21"/>
              </w:rPr>
              <w:t>代表激活，</w:t>
            </w:r>
            <w:r>
              <w:rPr>
                <w:rFonts w:hint="eastAsia"/>
                <w:szCs w:val="21"/>
              </w:rPr>
              <w:t>0</w:t>
            </w:r>
            <w:r>
              <w:rPr>
                <w:rFonts w:hint="eastAsia"/>
                <w:szCs w:val="21"/>
              </w:rPr>
              <w:t>代表删除</w:t>
            </w:r>
          </w:p>
        </w:tc>
      </w:tr>
      <w:tr w:rsidR="00D804A0">
        <w:trPr>
          <w:jc w:val="center"/>
        </w:trPr>
        <w:tc>
          <w:tcPr>
            <w:tcW w:w="1704" w:type="dxa"/>
          </w:tcPr>
          <w:p w:rsidR="00D804A0" w:rsidRDefault="00540AB0">
            <w:pPr>
              <w:rPr>
                <w:szCs w:val="21"/>
              </w:rPr>
            </w:pPr>
            <w:r>
              <w:rPr>
                <w:rFonts w:hint="eastAsia"/>
                <w:szCs w:val="21"/>
              </w:rPr>
              <w:t>studentLoginID</w:t>
            </w:r>
          </w:p>
        </w:tc>
        <w:tc>
          <w:tcPr>
            <w:tcW w:w="1704" w:type="dxa"/>
          </w:tcPr>
          <w:p w:rsidR="00D804A0" w:rsidRDefault="00540AB0">
            <w:pPr>
              <w:rPr>
                <w:szCs w:val="21"/>
              </w:rPr>
            </w:pPr>
            <w:r>
              <w:rPr>
                <w:rFonts w:hint="eastAsia"/>
                <w:szCs w:val="21"/>
              </w:rPr>
              <w:t>学生登陆</w:t>
            </w:r>
            <w:r>
              <w:rPr>
                <w:rFonts w:hint="eastAsia"/>
                <w:szCs w:val="21"/>
              </w:rPr>
              <w:t>ID</w:t>
            </w:r>
          </w:p>
        </w:tc>
        <w:tc>
          <w:tcPr>
            <w:tcW w:w="1704" w:type="dxa"/>
          </w:tcPr>
          <w:p w:rsidR="00D804A0" w:rsidRDefault="00540AB0">
            <w:pPr>
              <w:rPr>
                <w:szCs w:val="21"/>
              </w:rPr>
            </w:pPr>
            <w:r>
              <w:rPr>
                <w:szCs w:val="21"/>
              </w:rPr>
              <w:t>V</w:t>
            </w:r>
            <w:r>
              <w:rPr>
                <w:rFonts w:hint="eastAsia"/>
                <w:szCs w:val="21"/>
              </w:rPr>
              <w:t>archar</w:t>
            </w:r>
          </w:p>
        </w:tc>
        <w:tc>
          <w:tcPr>
            <w:tcW w:w="1705" w:type="dxa"/>
          </w:tcPr>
          <w:p w:rsidR="00D804A0" w:rsidRDefault="00540AB0">
            <w:pPr>
              <w:rPr>
                <w:szCs w:val="21"/>
              </w:rPr>
            </w:pPr>
            <w:r>
              <w:rPr>
                <w:rFonts w:hint="eastAsia"/>
                <w:szCs w:val="21"/>
              </w:rPr>
              <w:t>50b</w:t>
            </w:r>
          </w:p>
        </w:tc>
        <w:tc>
          <w:tcPr>
            <w:tcW w:w="1705" w:type="dxa"/>
          </w:tcPr>
          <w:p w:rsidR="00D804A0" w:rsidRDefault="00540AB0">
            <w:pPr>
              <w:rPr>
                <w:szCs w:val="21"/>
              </w:rPr>
            </w:pPr>
            <w:r>
              <w:rPr>
                <w:rFonts w:hint="eastAsia"/>
                <w:szCs w:val="21"/>
              </w:rPr>
              <w:t>由学院号、班级号、学生号组成</w:t>
            </w:r>
          </w:p>
        </w:tc>
      </w:tr>
    </w:tbl>
    <w:p w:rsidR="00D804A0" w:rsidRDefault="00540AB0">
      <w:bookmarkStart w:id="218" w:name="_Toc416640916"/>
      <w:bookmarkStart w:id="219" w:name="_Toc444264826"/>
      <w:bookmarkStart w:id="220" w:name="_Toc32449"/>
      <w:r>
        <w:rPr>
          <w:rFonts w:hint="eastAsia"/>
        </w:rPr>
        <w:t xml:space="preserve">                                      </w:t>
      </w:r>
      <w:r>
        <w:rPr>
          <w:rFonts w:hint="eastAsia"/>
        </w:rPr>
        <w:t>表</w:t>
      </w:r>
      <w:r>
        <w:rPr>
          <w:rFonts w:hint="eastAsia"/>
        </w:rPr>
        <w:t>5-2</w:t>
      </w:r>
    </w:p>
    <w:p w:rsidR="00D804A0" w:rsidRDefault="00540AB0">
      <w:pPr>
        <w:pStyle w:val="32"/>
        <w:spacing w:after="240" w:line="360" w:lineRule="auto"/>
        <w:rPr>
          <w:rFonts w:ascii="Times New Roman" w:eastAsia="黑体" w:hAnsi="Times New Roman" w:cs="Times New Roman"/>
          <w:color w:val="auto"/>
          <w:sz w:val="28"/>
          <w:szCs w:val="28"/>
        </w:rPr>
      </w:pPr>
      <w:bookmarkStart w:id="221" w:name="_Toc6035_WPSOffice_Level3"/>
      <w:r>
        <w:rPr>
          <w:rFonts w:ascii="Times New Roman" w:eastAsia="黑体" w:hAnsi="Times New Roman" w:cs="Times New Roman"/>
          <w:color w:val="auto"/>
          <w:sz w:val="28"/>
          <w:szCs w:val="28"/>
        </w:rPr>
        <w:t>5.3.</w:t>
      </w:r>
      <w:bookmarkEnd w:id="218"/>
      <w:r>
        <w:rPr>
          <w:rFonts w:ascii="Times New Roman" w:eastAsia="黑体" w:hAnsi="Times New Roman" w:cs="Times New Roman" w:hint="eastAsia"/>
          <w:color w:val="auto"/>
          <w:sz w:val="28"/>
          <w:szCs w:val="28"/>
        </w:rPr>
        <w:t xml:space="preserve">3 </w:t>
      </w:r>
      <w:bookmarkEnd w:id="219"/>
      <w:bookmarkEnd w:id="220"/>
      <w:r>
        <w:rPr>
          <w:rFonts w:ascii="Times New Roman" w:eastAsia="黑体" w:hAnsi="Times New Roman" w:cs="Times New Roman" w:hint="eastAsia"/>
          <w:color w:val="auto"/>
          <w:sz w:val="28"/>
          <w:szCs w:val="28"/>
        </w:rPr>
        <w:t>科目表</w:t>
      </w:r>
      <w:bookmarkEnd w:id="221"/>
    </w:p>
    <w:p w:rsidR="00D804A0" w:rsidRDefault="00540AB0">
      <w:pPr>
        <w:numPr>
          <w:ilvl w:val="12"/>
          <w:numId w:val="0"/>
        </w:numPr>
        <w:autoSpaceDE w:val="0"/>
        <w:autoSpaceDN w:val="0"/>
        <w:adjustRightInd w:val="0"/>
        <w:spacing w:after="0" w:line="360" w:lineRule="auto"/>
        <w:ind w:firstLine="420"/>
      </w:pPr>
      <w:r>
        <w:rPr>
          <w:rFonts w:ascii="Times New Roman" w:hAnsi="Times New Roman" w:cs="Times New Roman" w:hint="eastAsia"/>
          <w:sz w:val="24"/>
          <w:szCs w:val="24"/>
        </w:rPr>
        <w:t>科目</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表所示，这个表描述了科目信息。</w:t>
      </w:r>
    </w:p>
    <w:tbl>
      <w:tblPr>
        <w:tblStyle w:val="af9"/>
        <w:tblW w:w="8522" w:type="dxa"/>
        <w:jc w:val="center"/>
        <w:tblLayout w:type="fixed"/>
        <w:tblLook w:val="04A0" w:firstRow="1" w:lastRow="0" w:firstColumn="1" w:lastColumn="0" w:noHBand="0" w:noVBand="1"/>
      </w:tblPr>
      <w:tblGrid>
        <w:gridCol w:w="1704"/>
        <w:gridCol w:w="1704"/>
        <w:gridCol w:w="1704"/>
        <w:gridCol w:w="1705"/>
        <w:gridCol w:w="1705"/>
      </w:tblGrid>
      <w:tr w:rsidR="00D804A0">
        <w:trPr>
          <w:jc w:val="center"/>
        </w:trPr>
        <w:tc>
          <w:tcPr>
            <w:tcW w:w="1704" w:type="dxa"/>
          </w:tcPr>
          <w:p w:rsidR="00D804A0" w:rsidRDefault="00540AB0">
            <w:pPr>
              <w:rPr>
                <w:szCs w:val="21"/>
              </w:rPr>
            </w:pPr>
            <w:r>
              <w:rPr>
                <w:rFonts w:hint="eastAsia"/>
                <w:szCs w:val="21"/>
              </w:rPr>
              <w:t>字段名称</w:t>
            </w:r>
          </w:p>
        </w:tc>
        <w:tc>
          <w:tcPr>
            <w:tcW w:w="1704" w:type="dxa"/>
          </w:tcPr>
          <w:p w:rsidR="00D804A0" w:rsidRDefault="00540AB0">
            <w:pPr>
              <w:rPr>
                <w:szCs w:val="21"/>
              </w:rPr>
            </w:pPr>
            <w:r>
              <w:rPr>
                <w:rFonts w:hint="eastAsia"/>
                <w:szCs w:val="21"/>
              </w:rPr>
              <w:t>字段说明</w:t>
            </w:r>
          </w:p>
        </w:tc>
        <w:tc>
          <w:tcPr>
            <w:tcW w:w="1704" w:type="dxa"/>
          </w:tcPr>
          <w:p w:rsidR="00D804A0" w:rsidRDefault="00540AB0">
            <w:pPr>
              <w:rPr>
                <w:szCs w:val="21"/>
              </w:rPr>
            </w:pPr>
            <w:r>
              <w:rPr>
                <w:rFonts w:hint="eastAsia"/>
                <w:szCs w:val="21"/>
              </w:rPr>
              <w:t>字段类型</w:t>
            </w:r>
          </w:p>
        </w:tc>
        <w:tc>
          <w:tcPr>
            <w:tcW w:w="1705" w:type="dxa"/>
          </w:tcPr>
          <w:p w:rsidR="00D804A0" w:rsidRDefault="00540AB0">
            <w:pPr>
              <w:rPr>
                <w:szCs w:val="21"/>
              </w:rPr>
            </w:pPr>
            <w:r>
              <w:rPr>
                <w:rFonts w:hint="eastAsia"/>
                <w:szCs w:val="21"/>
              </w:rPr>
              <w:t>字段大小</w:t>
            </w:r>
          </w:p>
        </w:tc>
        <w:tc>
          <w:tcPr>
            <w:tcW w:w="1705" w:type="dxa"/>
          </w:tcPr>
          <w:p w:rsidR="00D804A0" w:rsidRDefault="00540AB0">
            <w:pPr>
              <w:rPr>
                <w:szCs w:val="21"/>
              </w:rPr>
            </w:pPr>
            <w:r>
              <w:rPr>
                <w:rFonts w:hint="eastAsia"/>
                <w:szCs w:val="21"/>
              </w:rPr>
              <w:t>备注</w:t>
            </w:r>
          </w:p>
        </w:tc>
      </w:tr>
      <w:tr w:rsidR="00D804A0">
        <w:trPr>
          <w:jc w:val="center"/>
        </w:trPr>
        <w:tc>
          <w:tcPr>
            <w:tcW w:w="1704" w:type="dxa"/>
          </w:tcPr>
          <w:p w:rsidR="00D804A0" w:rsidRDefault="00540AB0">
            <w:pPr>
              <w:rPr>
                <w:szCs w:val="21"/>
              </w:rPr>
            </w:pPr>
            <w:r>
              <w:rPr>
                <w:rFonts w:hint="eastAsia"/>
                <w:szCs w:val="21"/>
              </w:rPr>
              <w:t>c</w:t>
            </w:r>
            <w:r>
              <w:rPr>
                <w:szCs w:val="21"/>
              </w:rPr>
              <w:t>ourse</w:t>
            </w:r>
            <w:r>
              <w:rPr>
                <w:rFonts w:hint="eastAsia"/>
                <w:szCs w:val="21"/>
              </w:rPr>
              <w:t>Name</w:t>
            </w:r>
          </w:p>
        </w:tc>
        <w:tc>
          <w:tcPr>
            <w:tcW w:w="1704" w:type="dxa"/>
          </w:tcPr>
          <w:p w:rsidR="00D804A0" w:rsidRDefault="00540AB0">
            <w:pPr>
              <w:rPr>
                <w:szCs w:val="21"/>
              </w:rPr>
            </w:pPr>
            <w:r>
              <w:rPr>
                <w:rFonts w:hint="eastAsia"/>
                <w:szCs w:val="21"/>
              </w:rPr>
              <w:t>科目名</w:t>
            </w:r>
          </w:p>
        </w:tc>
        <w:tc>
          <w:tcPr>
            <w:tcW w:w="1704" w:type="dxa"/>
          </w:tcPr>
          <w:p w:rsidR="00D804A0" w:rsidRDefault="00540AB0">
            <w:pPr>
              <w:rPr>
                <w:szCs w:val="21"/>
              </w:rPr>
            </w:pPr>
            <w:r>
              <w:rPr>
                <w:rFonts w:hint="eastAsia"/>
                <w:szCs w:val="21"/>
              </w:rPr>
              <w:t>varchar</w:t>
            </w:r>
          </w:p>
        </w:tc>
        <w:tc>
          <w:tcPr>
            <w:tcW w:w="1705" w:type="dxa"/>
          </w:tcPr>
          <w:p w:rsidR="00D804A0" w:rsidRDefault="00540AB0">
            <w:pPr>
              <w:rPr>
                <w:szCs w:val="21"/>
              </w:rPr>
            </w:pPr>
            <w:r>
              <w:rPr>
                <w:rFonts w:hint="eastAsia"/>
                <w:szCs w:val="21"/>
              </w:rPr>
              <w:t>25B</w:t>
            </w:r>
          </w:p>
        </w:tc>
        <w:tc>
          <w:tcPr>
            <w:tcW w:w="1705" w:type="dxa"/>
          </w:tcPr>
          <w:p w:rsidR="00D804A0" w:rsidRDefault="00540AB0">
            <w:pPr>
              <w:rPr>
                <w:szCs w:val="21"/>
              </w:rPr>
            </w:pPr>
            <w:r>
              <w:rPr>
                <w:rFonts w:hint="eastAsia"/>
                <w:szCs w:val="21"/>
              </w:rPr>
              <w:t>不能为空</w:t>
            </w:r>
          </w:p>
        </w:tc>
      </w:tr>
      <w:tr w:rsidR="00D804A0">
        <w:trPr>
          <w:jc w:val="center"/>
        </w:trPr>
        <w:tc>
          <w:tcPr>
            <w:tcW w:w="1704" w:type="dxa"/>
          </w:tcPr>
          <w:p w:rsidR="00D804A0" w:rsidRDefault="00540AB0">
            <w:pPr>
              <w:rPr>
                <w:szCs w:val="21"/>
              </w:rPr>
            </w:pPr>
            <w:r>
              <w:rPr>
                <w:rFonts w:hint="eastAsia"/>
                <w:szCs w:val="21"/>
              </w:rPr>
              <w:t>c</w:t>
            </w:r>
            <w:r>
              <w:rPr>
                <w:szCs w:val="21"/>
              </w:rPr>
              <w:t>ourse</w:t>
            </w:r>
            <w:r>
              <w:rPr>
                <w:rFonts w:hint="eastAsia"/>
                <w:szCs w:val="21"/>
              </w:rPr>
              <w:t>ID</w:t>
            </w:r>
          </w:p>
        </w:tc>
        <w:tc>
          <w:tcPr>
            <w:tcW w:w="1704" w:type="dxa"/>
          </w:tcPr>
          <w:p w:rsidR="00D804A0" w:rsidRDefault="00540AB0">
            <w:pPr>
              <w:rPr>
                <w:szCs w:val="21"/>
              </w:rPr>
            </w:pPr>
            <w:r>
              <w:rPr>
                <w:rFonts w:hint="eastAsia"/>
                <w:szCs w:val="21"/>
              </w:rPr>
              <w:t>科目号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p>
        </w:tc>
      </w:tr>
    </w:tbl>
    <w:p w:rsidR="00D804A0" w:rsidRDefault="00540AB0">
      <w:r>
        <w:rPr>
          <w:rFonts w:hint="eastAsia"/>
        </w:rPr>
        <w:t xml:space="preserve">  </w:t>
      </w:r>
      <w:r>
        <w:rPr>
          <w:rFonts w:ascii="Times New Roman" w:hAnsi="Times New Roman" w:cs="Times New Roman" w:hint="eastAsia"/>
          <w:sz w:val="24"/>
          <w:szCs w:val="24"/>
        </w:rPr>
        <w:t xml:space="preserve">                              </w:t>
      </w:r>
      <w:r>
        <w:rPr>
          <w:rFonts w:ascii="Times New Roman" w:hAnsi="Times New Roman" w:cs="Times New Roman" w:hint="eastAsia"/>
          <w:sz w:val="24"/>
          <w:szCs w:val="24"/>
        </w:rPr>
        <w:t>表</w:t>
      </w:r>
      <w:r>
        <w:rPr>
          <w:rFonts w:ascii="Times New Roman" w:hAnsi="Times New Roman" w:cs="Times New Roman" w:hint="eastAsia"/>
          <w:sz w:val="24"/>
          <w:szCs w:val="24"/>
        </w:rPr>
        <w:t>5-3</w:t>
      </w:r>
      <w:r>
        <w:rPr>
          <w:rFonts w:hint="eastAsia"/>
        </w:rPr>
        <w:t xml:space="preserve">             </w:t>
      </w:r>
    </w:p>
    <w:p w:rsidR="00D804A0" w:rsidRDefault="00540AB0">
      <w:pPr>
        <w:pStyle w:val="32"/>
        <w:rPr>
          <w:rFonts w:ascii="Times New Roman" w:eastAsia="黑体" w:hAnsi="Times New Roman" w:cs="Times New Roman"/>
          <w:color w:val="auto"/>
          <w:sz w:val="28"/>
          <w:szCs w:val="28"/>
        </w:rPr>
      </w:pPr>
      <w:bookmarkStart w:id="222" w:name="_Toc10497_WPSOffice_Level3"/>
      <w:r>
        <w:rPr>
          <w:rFonts w:ascii="Times New Roman" w:eastAsia="黑体" w:hAnsi="Times New Roman" w:cs="Times New Roman"/>
          <w:color w:val="auto"/>
          <w:sz w:val="28"/>
          <w:szCs w:val="28"/>
        </w:rPr>
        <w:lastRenderedPageBreak/>
        <w:t>5.3.</w:t>
      </w:r>
      <w:r>
        <w:rPr>
          <w:rFonts w:ascii="Times New Roman" w:eastAsia="黑体" w:hAnsi="Times New Roman" w:cs="Times New Roman" w:hint="eastAsia"/>
          <w:color w:val="auto"/>
          <w:sz w:val="28"/>
          <w:szCs w:val="28"/>
        </w:rPr>
        <w:t>4</w:t>
      </w:r>
      <w:r>
        <w:rPr>
          <w:rFonts w:ascii="Times New Roman" w:eastAsia="黑体" w:hAnsi="Times New Roman" w:cs="Times New Roman" w:hint="eastAsia"/>
          <w:color w:val="auto"/>
          <w:sz w:val="28"/>
          <w:szCs w:val="28"/>
        </w:rPr>
        <w:t>教授表</w:t>
      </w:r>
      <w:bookmarkEnd w:id="222"/>
    </w:p>
    <w:p w:rsidR="00D804A0" w:rsidRDefault="00540AB0">
      <w:pPr>
        <w:numPr>
          <w:ilvl w:val="12"/>
          <w:numId w:val="0"/>
        </w:numPr>
        <w:autoSpaceDE w:val="0"/>
        <w:autoSpaceDN w:val="0"/>
        <w:adjustRightInd w:val="0"/>
        <w:spacing w:after="0" w:line="360" w:lineRule="auto"/>
        <w:ind w:firstLine="420"/>
      </w:pPr>
      <w:r>
        <w:rPr>
          <w:rFonts w:ascii="Times New Roman" w:hAnsi="Times New Roman" w:cs="Times New Roman" w:hint="eastAsia"/>
          <w:sz w:val="24"/>
          <w:szCs w:val="24"/>
        </w:rPr>
        <w:t>教授</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表所示，这个表描述了教师教导学生信息。</w:t>
      </w:r>
    </w:p>
    <w:tbl>
      <w:tblPr>
        <w:tblStyle w:val="af9"/>
        <w:tblW w:w="8522" w:type="dxa"/>
        <w:jc w:val="center"/>
        <w:tblLayout w:type="fixed"/>
        <w:tblLook w:val="04A0" w:firstRow="1" w:lastRow="0" w:firstColumn="1" w:lastColumn="0" w:noHBand="0" w:noVBand="1"/>
      </w:tblPr>
      <w:tblGrid>
        <w:gridCol w:w="1704"/>
        <w:gridCol w:w="1704"/>
        <w:gridCol w:w="1704"/>
        <w:gridCol w:w="1705"/>
        <w:gridCol w:w="1705"/>
      </w:tblGrid>
      <w:tr w:rsidR="00D804A0">
        <w:trPr>
          <w:jc w:val="center"/>
        </w:trPr>
        <w:tc>
          <w:tcPr>
            <w:tcW w:w="1704" w:type="dxa"/>
          </w:tcPr>
          <w:p w:rsidR="00D804A0" w:rsidRDefault="00540AB0">
            <w:pPr>
              <w:rPr>
                <w:szCs w:val="21"/>
              </w:rPr>
            </w:pPr>
            <w:r>
              <w:rPr>
                <w:rFonts w:hint="eastAsia"/>
                <w:szCs w:val="21"/>
              </w:rPr>
              <w:t>字段名称</w:t>
            </w:r>
          </w:p>
        </w:tc>
        <w:tc>
          <w:tcPr>
            <w:tcW w:w="1704" w:type="dxa"/>
          </w:tcPr>
          <w:p w:rsidR="00D804A0" w:rsidRDefault="00540AB0">
            <w:pPr>
              <w:rPr>
                <w:szCs w:val="21"/>
              </w:rPr>
            </w:pPr>
            <w:r>
              <w:rPr>
                <w:rFonts w:hint="eastAsia"/>
                <w:szCs w:val="21"/>
              </w:rPr>
              <w:t>字段说明</w:t>
            </w:r>
          </w:p>
        </w:tc>
        <w:tc>
          <w:tcPr>
            <w:tcW w:w="1704" w:type="dxa"/>
          </w:tcPr>
          <w:p w:rsidR="00D804A0" w:rsidRDefault="00540AB0">
            <w:pPr>
              <w:rPr>
                <w:szCs w:val="21"/>
              </w:rPr>
            </w:pPr>
            <w:r>
              <w:rPr>
                <w:rFonts w:hint="eastAsia"/>
                <w:szCs w:val="21"/>
              </w:rPr>
              <w:t>字段类型</w:t>
            </w:r>
          </w:p>
        </w:tc>
        <w:tc>
          <w:tcPr>
            <w:tcW w:w="1705" w:type="dxa"/>
          </w:tcPr>
          <w:p w:rsidR="00D804A0" w:rsidRDefault="00540AB0">
            <w:pPr>
              <w:rPr>
                <w:szCs w:val="21"/>
              </w:rPr>
            </w:pPr>
            <w:r>
              <w:rPr>
                <w:rFonts w:hint="eastAsia"/>
                <w:szCs w:val="21"/>
              </w:rPr>
              <w:t>字段大小</w:t>
            </w:r>
          </w:p>
        </w:tc>
        <w:tc>
          <w:tcPr>
            <w:tcW w:w="1705" w:type="dxa"/>
          </w:tcPr>
          <w:p w:rsidR="00D804A0" w:rsidRDefault="00540AB0">
            <w:pPr>
              <w:rPr>
                <w:szCs w:val="21"/>
              </w:rPr>
            </w:pPr>
            <w:r>
              <w:rPr>
                <w:rFonts w:hint="eastAsia"/>
                <w:szCs w:val="21"/>
              </w:rPr>
              <w:t>备注</w:t>
            </w:r>
          </w:p>
        </w:tc>
      </w:tr>
      <w:tr w:rsidR="00D804A0">
        <w:trPr>
          <w:jc w:val="center"/>
        </w:trPr>
        <w:tc>
          <w:tcPr>
            <w:tcW w:w="1704" w:type="dxa"/>
          </w:tcPr>
          <w:p w:rsidR="00D804A0" w:rsidRDefault="00540AB0">
            <w:pPr>
              <w:rPr>
                <w:szCs w:val="21"/>
              </w:rPr>
            </w:pPr>
            <w:r>
              <w:rPr>
                <w:rFonts w:hint="eastAsia"/>
                <w:szCs w:val="21"/>
              </w:rPr>
              <w:t>teacher</w:t>
            </w:r>
            <w:r>
              <w:rPr>
                <w:szCs w:val="21"/>
              </w:rPr>
              <w:t>ID</w:t>
            </w:r>
          </w:p>
        </w:tc>
        <w:tc>
          <w:tcPr>
            <w:tcW w:w="1704" w:type="dxa"/>
          </w:tcPr>
          <w:p w:rsidR="00D804A0" w:rsidRDefault="00540AB0">
            <w:pPr>
              <w:rPr>
                <w:szCs w:val="21"/>
              </w:rPr>
            </w:pPr>
            <w:r>
              <w:rPr>
                <w:rFonts w:hint="eastAsia"/>
                <w:szCs w:val="21"/>
              </w:rPr>
              <w:t>教师号</w:t>
            </w:r>
          </w:p>
        </w:tc>
        <w:tc>
          <w:tcPr>
            <w:tcW w:w="1704" w:type="dxa"/>
          </w:tcPr>
          <w:p w:rsidR="00D804A0" w:rsidRDefault="00540AB0">
            <w:pPr>
              <w:rPr>
                <w:szCs w:val="21"/>
              </w:rPr>
            </w:pPr>
            <w:r>
              <w:rPr>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p>
        </w:tc>
      </w:tr>
      <w:tr w:rsidR="00D804A0">
        <w:trPr>
          <w:jc w:val="center"/>
        </w:trPr>
        <w:tc>
          <w:tcPr>
            <w:tcW w:w="1704" w:type="dxa"/>
          </w:tcPr>
          <w:p w:rsidR="00D804A0" w:rsidRDefault="00540AB0">
            <w:pPr>
              <w:rPr>
                <w:szCs w:val="21"/>
              </w:rPr>
            </w:pPr>
            <w:r>
              <w:rPr>
                <w:szCs w:val="21"/>
              </w:rPr>
              <w:t>s</w:t>
            </w:r>
            <w:r>
              <w:rPr>
                <w:rFonts w:hint="eastAsia"/>
                <w:szCs w:val="21"/>
              </w:rPr>
              <w:t>tudentID</w:t>
            </w:r>
          </w:p>
        </w:tc>
        <w:tc>
          <w:tcPr>
            <w:tcW w:w="1704" w:type="dxa"/>
          </w:tcPr>
          <w:p w:rsidR="00D804A0" w:rsidRDefault="00540AB0">
            <w:pPr>
              <w:rPr>
                <w:szCs w:val="21"/>
              </w:rPr>
            </w:pPr>
            <w:r>
              <w:rPr>
                <w:rFonts w:hint="eastAsia"/>
                <w:szCs w:val="21"/>
              </w:rPr>
              <w:t>学生号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p>
        </w:tc>
      </w:tr>
      <w:tr w:rsidR="00D804A0">
        <w:trPr>
          <w:jc w:val="center"/>
        </w:trPr>
        <w:tc>
          <w:tcPr>
            <w:tcW w:w="1704" w:type="dxa"/>
          </w:tcPr>
          <w:p w:rsidR="00D804A0" w:rsidRDefault="00540AB0">
            <w:pPr>
              <w:rPr>
                <w:szCs w:val="21"/>
              </w:rPr>
            </w:pPr>
            <w:r>
              <w:rPr>
                <w:szCs w:val="21"/>
              </w:rPr>
              <w:t>course</w:t>
            </w:r>
            <w:r>
              <w:rPr>
                <w:rFonts w:hint="eastAsia"/>
                <w:szCs w:val="21"/>
              </w:rPr>
              <w:t>ID</w:t>
            </w:r>
          </w:p>
        </w:tc>
        <w:tc>
          <w:tcPr>
            <w:tcW w:w="1704" w:type="dxa"/>
          </w:tcPr>
          <w:p w:rsidR="00D804A0" w:rsidRDefault="00540AB0">
            <w:pPr>
              <w:rPr>
                <w:szCs w:val="21"/>
              </w:rPr>
            </w:pPr>
            <w:r>
              <w:rPr>
                <w:rFonts w:hint="eastAsia"/>
                <w:szCs w:val="21"/>
              </w:rPr>
              <w:t>科目号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p>
        </w:tc>
      </w:tr>
    </w:tbl>
    <w:p w:rsidR="00D804A0" w:rsidRDefault="00540AB0">
      <w:pPr>
        <w:rPr>
          <w:rFonts w:ascii="Times New Roman" w:eastAsia="黑体" w:hAnsi="Times New Roman" w:cs="Times New Roman"/>
          <w:sz w:val="28"/>
          <w:szCs w:val="28"/>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表</w:t>
      </w:r>
      <w:r>
        <w:rPr>
          <w:rFonts w:ascii="Times New Roman" w:hAnsi="Times New Roman" w:cs="Times New Roman" w:hint="eastAsia"/>
          <w:sz w:val="24"/>
          <w:szCs w:val="24"/>
        </w:rPr>
        <w:t>5-4</w:t>
      </w:r>
    </w:p>
    <w:p w:rsidR="00D804A0" w:rsidRDefault="00540AB0">
      <w:pPr>
        <w:pStyle w:val="32"/>
        <w:spacing w:after="240" w:line="360" w:lineRule="auto"/>
        <w:rPr>
          <w:rFonts w:ascii="Times New Roman" w:eastAsia="黑体" w:hAnsi="Times New Roman" w:cs="Times New Roman"/>
          <w:color w:val="auto"/>
          <w:sz w:val="28"/>
          <w:szCs w:val="28"/>
        </w:rPr>
      </w:pPr>
      <w:bookmarkStart w:id="223" w:name="_Toc24838_WPSOffice_Level3"/>
      <w:r>
        <w:rPr>
          <w:rFonts w:ascii="Times New Roman" w:eastAsia="黑体" w:hAnsi="Times New Roman" w:cs="Times New Roman"/>
          <w:color w:val="auto"/>
          <w:sz w:val="28"/>
          <w:szCs w:val="28"/>
        </w:rPr>
        <w:t>5.3.</w:t>
      </w:r>
      <w:r>
        <w:rPr>
          <w:rFonts w:ascii="Times New Roman" w:eastAsia="黑体" w:hAnsi="Times New Roman" w:cs="Times New Roman" w:hint="eastAsia"/>
          <w:color w:val="auto"/>
          <w:sz w:val="28"/>
          <w:szCs w:val="28"/>
        </w:rPr>
        <w:t>5</w:t>
      </w:r>
      <w:r>
        <w:rPr>
          <w:rFonts w:ascii="Times New Roman" w:eastAsia="黑体" w:hAnsi="Times New Roman" w:cs="Times New Roman" w:hint="eastAsia"/>
          <w:color w:val="auto"/>
          <w:sz w:val="28"/>
          <w:szCs w:val="28"/>
        </w:rPr>
        <w:t>作业表</w:t>
      </w:r>
      <w:bookmarkEnd w:id="223"/>
    </w:p>
    <w:p w:rsidR="00D804A0" w:rsidRDefault="00540AB0">
      <w:pPr>
        <w:numPr>
          <w:ilvl w:val="12"/>
          <w:numId w:val="0"/>
        </w:numPr>
        <w:autoSpaceDE w:val="0"/>
        <w:autoSpaceDN w:val="0"/>
        <w:adjustRightInd w:val="0"/>
        <w:spacing w:after="0" w:line="360" w:lineRule="auto"/>
        <w:ind w:firstLine="420"/>
      </w:pPr>
      <w:r>
        <w:rPr>
          <w:rFonts w:ascii="Times New Roman" w:hAnsi="Times New Roman" w:cs="Times New Roman" w:hint="eastAsia"/>
          <w:sz w:val="24"/>
          <w:szCs w:val="24"/>
        </w:rPr>
        <w:t>作业</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表所示，这个表描述了作业信息。</w:t>
      </w:r>
    </w:p>
    <w:tbl>
      <w:tblPr>
        <w:tblStyle w:val="af9"/>
        <w:tblW w:w="8522" w:type="dxa"/>
        <w:jc w:val="center"/>
        <w:tblLayout w:type="fixed"/>
        <w:tblLook w:val="04A0" w:firstRow="1" w:lastRow="0" w:firstColumn="1" w:lastColumn="0" w:noHBand="0" w:noVBand="1"/>
      </w:tblPr>
      <w:tblGrid>
        <w:gridCol w:w="1704"/>
        <w:gridCol w:w="1704"/>
        <w:gridCol w:w="1704"/>
        <w:gridCol w:w="1705"/>
        <w:gridCol w:w="1705"/>
      </w:tblGrid>
      <w:tr w:rsidR="00D804A0">
        <w:trPr>
          <w:jc w:val="center"/>
        </w:trPr>
        <w:tc>
          <w:tcPr>
            <w:tcW w:w="1704" w:type="dxa"/>
          </w:tcPr>
          <w:p w:rsidR="00D804A0" w:rsidRDefault="00540AB0">
            <w:pPr>
              <w:rPr>
                <w:szCs w:val="21"/>
              </w:rPr>
            </w:pPr>
            <w:r>
              <w:rPr>
                <w:rFonts w:hint="eastAsia"/>
                <w:szCs w:val="21"/>
              </w:rPr>
              <w:t>字段名称</w:t>
            </w:r>
          </w:p>
        </w:tc>
        <w:tc>
          <w:tcPr>
            <w:tcW w:w="1704" w:type="dxa"/>
          </w:tcPr>
          <w:p w:rsidR="00D804A0" w:rsidRDefault="00540AB0">
            <w:pPr>
              <w:rPr>
                <w:szCs w:val="21"/>
              </w:rPr>
            </w:pPr>
            <w:r>
              <w:rPr>
                <w:rFonts w:hint="eastAsia"/>
                <w:szCs w:val="21"/>
              </w:rPr>
              <w:t>字段说明</w:t>
            </w:r>
          </w:p>
        </w:tc>
        <w:tc>
          <w:tcPr>
            <w:tcW w:w="1704" w:type="dxa"/>
          </w:tcPr>
          <w:p w:rsidR="00D804A0" w:rsidRDefault="00540AB0">
            <w:pPr>
              <w:rPr>
                <w:szCs w:val="21"/>
              </w:rPr>
            </w:pPr>
            <w:r>
              <w:rPr>
                <w:rFonts w:hint="eastAsia"/>
                <w:szCs w:val="21"/>
              </w:rPr>
              <w:t>字段类型</w:t>
            </w:r>
          </w:p>
        </w:tc>
        <w:tc>
          <w:tcPr>
            <w:tcW w:w="1705" w:type="dxa"/>
          </w:tcPr>
          <w:p w:rsidR="00D804A0" w:rsidRDefault="00540AB0">
            <w:pPr>
              <w:rPr>
                <w:szCs w:val="21"/>
              </w:rPr>
            </w:pPr>
            <w:r>
              <w:rPr>
                <w:rFonts w:hint="eastAsia"/>
                <w:szCs w:val="21"/>
              </w:rPr>
              <w:t>字段大小</w:t>
            </w:r>
          </w:p>
        </w:tc>
        <w:tc>
          <w:tcPr>
            <w:tcW w:w="1705" w:type="dxa"/>
          </w:tcPr>
          <w:p w:rsidR="00D804A0" w:rsidRDefault="00540AB0">
            <w:pPr>
              <w:rPr>
                <w:szCs w:val="21"/>
              </w:rPr>
            </w:pPr>
            <w:r>
              <w:rPr>
                <w:rFonts w:hint="eastAsia"/>
                <w:szCs w:val="21"/>
              </w:rPr>
              <w:t>备注</w:t>
            </w:r>
          </w:p>
        </w:tc>
      </w:tr>
      <w:tr w:rsidR="00D804A0">
        <w:trPr>
          <w:jc w:val="center"/>
        </w:trPr>
        <w:tc>
          <w:tcPr>
            <w:tcW w:w="1704" w:type="dxa"/>
          </w:tcPr>
          <w:p w:rsidR="00D804A0" w:rsidRDefault="00540AB0">
            <w:pPr>
              <w:rPr>
                <w:szCs w:val="21"/>
              </w:rPr>
            </w:pPr>
            <w:r>
              <w:rPr>
                <w:szCs w:val="21"/>
              </w:rPr>
              <w:t>course</w:t>
            </w:r>
            <w:r>
              <w:rPr>
                <w:rFonts w:hint="eastAsia"/>
                <w:szCs w:val="21"/>
              </w:rPr>
              <w:t>ID</w:t>
            </w:r>
          </w:p>
        </w:tc>
        <w:tc>
          <w:tcPr>
            <w:tcW w:w="1704" w:type="dxa"/>
          </w:tcPr>
          <w:p w:rsidR="00D804A0" w:rsidRDefault="00540AB0">
            <w:pPr>
              <w:rPr>
                <w:szCs w:val="21"/>
              </w:rPr>
            </w:pPr>
            <w:r>
              <w:rPr>
                <w:rFonts w:hint="eastAsia"/>
                <w:szCs w:val="21"/>
              </w:rPr>
              <w:t>科目号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041BF7">
            <w:pPr>
              <w:rPr>
                <w:szCs w:val="21"/>
              </w:rPr>
            </w:pPr>
            <w:r>
              <w:rPr>
                <w:rFonts w:hint="eastAsia"/>
                <w:szCs w:val="21"/>
              </w:rPr>
              <w:t>外键</w:t>
            </w:r>
          </w:p>
        </w:tc>
      </w:tr>
      <w:tr w:rsidR="00D804A0">
        <w:trPr>
          <w:jc w:val="center"/>
        </w:trPr>
        <w:tc>
          <w:tcPr>
            <w:tcW w:w="1704" w:type="dxa"/>
          </w:tcPr>
          <w:p w:rsidR="00D804A0" w:rsidRDefault="00540AB0">
            <w:pPr>
              <w:rPr>
                <w:szCs w:val="21"/>
              </w:rPr>
            </w:pPr>
            <w:r>
              <w:rPr>
                <w:szCs w:val="21"/>
              </w:rPr>
              <w:t>h</w:t>
            </w:r>
            <w:r>
              <w:rPr>
                <w:rFonts w:hint="eastAsia"/>
                <w:szCs w:val="21"/>
              </w:rPr>
              <w:t>omeworkID</w:t>
            </w:r>
          </w:p>
        </w:tc>
        <w:tc>
          <w:tcPr>
            <w:tcW w:w="1704" w:type="dxa"/>
          </w:tcPr>
          <w:p w:rsidR="00D804A0" w:rsidRDefault="00540AB0">
            <w:pPr>
              <w:rPr>
                <w:szCs w:val="21"/>
              </w:rPr>
            </w:pPr>
            <w:r>
              <w:rPr>
                <w:rFonts w:hint="eastAsia"/>
                <w:szCs w:val="21"/>
              </w:rPr>
              <w:t>作业号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p>
        </w:tc>
      </w:tr>
      <w:tr w:rsidR="00D804A0">
        <w:trPr>
          <w:jc w:val="center"/>
        </w:trPr>
        <w:tc>
          <w:tcPr>
            <w:tcW w:w="1704" w:type="dxa"/>
          </w:tcPr>
          <w:p w:rsidR="00D804A0" w:rsidRDefault="00540AB0">
            <w:pPr>
              <w:rPr>
                <w:szCs w:val="21"/>
              </w:rPr>
            </w:pPr>
            <w:r>
              <w:rPr>
                <w:szCs w:val="21"/>
              </w:rPr>
              <w:t>h</w:t>
            </w:r>
            <w:r>
              <w:rPr>
                <w:rFonts w:hint="eastAsia"/>
                <w:szCs w:val="21"/>
              </w:rPr>
              <w:t>omework</w:t>
            </w:r>
            <w:r>
              <w:rPr>
                <w:rFonts w:ascii="Arial" w:eastAsia="宋体" w:hAnsi="Arial" w:cs="Arial" w:hint="eastAsia"/>
                <w:b/>
                <w:color w:val="2B77C5"/>
                <w:sz w:val="18"/>
                <w:szCs w:val="18"/>
                <w:shd w:val="clear" w:color="auto" w:fill="FFFFFF"/>
              </w:rPr>
              <w:t>Score</w:t>
            </w:r>
          </w:p>
        </w:tc>
        <w:tc>
          <w:tcPr>
            <w:tcW w:w="1704" w:type="dxa"/>
          </w:tcPr>
          <w:p w:rsidR="00D804A0" w:rsidRDefault="00540AB0">
            <w:pPr>
              <w:rPr>
                <w:szCs w:val="21"/>
              </w:rPr>
            </w:pPr>
            <w:r>
              <w:rPr>
                <w:rFonts w:hint="eastAsia"/>
                <w:szCs w:val="21"/>
              </w:rPr>
              <w:t>满分</w:t>
            </w:r>
          </w:p>
        </w:tc>
        <w:tc>
          <w:tcPr>
            <w:tcW w:w="1704" w:type="dxa"/>
          </w:tcPr>
          <w:p w:rsidR="00D804A0" w:rsidRDefault="00540AB0">
            <w:pPr>
              <w:rPr>
                <w:szCs w:val="21"/>
              </w:rPr>
            </w:pPr>
            <w:r>
              <w:rPr>
                <w:rFonts w:hint="eastAsia"/>
                <w:szCs w:val="21"/>
              </w:rPr>
              <w:t>float</w:t>
            </w:r>
          </w:p>
        </w:tc>
        <w:tc>
          <w:tcPr>
            <w:tcW w:w="1705" w:type="dxa"/>
          </w:tcPr>
          <w:p w:rsidR="00D804A0" w:rsidRDefault="00540AB0">
            <w:pPr>
              <w:rPr>
                <w:szCs w:val="21"/>
              </w:rPr>
            </w:pPr>
            <w:r>
              <w:rPr>
                <w:rFonts w:hint="eastAsia"/>
                <w:szCs w:val="21"/>
              </w:rPr>
              <w:t>双精度</w:t>
            </w:r>
          </w:p>
        </w:tc>
        <w:tc>
          <w:tcPr>
            <w:tcW w:w="1705" w:type="dxa"/>
          </w:tcPr>
          <w:p w:rsidR="00D804A0" w:rsidRDefault="00540AB0">
            <w:pPr>
              <w:rPr>
                <w:szCs w:val="21"/>
              </w:rPr>
            </w:pPr>
            <w:r>
              <w:rPr>
                <w:rFonts w:hint="eastAsia"/>
                <w:szCs w:val="21"/>
              </w:rPr>
              <w:t>不能为空</w:t>
            </w:r>
          </w:p>
        </w:tc>
      </w:tr>
      <w:tr w:rsidR="00D804A0">
        <w:trPr>
          <w:jc w:val="center"/>
        </w:trPr>
        <w:tc>
          <w:tcPr>
            <w:tcW w:w="1704" w:type="dxa"/>
          </w:tcPr>
          <w:p w:rsidR="00D804A0" w:rsidRDefault="00540AB0">
            <w:pPr>
              <w:rPr>
                <w:szCs w:val="21"/>
              </w:rPr>
            </w:pPr>
            <w:r>
              <w:rPr>
                <w:szCs w:val="21"/>
              </w:rPr>
              <w:t>h</w:t>
            </w:r>
            <w:r>
              <w:rPr>
                <w:rFonts w:hint="eastAsia"/>
                <w:szCs w:val="21"/>
              </w:rPr>
              <w:t>omework</w:t>
            </w:r>
            <w:hyperlink r:id="rId29" w:anchor="/javascript:;" w:history="1">
              <w:r>
                <w:rPr>
                  <w:rStyle w:val="afd"/>
                  <w:rFonts w:ascii="Arial" w:eastAsia="宋体" w:hAnsi="Arial" w:cs="Arial" w:hint="eastAsia"/>
                  <w:b/>
                  <w:color w:val="2B77C5"/>
                  <w:sz w:val="18"/>
                  <w:szCs w:val="18"/>
                  <w:u w:val="none"/>
                  <w:shd w:val="clear" w:color="auto" w:fill="FFFFFF"/>
                </w:rPr>
                <w:t>D</w:t>
              </w:r>
              <w:r>
                <w:rPr>
                  <w:rStyle w:val="afd"/>
                  <w:rFonts w:ascii="Arial" w:eastAsia="宋体" w:hAnsi="Arial" w:cs="Arial"/>
                  <w:b/>
                  <w:color w:val="2B77C5"/>
                  <w:sz w:val="18"/>
                  <w:szCs w:val="18"/>
                  <w:u w:val="none"/>
                  <w:shd w:val="clear" w:color="auto" w:fill="FFFFFF"/>
                </w:rPr>
                <w:t>escribe</w:t>
              </w:r>
            </w:hyperlink>
            <w:r>
              <w:rPr>
                <w:rFonts w:ascii="Arial" w:eastAsia="宋体" w:hAnsi="Arial" w:cs="Arial"/>
                <w:color w:val="999999"/>
                <w:sz w:val="16"/>
                <w:szCs w:val="16"/>
                <w:shd w:val="clear" w:color="auto" w:fill="FFFFFF"/>
              </w:rPr>
              <w:t> </w:t>
            </w:r>
          </w:p>
        </w:tc>
        <w:tc>
          <w:tcPr>
            <w:tcW w:w="1704" w:type="dxa"/>
          </w:tcPr>
          <w:p w:rsidR="00D804A0" w:rsidRDefault="00540AB0">
            <w:pPr>
              <w:rPr>
                <w:szCs w:val="21"/>
              </w:rPr>
            </w:pPr>
            <w:r>
              <w:rPr>
                <w:rFonts w:hint="eastAsia"/>
                <w:szCs w:val="21"/>
              </w:rPr>
              <w:t>标题（描述）</w:t>
            </w:r>
          </w:p>
        </w:tc>
        <w:tc>
          <w:tcPr>
            <w:tcW w:w="1704" w:type="dxa"/>
          </w:tcPr>
          <w:p w:rsidR="00D804A0" w:rsidRDefault="00540AB0">
            <w:pPr>
              <w:rPr>
                <w:szCs w:val="21"/>
              </w:rPr>
            </w:pPr>
            <w:r>
              <w:rPr>
                <w:rFonts w:hint="eastAsia"/>
                <w:szCs w:val="21"/>
              </w:rPr>
              <w:t>Char</w:t>
            </w:r>
          </w:p>
        </w:tc>
        <w:tc>
          <w:tcPr>
            <w:tcW w:w="1705" w:type="dxa"/>
          </w:tcPr>
          <w:p w:rsidR="00D804A0" w:rsidRDefault="00540AB0">
            <w:pPr>
              <w:rPr>
                <w:szCs w:val="21"/>
              </w:rPr>
            </w:pPr>
            <w:r>
              <w:rPr>
                <w:rFonts w:hint="eastAsia"/>
                <w:szCs w:val="21"/>
              </w:rPr>
              <w:t>250B</w:t>
            </w:r>
          </w:p>
        </w:tc>
        <w:tc>
          <w:tcPr>
            <w:tcW w:w="1705" w:type="dxa"/>
          </w:tcPr>
          <w:p w:rsidR="00D804A0" w:rsidRDefault="00D804A0">
            <w:pPr>
              <w:rPr>
                <w:szCs w:val="21"/>
              </w:rPr>
            </w:pPr>
          </w:p>
        </w:tc>
      </w:tr>
    </w:tbl>
    <w:p w:rsidR="00D804A0" w:rsidRDefault="00540AB0">
      <w:pPr>
        <w:ind w:firstLineChars="1900" w:firstLine="4180"/>
      </w:pPr>
      <w:r>
        <w:rPr>
          <w:rFonts w:hint="eastAsia"/>
        </w:rPr>
        <w:t xml:space="preserve"> </w:t>
      </w:r>
      <w:r>
        <w:rPr>
          <w:rFonts w:hint="eastAsia"/>
        </w:rPr>
        <w:t>表</w:t>
      </w:r>
      <w:r>
        <w:rPr>
          <w:rFonts w:hint="eastAsia"/>
        </w:rPr>
        <w:t>5-5</w:t>
      </w:r>
    </w:p>
    <w:p w:rsidR="00D804A0" w:rsidRDefault="00540AB0">
      <w:pPr>
        <w:pStyle w:val="32"/>
        <w:spacing w:after="240" w:line="360" w:lineRule="auto"/>
        <w:rPr>
          <w:rFonts w:ascii="Times New Roman" w:eastAsia="黑体" w:hAnsi="Times New Roman" w:cs="Times New Roman"/>
          <w:color w:val="auto"/>
          <w:sz w:val="28"/>
          <w:szCs w:val="28"/>
        </w:rPr>
      </w:pPr>
      <w:bookmarkStart w:id="224" w:name="_Toc28024_WPSOffice_Level3"/>
      <w:r>
        <w:rPr>
          <w:rFonts w:ascii="Times New Roman" w:eastAsia="黑体" w:hAnsi="Times New Roman" w:cs="Times New Roman"/>
          <w:color w:val="auto"/>
          <w:sz w:val="28"/>
          <w:szCs w:val="28"/>
        </w:rPr>
        <w:t>5.3</w:t>
      </w:r>
      <w:r>
        <w:rPr>
          <w:rFonts w:ascii="Times New Roman" w:eastAsia="黑体" w:hAnsi="Times New Roman" w:cs="Times New Roman" w:hint="eastAsia"/>
          <w:color w:val="auto"/>
          <w:sz w:val="28"/>
          <w:szCs w:val="28"/>
        </w:rPr>
        <w:t>.6</w:t>
      </w:r>
      <w:r>
        <w:rPr>
          <w:rFonts w:ascii="Times New Roman" w:eastAsia="黑体" w:hAnsi="Times New Roman" w:cs="Times New Roman" w:hint="eastAsia"/>
          <w:color w:val="auto"/>
          <w:sz w:val="28"/>
          <w:szCs w:val="28"/>
        </w:rPr>
        <w:t>作业布置表</w:t>
      </w:r>
      <w:bookmarkEnd w:id="224"/>
    </w:p>
    <w:p w:rsidR="00D804A0" w:rsidRDefault="00540AB0">
      <w:pPr>
        <w:numPr>
          <w:ilvl w:val="12"/>
          <w:numId w:val="0"/>
        </w:numPr>
        <w:autoSpaceDE w:val="0"/>
        <w:autoSpaceDN w:val="0"/>
        <w:adjustRightInd w:val="0"/>
        <w:spacing w:after="0" w:line="360" w:lineRule="auto"/>
        <w:ind w:firstLine="420"/>
      </w:pPr>
      <w:r>
        <w:rPr>
          <w:rFonts w:ascii="Times New Roman" w:hAnsi="Times New Roman" w:cs="Times New Roman" w:hint="eastAsia"/>
          <w:sz w:val="24"/>
          <w:szCs w:val="24"/>
        </w:rPr>
        <w:t>作业布置</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表所示，这个表描述了教师给学生布置作业信息。</w:t>
      </w:r>
    </w:p>
    <w:tbl>
      <w:tblPr>
        <w:tblStyle w:val="af9"/>
        <w:tblW w:w="8522" w:type="dxa"/>
        <w:jc w:val="center"/>
        <w:tblLayout w:type="fixed"/>
        <w:tblLook w:val="04A0" w:firstRow="1" w:lastRow="0" w:firstColumn="1" w:lastColumn="0" w:noHBand="0" w:noVBand="1"/>
      </w:tblPr>
      <w:tblGrid>
        <w:gridCol w:w="1704"/>
        <w:gridCol w:w="1704"/>
        <w:gridCol w:w="1704"/>
        <w:gridCol w:w="1705"/>
        <w:gridCol w:w="1705"/>
      </w:tblGrid>
      <w:tr w:rsidR="00D804A0">
        <w:trPr>
          <w:jc w:val="center"/>
        </w:trPr>
        <w:tc>
          <w:tcPr>
            <w:tcW w:w="1704" w:type="dxa"/>
          </w:tcPr>
          <w:p w:rsidR="00D804A0" w:rsidRDefault="00540AB0">
            <w:pPr>
              <w:rPr>
                <w:szCs w:val="21"/>
              </w:rPr>
            </w:pPr>
            <w:r>
              <w:rPr>
                <w:rFonts w:hint="eastAsia"/>
                <w:szCs w:val="21"/>
              </w:rPr>
              <w:t>字段名称</w:t>
            </w:r>
          </w:p>
        </w:tc>
        <w:tc>
          <w:tcPr>
            <w:tcW w:w="1704" w:type="dxa"/>
          </w:tcPr>
          <w:p w:rsidR="00D804A0" w:rsidRDefault="00540AB0">
            <w:pPr>
              <w:rPr>
                <w:szCs w:val="21"/>
              </w:rPr>
            </w:pPr>
            <w:r>
              <w:rPr>
                <w:rFonts w:hint="eastAsia"/>
                <w:szCs w:val="21"/>
              </w:rPr>
              <w:t>字段说明</w:t>
            </w:r>
          </w:p>
        </w:tc>
        <w:tc>
          <w:tcPr>
            <w:tcW w:w="1704" w:type="dxa"/>
          </w:tcPr>
          <w:p w:rsidR="00D804A0" w:rsidRDefault="00540AB0">
            <w:pPr>
              <w:rPr>
                <w:szCs w:val="21"/>
              </w:rPr>
            </w:pPr>
            <w:r>
              <w:rPr>
                <w:rFonts w:hint="eastAsia"/>
                <w:szCs w:val="21"/>
              </w:rPr>
              <w:t>字段类型</w:t>
            </w:r>
          </w:p>
        </w:tc>
        <w:tc>
          <w:tcPr>
            <w:tcW w:w="1705" w:type="dxa"/>
          </w:tcPr>
          <w:p w:rsidR="00D804A0" w:rsidRDefault="00540AB0">
            <w:pPr>
              <w:rPr>
                <w:szCs w:val="21"/>
              </w:rPr>
            </w:pPr>
            <w:r>
              <w:rPr>
                <w:rFonts w:hint="eastAsia"/>
                <w:szCs w:val="21"/>
              </w:rPr>
              <w:t>字段大小</w:t>
            </w:r>
          </w:p>
        </w:tc>
        <w:tc>
          <w:tcPr>
            <w:tcW w:w="1705" w:type="dxa"/>
          </w:tcPr>
          <w:p w:rsidR="00D804A0" w:rsidRDefault="00540AB0">
            <w:pPr>
              <w:rPr>
                <w:szCs w:val="21"/>
              </w:rPr>
            </w:pPr>
            <w:r>
              <w:rPr>
                <w:rFonts w:hint="eastAsia"/>
                <w:szCs w:val="21"/>
              </w:rPr>
              <w:t>备注</w:t>
            </w:r>
          </w:p>
        </w:tc>
      </w:tr>
      <w:tr w:rsidR="00D804A0">
        <w:trPr>
          <w:jc w:val="center"/>
        </w:trPr>
        <w:tc>
          <w:tcPr>
            <w:tcW w:w="1704" w:type="dxa"/>
          </w:tcPr>
          <w:p w:rsidR="00D804A0" w:rsidRDefault="00540AB0">
            <w:pPr>
              <w:rPr>
                <w:szCs w:val="21"/>
              </w:rPr>
            </w:pPr>
            <w:r>
              <w:rPr>
                <w:rFonts w:hint="eastAsia"/>
                <w:szCs w:val="21"/>
              </w:rPr>
              <w:t>teacherID</w:t>
            </w:r>
          </w:p>
        </w:tc>
        <w:tc>
          <w:tcPr>
            <w:tcW w:w="1704" w:type="dxa"/>
          </w:tcPr>
          <w:p w:rsidR="00D804A0" w:rsidRDefault="00540AB0">
            <w:pPr>
              <w:rPr>
                <w:szCs w:val="21"/>
              </w:rPr>
            </w:pPr>
            <w:r>
              <w:rPr>
                <w:rFonts w:hint="eastAsia"/>
                <w:szCs w:val="21"/>
              </w:rPr>
              <w:t>教师号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r w:rsidR="00041BF7">
              <w:rPr>
                <w:rFonts w:hint="eastAsia"/>
                <w:szCs w:val="21"/>
              </w:rPr>
              <w:t>，外键</w:t>
            </w:r>
          </w:p>
        </w:tc>
      </w:tr>
      <w:tr w:rsidR="00D804A0">
        <w:trPr>
          <w:jc w:val="center"/>
        </w:trPr>
        <w:tc>
          <w:tcPr>
            <w:tcW w:w="1704" w:type="dxa"/>
          </w:tcPr>
          <w:p w:rsidR="00D804A0" w:rsidRDefault="00540AB0">
            <w:pPr>
              <w:rPr>
                <w:szCs w:val="21"/>
              </w:rPr>
            </w:pPr>
            <w:r>
              <w:rPr>
                <w:rFonts w:hint="eastAsia"/>
                <w:szCs w:val="21"/>
              </w:rPr>
              <w:t>studentID</w:t>
            </w:r>
          </w:p>
        </w:tc>
        <w:tc>
          <w:tcPr>
            <w:tcW w:w="1704" w:type="dxa"/>
          </w:tcPr>
          <w:p w:rsidR="00D804A0" w:rsidRDefault="00540AB0">
            <w:pPr>
              <w:rPr>
                <w:szCs w:val="21"/>
              </w:rPr>
            </w:pPr>
            <w:r>
              <w:rPr>
                <w:rFonts w:hint="eastAsia"/>
                <w:szCs w:val="21"/>
              </w:rPr>
              <w:t>学生号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r w:rsidR="00041BF7">
              <w:rPr>
                <w:rFonts w:hint="eastAsia"/>
                <w:szCs w:val="21"/>
              </w:rPr>
              <w:t>，外键</w:t>
            </w:r>
          </w:p>
        </w:tc>
      </w:tr>
      <w:tr w:rsidR="00D804A0">
        <w:trPr>
          <w:jc w:val="center"/>
        </w:trPr>
        <w:tc>
          <w:tcPr>
            <w:tcW w:w="1704" w:type="dxa"/>
          </w:tcPr>
          <w:p w:rsidR="00D804A0" w:rsidRDefault="00540AB0">
            <w:pPr>
              <w:rPr>
                <w:rFonts w:eastAsia="宋体"/>
                <w:szCs w:val="21"/>
              </w:rPr>
            </w:pPr>
            <w:r>
              <w:rPr>
                <w:szCs w:val="21"/>
              </w:rPr>
              <w:t>h</w:t>
            </w:r>
            <w:r>
              <w:rPr>
                <w:rFonts w:hint="eastAsia"/>
                <w:szCs w:val="21"/>
              </w:rPr>
              <w:t>omeworkID</w:t>
            </w:r>
          </w:p>
        </w:tc>
        <w:tc>
          <w:tcPr>
            <w:tcW w:w="1704" w:type="dxa"/>
          </w:tcPr>
          <w:p w:rsidR="00D804A0" w:rsidRDefault="00540AB0">
            <w:pPr>
              <w:rPr>
                <w:szCs w:val="21"/>
              </w:rPr>
            </w:pPr>
            <w:r>
              <w:rPr>
                <w:rFonts w:hint="eastAsia"/>
                <w:szCs w:val="21"/>
              </w:rPr>
              <w:t>作业号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r w:rsidR="00041BF7">
              <w:rPr>
                <w:rFonts w:hint="eastAsia"/>
                <w:szCs w:val="21"/>
              </w:rPr>
              <w:t>，外键</w:t>
            </w:r>
          </w:p>
        </w:tc>
      </w:tr>
      <w:tr w:rsidR="00D804A0">
        <w:trPr>
          <w:jc w:val="center"/>
        </w:trPr>
        <w:tc>
          <w:tcPr>
            <w:tcW w:w="1704" w:type="dxa"/>
          </w:tcPr>
          <w:p w:rsidR="00D804A0" w:rsidRDefault="00540AB0">
            <w:pPr>
              <w:rPr>
                <w:szCs w:val="21"/>
              </w:rPr>
            </w:pPr>
            <w:r>
              <w:rPr>
                <w:szCs w:val="21"/>
              </w:rPr>
              <w:t>assign</w:t>
            </w:r>
            <w:hyperlink r:id="rId30" w:anchor="/javascript:;" w:history="1">
              <w:r>
                <w:rPr>
                  <w:rStyle w:val="afd"/>
                  <w:rFonts w:ascii="Arial" w:eastAsia="宋体" w:hAnsi="Arial" w:cs="Arial" w:hint="eastAsia"/>
                  <w:b/>
                  <w:color w:val="2B77C5"/>
                  <w:sz w:val="18"/>
                  <w:szCs w:val="18"/>
                  <w:u w:val="none"/>
                  <w:shd w:val="clear" w:color="auto" w:fill="FFFFFF"/>
                </w:rPr>
                <w:t>S</w:t>
              </w:r>
              <w:r>
                <w:rPr>
                  <w:rStyle w:val="afd"/>
                  <w:rFonts w:ascii="Arial" w:eastAsia="宋体" w:hAnsi="Arial" w:cs="Arial"/>
                  <w:b/>
                  <w:color w:val="2B77C5"/>
                  <w:sz w:val="18"/>
                  <w:szCs w:val="18"/>
                  <w:u w:val="none"/>
                  <w:shd w:val="clear" w:color="auto" w:fill="FFFFFF"/>
                </w:rPr>
                <w:t>core</w:t>
              </w:r>
            </w:hyperlink>
          </w:p>
        </w:tc>
        <w:tc>
          <w:tcPr>
            <w:tcW w:w="1704" w:type="dxa"/>
          </w:tcPr>
          <w:p w:rsidR="00D804A0" w:rsidRDefault="00540AB0">
            <w:pPr>
              <w:rPr>
                <w:szCs w:val="21"/>
              </w:rPr>
            </w:pPr>
            <w:r>
              <w:rPr>
                <w:rFonts w:hint="eastAsia"/>
                <w:szCs w:val="21"/>
              </w:rPr>
              <w:t>总分</w:t>
            </w:r>
          </w:p>
        </w:tc>
        <w:tc>
          <w:tcPr>
            <w:tcW w:w="1704" w:type="dxa"/>
          </w:tcPr>
          <w:p w:rsidR="00D804A0" w:rsidRDefault="00540AB0">
            <w:pPr>
              <w:rPr>
                <w:szCs w:val="21"/>
              </w:rPr>
            </w:pPr>
            <w:r>
              <w:rPr>
                <w:rFonts w:hint="eastAsia"/>
                <w:szCs w:val="21"/>
              </w:rPr>
              <w:t>float</w:t>
            </w:r>
          </w:p>
        </w:tc>
        <w:tc>
          <w:tcPr>
            <w:tcW w:w="1705" w:type="dxa"/>
          </w:tcPr>
          <w:p w:rsidR="00D804A0" w:rsidRDefault="00540AB0">
            <w:pPr>
              <w:rPr>
                <w:szCs w:val="21"/>
              </w:rPr>
            </w:pPr>
            <w:r>
              <w:rPr>
                <w:rFonts w:hint="eastAsia"/>
                <w:szCs w:val="21"/>
              </w:rPr>
              <w:t>双精度</w:t>
            </w:r>
          </w:p>
        </w:tc>
        <w:tc>
          <w:tcPr>
            <w:tcW w:w="1705" w:type="dxa"/>
          </w:tcPr>
          <w:p w:rsidR="00D804A0" w:rsidRDefault="00D804A0">
            <w:pPr>
              <w:rPr>
                <w:szCs w:val="21"/>
              </w:rPr>
            </w:pPr>
          </w:p>
        </w:tc>
      </w:tr>
      <w:tr w:rsidR="00D804A0">
        <w:trPr>
          <w:trHeight w:val="636"/>
          <w:jc w:val="center"/>
        </w:trPr>
        <w:tc>
          <w:tcPr>
            <w:tcW w:w="1704" w:type="dxa"/>
          </w:tcPr>
          <w:p w:rsidR="00D804A0" w:rsidRDefault="00540AB0">
            <w:pPr>
              <w:rPr>
                <w:szCs w:val="21"/>
              </w:rPr>
            </w:pPr>
            <w:r>
              <w:rPr>
                <w:szCs w:val="21"/>
              </w:rPr>
              <w:t>assign</w:t>
            </w:r>
            <w:hyperlink r:id="rId31" w:anchor="/javascript:;" w:history="1">
              <w:r>
                <w:rPr>
                  <w:rStyle w:val="afd"/>
                  <w:rFonts w:ascii="Arial" w:eastAsia="宋体" w:hAnsi="Arial" w:cs="Arial" w:hint="eastAsia"/>
                  <w:b/>
                  <w:color w:val="2B77C5"/>
                  <w:sz w:val="18"/>
                  <w:szCs w:val="18"/>
                  <w:u w:val="none"/>
                  <w:shd w:val="clear" w:color="auto" w:fill="FFFFFF"/>
                </w:rPr>
                <w:t>E</w:t>
              </w:r>
              <w:r>
                <w:rPr>
                  <w:rStyle w:val="afd"/>
                  <w:rFonts w:ascii="Arial" w:eastAsia="宋体" w:hAnsi="Arial" w:cs="Arial"/>
                  <w:b/>
                  <w:color w:val="2B77C5"/>
                  <w:sz w:val="18"/>
                  <w:szCs w:val="18"/>
                  <w:u w:val="none"/>
                  <w:shd w:val="clear" w:color="auto" w:fill="FFFFFF"/>
                </w:rPr>
                <w:t>xample</w:t>
              </w:r>
            </w:hyperlink>
            <w:r>
              <w:rPr>
                <w:rFonts w:hint="eastAsia"/>
                <w:szCs w:val="21"/>
              </w:rPr>
              <w:t>fl</w:t>
            </w:r>
            <w:r>
              <w:rPr>
                <w:rFonts w:hint="eastAsia"/>
                <w:szCs w:val="21"/>
              </w:rPr>
              <w:lastRenderedPageBreak/>
              <w:t>ag</w:t>
            </w:r>
          </w:p>
        </w:tc>
        <w:tc>
          <w:tcPr>
            <w:tcW w:w="1704" w:type="dxa"/>
          </w:tcPr>
          <w:p w:rsidR="00D804A0" w:rsidRDefault="00540AB0">
            <w:pPr>
              <w:rPr>
                <w:szCs w:val="21"/>
              </w:rPr>
            </w:pPr>
            <w:r>
              <w:rPr>
                <w:rFonts w:hint="eastAsia"/>
                <w:szCs w:val="21"/>
              </w:rPr>
              <w:lastRenderedPageBreak/>
              <w:t>范例</w:t>
            </w:r>
            <w:r>
              <w:rPr>
                <w:rFonts w:hint="eastAsia"/>
                <w:szCs w:val="21"/>
              </w:rPr>
              <w:t>flag</w:t>
            </w:r>
          </w:p>
        </w:tc>
        <w:tc>
          <w:tcPr>
            <w:tcW w:w="1704" w:type="dxa"/>
          </w:tcPr>
          <w:p w:rsidR="00D804A0" w:rsidRDefault="00540AB0">
            <w:pPr>
              <w:rPr>
                <w:szCs w:val="21"/>
              </w:rPr>
            </w:pPr>
            <w:r>
              <w:rPr>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1</w:t>
            </w:r>
            <w:r>
              <w:rPr>
                <w:rFonts w:hint="eastAsia"/>
                <w:szCs w:val="21"/>
              </w:rPr>
              <w:t>代表该作业时</w:t>
            </w:r>
            <w:r>
              <w:rPr>
                <w:rFonts w:hint="eastAsia"/>
                <w:szCs w:val="21"/>
              </w:rPr>
              <w:lastRenderedPageBreak/>
              <w:t>范例，</w:t>
            </w:r>
            <w:r>
              <w:rPr>
                <w:rFonts w:hint="eastAsia"/>
                <w:szCs w:val="21"/>
              </w:rPr>
              <w:t>0</w:t>
            </w:r>
            <w:r>
              <w:rPr>
                <w:rFonts w:hint="eastAsia"/>
                <w:szCs w:val="21"/>
              </w:rPr>
              <w:t>相反</w:t>
            </w:r>
          </w:p>
        </w:tc>
      </w:tr>
      <w:tr w:rsidR="00D804A0">
        <w:trPr>
          <w:trHeight w:val="636"/>
          <w:jc w:val="center"/>
        </w:trPr>
        <w:tc>
          <w:tcPr>
            <w:tcW w:w="1704" w:type="dxa"/>
          </w:tcPr>
          <w:p w:rsidR="00D804A0" w:rsidRDefault="00540AB0">
            <w:pPr>
              <w:rPr>
                <w:szCs w:val="21"/>
              </w:rPr>
            </w:pPr>
            <w:r>
              <w:rPr>
                <w:szCs w:val="21"/>
              </w:rPr>
              <w:lastRenderedPageBreak/>
              <w:t>assign</w:t>
            </w:r>
            <w:hyperlink r:id="rId32" w:anchor="/javascript:;" w:history="1">
              <w:r>
                <w:rPr>
                  <w:rStyle w:val="afd"/>
                  <w:rFonts w:ascii="Arial" w:eastAsia="宋体" w:hAnsi="Arial" w:cs="Arial" w:hint="eastAsia"/>
                  <w:b/>
                  <w:color w:val="2B77C5"/>
                  <w:sz w:val="18"/>
                  <w:szCs w:val="18"/>
                  <w:u w:val="none"/>
                  <w:shd w:val="clear" w:color="auto" w:fill="FFFFFF"/>
                </w:rPr>
                <w:t>S</w:t>
              </w:r>
              <w:r>
                <w:rPr>
                  <w:rStyle w:val="afd"/>
                  <w:rFonts w:ascii="Arial" w:eastAsia="宋体" w:hAnsi="Arial" w:cs="Arial"/>
                  <w:b/>
                  <w:color w:val="2B77C5"/>
                  <w:sz w:val="18"/>
                  <w:szCs w:val="18"/>
                  <w:u w:val="none"/>
                  <w:shd w:val="clear" w:color="auto" w:fill="FFFFFF"/>
                </w:rPr>
                <w:t>ubmission</w:t>
              </w:r>
            </w:hyperlink>
            <w:r>
              <w:rPr>
                <w:rFonts w:hint="eastAsia"/>
                <w:szCs w:val="21"/>
              </w:rPr>
              <w:t>flag</w:t>
            </w:r>
          </w:p>
        </w:tc>
        <w:tc>
          <w:tcPr>
            <w:tcW w:w="1704" w:type="dxa"/>
          </w:tcPr>
          <w:p w:rsidR="00D804A0" w:rsidRDefault="00540AB0">
            <w:pPr>
              <w:rPr>
                <w:szCs w:val="21"/>
              </w:rPr>
            </w:pPr>
            <w:r>
              <w:rPr>
                <w:rFonts w:hint="eastAsia"/>
                <w:szCs w:val="21"/>
              </w:rPr>
              <w:t>提交</w:t>
            </w:r>
            <w:r>
              <w:rPr>
                <w:rFonts w:hint="eastAsia"/>
                <w:szCs w:val="21"/>
              </w:rPr>
              <w:t>flag</w:t>
            </w:r>
          </w:p>
        </w:tc>
        <w:tc>
          <w:tcPr>
            <w:tcW w:w="1704" w:type="dxa"/>
          </w:tcPr>
          <w:p w:rsidR="00D804A0" w:rsidRDefault="00540AB0">
            <w:pPr>
              <w:rPr>
                <w:szCs w:val="21"/>
              </w:rPr>
            </w:pPr>
            <w:r>
              <w:rPr>
                <w:szCs w:val="21"/>
              </w:rPr>
              <w:t>I</w:t>
            </w:r>
            <w:r>
              <w:rPr>
                <w:rFonts w:hint="eastAsia"/>
                <w:szCs w:val="21"/>
              </w:rPr>
              <w:t>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1</w:t>
            </w:r>
            <w:r>
              <w:rPr>
                <w:rFonts w:hint="eastAsia"/>
                <w:szCs w:val="21"/>
              </w:rPr>
              <w:t>代表已提交，</w:t>
            </w:r>
            <w:r>
              <w:rPr>
                <w:rFonts w:hint="eastAsia"/>
                <w:szCs w:val="21"/>
              </w:rPr>
              <w:t>0</w:t>
            </w:r>
            <w:r>
              <w:rPr>
                <w:rFonts w:hint="eastAsia"/>
                <w:szCs w:val="21"/>
              </w:rPr>
              <w:t>相反</w:t>
            </w:r>
          </w:p>
        </w:tc>
      </w:tr>
      <w:tr w:rsidR="00D804A0">
        <w:trPr>
          <w:trHeight w:val="636"/>
          <w:jc w:val="center"/>
        </w:trPr>
        <w:tc>
          <w:tcPr>
            <w:tcW w:w="1704" w:type="dxa"/>
          </w:tcPr>
          <w:p w:rsidR="00D804A0" w:rsidRDefault="00540AB0">
            <w:pPr>
              <w:rPr>
                <w:szCs w:val="21"/>
              </w:rPr>
            </w:pPr>
            <w:r>
              <w:rPr>
                <w:szCs w:val="21"/>
              </w:rPr>
              <w:t>assign</w:t>
            </w:r>
            <w:hyperlink r:id="rId33" w:anchor="/javascript:;" w:history="1">
              <w:r>
                <w:rPr>
                  <w:rStyle w:val="afd"/>
                  <w:rFonts w:ascii="Arial" w:eastAsia="宋体" w:hAnsi="Arial" w:cs="Arial" w:hint="eastAsia"/>
                  <w:b/>
                  <w:color w:val="2B77C5"/>
                  <w:sz w:val="18"/>
                  <w:szCs w:val="18"/>
                  <w:u w:val="none"/>
                  <w:shd w:val="clear" w:color="auto" w:fill="FFFFFF"/>
                </w:rPr>
                <w:t>C</w:t>
              </w:r>
              <w:r>
                <w:rPr>
                  <w:rStyle w:val="afd"/>
                  <w:rFonts w:ascii="Arial" w:eastAsia="宋体" w:hAnsi="Arial" w:cs="Arial"/>
                  <w:b/>
                  <w:color w:val="2B77C5"/>
                  <w:sz w:val="18"/>
                  <w:szCs w:val="18"/>
                  <w:u w:val="none"/>
                  <w:shd w:val="clear" w:color="auto" w:fill="FFFFFF"/>
                </w:rPr>
                <w:t>heck</w:t>
              </w:r>
            </w:hyperlink>
            <w:r>
              <w:rPr>
                <w:rFonts w:hint="eastAsia"/>
                <w:szCs w:val="21"/>
              </w:rPr>
              <w:t>flag</w:t>
            </w:r>
          </w:p>
        </w:tc>
        <w:tc>
          <w:tcPr>
            <w:tcW w:w="1704" w:type="dxa"/>
          </w:tcPr>
          <w:p w:rsidR="00D804A0" w:rsidRDefault="00540AB0">
            <w:pPr>
              <w:rPr>
                <w:szCs w:val="21"/>
              </w:rPr>
            </w:pPr>
            <w:r>
              <w:rPr>
                <w:rFonts w:hint="eastAsia"/>
                <w:szCs w:val="21"/>
              </w:rPr>
              <w:t>批改</w:t>
            </w:r>
            <w:r>
              <w:rPr>
                <w:rFonts w:hint="eastAsia"/>
                <w:szCs w:val="21"/>
              </w:rPr>
              <w:t>flag</w:t>
            </w:r>
          </w:p>
        </w:tc>
        <w:tc>
          <w:tcPr>
            <w:tcW w:w="1704" w:type="dxa"/>
          </w:tcPr>
          <w:p w:rsidR="00D804A0" w:rsidRDefault="00540AB0">
            <w:pPr>
              <w:rPr>
                <w:szCs w:val="21"/>
              </w:rPr>
            </w:pPr>
            <w:r>
              <w:rPr>
                <w:szCs w:val="21"/>
              </w:rPr>
              <w:t>I</w:t>
            </w:r>
            <w:r>
              <w:rPr>
                <w:rFonts w:hint="eastAsia"/>
                <w:szCs w:val="21"/>
              </w:rPr>
              <w:t>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1</w:t>
            </w:r>
            <w:r>
              <w:rPr>
                <w:rFonts w:hint="eastAsia"/>
                <w:szCs w:val="21"/>
              </w:rPr>
              <w:t>代表已检查，</w:t>
            </w:r>
            <w:r>
              <w:rPr>
                <w:rFonts w:hint="eastAsia"/>
                <w:szCs w:val="21"/>
              </w:rPr>
              <w:t>0</w:t>
            </w:r>
            <w:r>
              <w:rPr>
                <w:rFonts w:hint="eastAsia"/>
                <w:szCs w:val="21"/>
              </w:rPr>
              <w:t>相反</w:t>
            </w:r>
          </w:p>
        </w:tc>
      </w:tr>
      <w:tr w:rsidR="00D804A0">
        <w:trPr>
          <w:trHeight w:val="636"/>
          <w:jc w:val="center"/>
        </w:trPr>
        <w:tc>
          <w:tcPr>
            <w:tcW w:w="1704" w:type="dxa"/>
          </w:tcPr>
          <w:p w:rsidR="00D804A0" w:rsidRDefault="00540AB0">
            <w:pPr>
              <w:rPr>
                <w:szCs w:val="21"/>
              </w:rPr>
            </w:pPr>
            <w:r>
              <w:rPr>
                <w:szCs w:val="21"/>
              </w:rPr>
              <w:t>assignSubmissionTime</w:t>
            </w:r>
          </w:p>
        </w:tc>
        <w:tc>
          <w:tcPr>
            <w:tcW w:w="1704" w:type="dxa"/>
          </w:tcPr>
          <w:p w:rsidR="00D804A0" w:rsidRDefault="00540AB0">
            <w:pPr>
              <w:rPr>
                <w:szCs w:val="21"/>
              </w:rPr>
            </w:pPr>
            <w:r>
              <w:rPr>
                <w:rFonts w:hint="eastAsia"/>
                <w:szCs w:val="21"/>
              </w:rPr>
              <w:t>学生提交时间</w:t>
            </w:r>
          </w:p>
        </w:tc>
        <w:tc>
          <w:tcPr>
            <w:tcW w:w="1704" w:type="dxa"/>
          </w:tcPr>
          <w:p w:rsidR="00D804A0" w:rsidRDefault="00540AB0">
            <w:pPr>
              <w:rPr>
                <w:szCs w:val="21"/>
              </w:rPr>
            </w:pPr>
            <w:r>
              <w:rPr>
                <w:szCs w:val="21"/>
              </w:rPr>
              <w:t>D</w:t>
            </w:r>
            <w:r>
              <w:rPr>
                <w:rFonts w:hint="eastAsia"/>
                <w:szCs w:val="21"/>
              </w:rPr>
              <w:t>atetime</w:t>
            </w:r>
          </w:p>
        </w:tc>
        <w:tc>
          <w:tcPr>
            <w:tcW w:w="1705" w:type="dxa"/>
          </w:tcPr>
          <w:p w:rsidR="00D804A0" w:rsidRDefault="00D804A0">
            <w:pPr>
              <w:rPr>
                <w:szCs w:val="21"/>
              </w:rPr>
            </w:pPr>
          </w:p>
        </w:tc>
        <w:tc>
          <w:tcPr>
            <w:tcW w:w="1705" w:type="dxa"/>
          </w:tcPr>
          <w:p w:rsidR="00D804A0" w:rsidRDefault="00D804A0">
            <w:pPr>
              <w:rPr>
                <w:szCs w:val="21"/>
              </w:rPr>
            </w:pPr>
          </w:p>
        </w:tc>
      </w:tr>
      <w:tr w:rsidR="00D804A0">
        <w:trPr>
          <w:trHeight w:val="636"/>
          <w:jc w:val="center"/>
        </w:trPr>
        <w:tc>
          <w:tcPr>
            <w:tcW w:w="1704" w:type="dxa"/>
          </w:tcPr>
          <w:p w:rsidR="00D804A0" w:rsidRDefault="00540AB0">
            <w:pPr>
              <w:rPr>
                <w:szCs w:val="21"/>
              </w:rPr>
            </w:pPr>
            <w:r>
              <w:rPr>
                <w:szCs w:val="21"/>
              </w:rPr>
              <w:t>assignDeadTime</w:t>
            </w:r>
          </w:p>
        </w:tc>
        <w:tc>
          <w:tcPr>
            <w:tcW w:w="1704" w:type="dxa"/>
          </w:tcPr>
          <w:p w:rsidR="00D804A0" w:rsidRDefault="00540AB0">
            <w:pPr>
              <w:rPr>
                <w:szCs w:val="21"/>
              </w:rPr>
            </w:pPr>
            <w:r>
              <w:rPr>
                <w:rFonts w:hint="eastAsia"/>
                <w:szCs w:val="21"/>
              </w:rPr>
              <w:t>截至时间</w:t>
            </w:r>
          </w:p>
        </w:tc>
        <w:tc>
          <w:tcPr>
            <w:tcW w:w="1704" w:type="dxa"/>
          </w:tcPr>
          <w:p w:rsidR="00D804A0" w:rsidRDefault="00540AB0">
            <w:pPr>
              <w:rPr>
                <w:szCs w:val="21"/>
              </w:rPr>
            </w:pPr>
            <w:r>
              <w:rPr>
                <w:szCs w:val="21"/>
              </w:rPr>
              <w:t>D</w:t>
            </w:r>
            <w:r>
              <w:rPr>
                <w:rFonts w:hint="eastAsia"/>
                <w:szCs w:val="21"/>
              </w:rPr>
              <w:t>atetime</w:t>
            </w:r>
          </w:p>
        </w:tc>
        <w:tc>
          <w:tcPr>
            <w:tcW w:w="1705" w:type="dxa"/>
          </w:tcPr>
          <w:p w:rsidR="00D804A0" w:rsidRDefault="00D804A0">
            <w:pPr>
              <w:rPr>
                <w:szCs w:val="21"/>
              </w:rPr>
            </w:pPr>
          </w:p>
        </w:tc>
        <w:tc>
          <w:tcPr>
            <w:tcW w:w="1705" w:type="dxa"/>
          </w:tcPr>
          <w:p w:rsidR="00D804A0" w:rsidRDefault="00D804A0">
            <w:pPr>
              <w:rPr>
                <w:szCs w:val="21"/>
              </w:rPr>
            </w:pPr>
          </w:p>
        </w:tc>
      </w:tr>
    </w:tbl>
    <w:p w:rsidR="00D804A0" w:rsidRDefault="00540AB0">
      <w:pPr>
        <w:ind w:firstLineChars="1900" w:firstLine="4180"/>
      </w:pPr>
      <w:r>
        <w:rPr>
          <w:rFonts w:hint="eastAsia"/>
        </w:rPr>
        <w:t>表</w:t>
      </w:r>
      <w:r>
        <w:rPr>
          <w:rFonts w:hint="eastAsia"/>
        </w:rPr>
        <w:t>5-6</w:t>
      </w:r>
    </w:p>
    <w:p w:rsidR="00D804A0" w:rsidRDefault="00540AB0">
      <w:pPr>
        <w:pStyle w:val="32"/>
        <w:spacing w:after="240" w:line="360" w:lineRule="auto"/>
        <w:rPr>
          <w:rFonts w:ascii="Times New Roman" w:eastAsia="黑体" w:hAnsi="Times New Roman" w:cs="Times New Roman"/>
          <w:color w:val="auto"/>
          <w:sz w:val="28"/>
          <w:szCs w:val="28"/>
        </w:rPr>
      </w:pPr>
      <w:bookmarkStart w:id="225" w:name="_Toc32334_WPSOffice_Level3"/>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.3</w:t>
      </w:r>
      <w:r>
        <w:rPr>
          <w:rFonts w:ascii="Times New Roman" w:eastAsia="黑体" w:hAnsi="Times New Roman" w:cs="Times New Roman" w:hint="eastAsia"/>
          <w:color w:val="auto"/>
          <w:sz w:val="28"/>
          <w:szCs w:val="28"/>
        </w:rPr>
        <w:t>.7</w:t>
      </w:r>
      <w:r>
        <w:rPr>
          <w:rFonts w:ascii="Times New Roman" w:eastAsia="黑体" w:hAnsi="Times New Roman" w:cs="Times New Roman" w:hint="eastAsia"/>
          <w:color w:val="auto"/>
          <w:sz w:val="28"/>
          <w:szCs w:val="28"/>
        </w:rPr>
        <w:t>题目表</w:t>
      </w:r>
      <w:bookmarkEnd w:id="225"/>
    </w:p>
    <w:p w:rsidR="00D804A0" w:rsidRDefault="00540AB0">
      <w:pPr>
        <w:numPr>
          <w:ilvl w:val="12"/>
          <w:numId w:val="0"/>
        </w:numPr>
        <w:autoSpaceDE w:val="0"/>
        <w:autoSpaceDN w:val="0"/>
        <w:adjustRightInd w:val="0"/>
        <w:spacing w:after="0" w:line="360" w:lineRule="auto"/>
        <w:ind w:firstLine="420"/>
      </w:pPr>
      <w:r>
        <w:rPr>
          <w:rFonts w:ascii="Times New Roman" w:hAnsi="Times New Roman" w:cs="Times New Roman" w:hint="eastAsia"/>
          <w:sz w:val="24"/>
          <w:szCs w:val="24"/>
        </w:rPr>
        <w:t>题目</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表所示，这个表描述了题目信息。</w:t>
      </w:r>
    </w:p>
    <w:tbl>
      <w:tblPr>
        <w:tblStyle w:val="af9"/>
        <w:tblW w:w="8522" w:type="dxa"/>
        <w:tblLayout w:type="fixed"/>
        <w:tblLook w:val="04A0" w:firstRow="1" w:lastRow="0" w:firstColumn="1" w:lastColumn="0" w:noHBand="0" w:noVBand="1"/>
      </w:tblPr>
      <w:tblGrid>
        <w:gridCol w:w="1832"/>
        <w:gridCol w:w="1576"/>
        <w:gridCol w:w="1704"/>
        <w:gridCol w:w="1705"/>
        <w:gridCol w:w="1705"/>
      </w:tblGrid>
      <w:tr w:rsidR="00D804A0">
        <w:tc>
          <w:tcPr>
            <w:tcW w:w="1832" w:type="dxa"/>
          </w:tcPr>
          <w:p w:rsidR="00D804A0" w:rsidRDefault="00540AB0">
            <w:pPr>
              <w:rPr>
                <w:szCs w:val="21"/>
              </w:rPr>
            </w:pPr>
            <w:r>
              <w:rPr>
                <w:rFonts w:hint="eastAsia"/>
                <w:szCs w:val="21"/>
              </w:rPr>
              <w:t>字段名称</w:t>
            </w:r>
          </w:p>
        </w:tc>
        <w:tc>
          <w:tcPr>
            <w:tcW w:w="1576" w:type="dxa"/>
          </w:tcPr>
          <w:p w:rsidR="00D804A0" w:rsidRDefault="00540AB0">
            <w:pPr>
              <w:rPr>
                <w:szCs w:val="21"/>
              </w:rPr>
            </w:pPr>
            <w:r>
              <w:rPr>
                <w:rFonts w:hint="eastAsia"/>
                <w:szCs w:val="21"/>
              </w:rPr>
              <w:t>字段说明</w:t>
            </w:r>
          </w:p>
        </w:tc>
        <w:tc>
          <w:tcPr>
            <w:tcW w:w="1704" w:type="dxa"/>
          </w:tcPr>
          <w:p w:rsidR="00D804A0" w:rsidRDefault="00540AB0">
            <w:pPr>
              <w:rPr>
                <w:szCs w:val="21"/>
              </w:rPr>
            </w:pPr>
            <w:r>
              <w:rPr>
                <w:rFonts w:hint="eastAsia"/>
                <w:szCs w:val="21"/>
              </w:rPr>
              <w:t>字段类型</w:t>
            </w:r>
          </w:p>
        </w:tc>
        <w:tc>
          <w:tcPr>
            <w:tcW w:w="1705" w:type="dxa"/>
          </w:tcPr>
          <w:p w:rsidR="00D804A0" w:rsidRDefault="00540AB0">
            <w:pPr>
              <w:rPr>
                <w:szCs w:val="21"/>
              </w:rPr>
            </w:pPr>
            <w:r>
              <w:rPr>
                <w:rFonts w:hint="eastAsia"/>
                <w:szCs w:val="21"/>
              </w:rPr>
              <w:t>字段大小</w:t>
            </w:r>
          </w:p>
        </w:tc>
        <w:tc>
          <w:tcPr>
            <w:tcW w:w="1705" w:type="dxa"/>
          </w:tcPr>
          <w:p w:rsidR="00D804A0" w:rsidRDefault="00540AB0">
            <w:pPr>
              <w:rPr>
                <w:szCs w:val="21"/>
              </w:rPr>
            </w:pPr>
            <w:r>
              <w:rPr>
                <w:rFonts w:hint="eastAsia"/>
                <w:szCs w:val="21"/>
              </w:rPr>
              <w:t>备注</w:t>
            </w:r>
          </w:p>
        </w:tc>
      </w:tr>
      <w:tr w:rsidR="00D804A0">
        <w:tc>
          <w:tcPr>
            <w:tcW w:w="1832" w:type="dxa"/>
          </w:tcPr>
          <w:p w:rsidR="00D804A0" w:rsidRDefault="00540AB0">
            <w:pPr>
              <w:rPr>
                <w:i/>
                <w:iCs/>
                <w:szCs w:val="21"/>
              </w:rPr>
            </w:pPr>
            <w:r>
              <w:rPr>
                <w:i/>
                <w:iCs/>
                <w:szCs w:val="21"/>
              </w:rPr>
              <w:t>q</w:t>
            </w:r>
            <w:r>
              <w:rPr>
                <w:rFonts w:hint="eastAsia"/>
                <w:i/>
                <w:iCs/>
                <w:szCs w:val="21"/>
              </w:rPr>
              <w:t>uestionID</w:t>
            </w:r>
          </w:p>
        </w:tc>
        <w:tc>
          <w:tcPr>
            <w:tcW w:w="1576" w:type="dxa"/>
          </w:tcPr>
          <w:p w:rsidR="00D804A0" w:rsidRDefault="00540AB0">
            <w:pPr>
              <w:rPr>
                <w:i/>
                <w:iCs/>
                <w:szCs w:val="21"/>
              </w:rPr>
            </w:pPr>
            <w:r>
              <w:rPr>
                <w:rFonts w:hint="eastAsia"/>
                <w:i/>
                <w:iCs/>
                <w:szCs w:val="21"/>
              </w:rPr>
              <w:t>题号</w:t>
            </w:r>
          </w:p>
        </w:tc>
        <w:tc>
          <w:tcPr>
            <w:tcW w:w="1704" w:type="dxa"/>
          </w:tcPr>
          <w:p w:rsidR="00D804A0" w:rsidRDefault="00540AB0">
            <w:pPr>
              <w:rPr>
                <w:i/>
                <w:iCs/>
                <w:szCs w:val="21"/>
              </w:rPr>
            </w:pPr>
            <w:r>
              <w:rPr>
                <w:rFonts w:hint="eastAsia"/>
                <w:i/>
                <w:iCs/>
                <w:szCs w:val="21"/>
              </w:rPr>
              <w:t>int</w:t>
            </w:r>
          </w:p>
        </w:tc>
        <w:tc>
          <w:tcPr>
            <w:tcW w:w="1705" w:type="dxa"/>
          </w:tcPr>
          <w:p w:rsidR="00D804A0" w:rsidRDefault="00540AB0">
            <w:pPr>
              <w:rPr>
                <w:i/>
                <w:iCs/>
                <w:szCs w:val="21"/>
              </w:rPr>
            </w:pPr>
            <w:r>
              <w:rPr>
                <w:rFonts w:hint="eastAsia"/>
                <w:i/>
                <w:iCs/>
                <w:szCs w:val="21"/>
              </w:rPr>
              <w:t>整型</w:t>
            </w:r>
          </w:p>
        </w:tc>
        <w:tc>
          <w:tcPr>
            <w:tcW w:w="1705" w:type="dxa"/>
          </w:tcPr>
          <w:p w:rsidR="00D804A0" w:rsidRDefault="00540AB0">
            <w:pPr>
              <w:rPr>
                <w:i/>
                <w:iCs/>
                <w:szCs w:val="21"/>
              </w:rPr>
            </w:pPr>
            <w:r>
              <w:rPr>
                <w:rFonts w:hint="eastAsia"/>
                <w:i/>
                <w:iCs/>
                <w:szCs w:val="21"/>
              </w:rPr>
              <w:t>主键</w:t>
            </w:r>
          </w:p>
        </w:tc>
      </w:tr>
      <w:tr w:rsidR="00D804A0">
        <w:tc>
          <w:tcPr>
            <w:tcW w:w="1832" w:type="dxa"/>
          </w:tcPr>
          <w:p w:rsidR="00D804A0" w:rsidRDefault="00540AB0">
            <w:pPr>
              <w:rPr>
                <w:szCs w:val="21"/>
              </w:rPr>
            </w:pPr>
            <w:r>
              <w:rPr>
                <w:szCs w:val="21"/>
              </w:rPr>
              <w:t>q</w:t>
            </w:r>
            <w:r>
              <w:rPr>
                <w:rFonts w:hint="eastAsia"/>
                <w:szCs w:val="21"/>
              </w:rPr>
              <w:t>uestionType</w:t>
            </w:r>
          </w:p>
        </w:tc>
        <w:tc>
          <w:tcPr>
            <w:tcW w:w="1576" w:type="dxa"/>
          </w:tcPr>
          <w:p w:rsidR="00D804A0" w:rsidRDefault="00540AB0">
            <w:pPr>
              <w:rPr>
                <w:szCs w:val="21"/>
              </w:rPr>
            </w:pPr>
            <w:r>
              <w:rPr>
                <w:rFonts w:hint="eastAsia"/>
                <w:szCs w:val="21"/>
              </w:rPr>
              <w:t>题型号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不能为空，</w:t>
            </w:r>
            <w:r>
              <w:rPr>
                <w:rFonts w:hint="eastAsia"/>
                <w:szCs w:val="21"/>
              </w:rPr>
              <w:t>1</w:t>
            </w:r>
            <w:r>
              <w:rPr>
                <w:rFonts w:hint="eastAsia"/>
                <w:szCs w:val="21"/>
              </w:rPr>
              <w:t>是选择题，</w:t>
            </w:r>
            <w:r>
              <w:rPr>
                <w:rFonts w:hint="eastAsia"/>
                <w:szCs w:val="21"/>
              </w:rPr>
              <w:t>2</w:t>
            </w:r>
            <w:r>
              <w:rPr>
                <w:rFonts w:hint="eastAsia"/>
                <w:szCs w:val="21"/>
              </w:rPr>
              <w:t>是非选择题</w:t>
            </w:r>
            <w:r>
              <w:rPr>
                <w:szCs w:val="21"/>
              </w:rPr>
              <w:t xml:space="preserve"> </w:t>
            </w:r>
          </w:p>
        </w:tc>
      </w:tr>
      <w:tr w:rsidR="00D804A0">
        <w:tc>
          <w:tcPr>
            <w:tcW w:w="1832" w:type="dxa"/>
          </w:tcPr>
          <w:p w:rsidR="00D804A0" w:rsidRDefault="00540AB0">
            <w:pPr>
              <w:rPr>
                <w:szCs w:val="21"/>
              </w:rPr>
            </w:pPr>
            <w:r>
              <w:rPr>
                <w:szCs w:val="21"/>
              </w:rPr>
              <w:t>courseID</w:t>
            </w:r>
          </w:p>
        </w:tc>
        <w:tc>
          <w:tcPr>
            <w:tcW w:w="1576" w:type="dxa"/>
          </w:tcPr>
          <w:p w:rsidR="00D804A0" w:rsidRDefault="00540AB0">
            <w:pPr>
              <w:rPr>
                <w:szCs w:val="21"/>
              </w:rPr>
            </w:pPr>
            <w:r>
              <w:rPr>
                <w:rFonts w:hint="eastAsia"/>
                <w:szCs w:val="21"/>
              </w:rPr>
              <w:t>科目名</w:t>
            </w:r>
          </w:p>
        </w:tc>
        <w:tc>
          <w:tcPr>
            <w:tcW w:w="1704" w:type="dxa"/>
          </w:tcPr>
          <w:p w:rsidR="00D804A0" w:rsidRDefault="00540AB0">
            <w:pPr>
              <w:rPr>
                <w:szCs w:val="21"/>
              </w:rPr>
            </w:pPr>
            <w:r>
              <w:rPr>
                <w:rFonts w:hint="eastAsia"/>
                <w:szCs w:val="21"/>
              </w:rPr>
              <w:t>char</w:t>
            </w:r>
          </w:p>
        </w:tc>
        <w:tc>
          <w:tcPr>
            <w:tcW w:w="1705" w:type="dxa"/>
          </w:tcPr>
          <w:p w:rsidR="00D804A0" w:rsidRDefault="00540AB0">
            <w:pPr>
              <w:rPr>
                <w:szCs w:val="21"/>
              </w:rPr>
            </w:pPr>
            <w:r>
              <w:rPr>
                <w:rFonts w:hint="eastAsia"/>
                <w:szCs w:val="21"/>
              </w:rPr>
              <w:t>10B</w:t>
            </w:r>
          </w:p>
        </w:tc>
        <w:tc>
          <w:tcPr>
            <w:tcW w:w="1705" w:type="dxa"/>
          </w:tcPr>
          <w:p w:rsidR="00D804A0" w:rsidRDefault="00041BF7">
            <w:pPr>
              <w:rPr>
                <w:szCs w:val="21"/>
              </w:rPr>
            </w:pPr>
            <w:r>
              <w:rPr>
                <w:rFonts w:hint="eastAsia"/>
                <w:szCs w:val="21"/>
              </w:rPr>
              <w:t>外键</w:t>
            </w:r>
          </w:p>
        </w:tc>
      </w:tr>
      <w:tr w:rsidR="00D804A0">
        <w:tc>
          <w:tcPr>
            <w:tcW w:w="1832" w:type="dxa"/>
          </w:tcPr>
          <w:p w:rsidR="00D804A0" w:rsidRDefault="00540AB0">
            <w:pPr>
              <w:rPr>
                <w:szCs w:val="21"/>
              </w:rPr>
            </w:pPr>
            <w:r>
              <w:rPr>
                <w:szCs w:val="21"/>
              </w:rPr>
              <w:t>q</w:t>
            </w:r>
            <w:r>
              <w:rPr>
                <w:rFonts w:hint="eastAsia"/>
                <w:szCs w:val="21"/>
              </w:rPr>
              <w:t>uestion</w:t>
            </w:r>
            <w:hyperlink r:id="rId34" w:anchor="/javascript:;" w:history="1">
              <w:r>
                <w:rPr>
                  <w:rStyle w:val="afd"/>
                  <w:rFonts w:ascii="Arial" w:eastAsia="宋体" w:hAnsi="Arial" w:cs="Arial" w:hint="eastAsia"/>
                  <w:b/>
                  <w:color w:val="2B77C5"/>
                  <w:sz w:val="18"/>
                  <w:szCs w:val="18"/>
                  <w:u w:val="none"/>
                  <w:shd w:val="clear" w:color="auto" w:fill="FFFFFF"/>
                </w:rPr>
                <w:t>C</w:t>
              </w:r>
              <w:r>
                <w:rPr>
                  <w:rStyle w:val="afd"/>
                  <w:rFonts w:ascii="Arial" w:eastAsia="宋体" w:hAnsi="Arial" w:cs="Arial"/>
                  <w:b/>
                  <w:color w:val="2B77C5"/>
                  <w:sz w:val="18"/>
                  <w:szCs w:val="18"/>
                  <w:u w:val="none"/>
                  <w:shd w:val="clear" w:color="auto" w:fill="FFFFFF"/>
                </w:rPr>
                <w:t>ontent</w:t>
              </w:r>
            </w:hyperlink>
          </w:p>
        </w:tc>
        <w:tc>
          <w:tcPr>
            <w:tcW w:w="1576" w:type="dxa"/>
          </w:tcPr>
          <w:p w:rsidR="00D804A0" w:rsidRDefault="00540AB0">
            <w:pPr>
              <w:rPr>
                <w:szCs w:val="21"/>
              </w:rPr>
            </w:pPr>
            <w:r>
              <w:rPr>
                <w:rFonts w:hint="eastAsia"/>
                <w:szCs w:val="21"/>
              </w:rPr>
              <w:t>内容</w:t>
            </w:r>
          </w:p>
        </w:tc>
        <w:tc>
          <w:tcPr>
            <w:tcW w:w="1704" w:type="dxa"/>
          </w:tcPr>
          <w:p w:rsidR="00D804A0" w:rsidRDefault="00540AB0">
            <w:pPr>
              <w:rPr>
                <w:szCs w:val="21"/>
              </w:rPr>
            </w:pPr>
            <w:r>
              <w:rPr>
                <w:rFonts w:hint="eastAsia"/>
                <w:szCs w:val="21"/>
              </w:rPr>
              <w:t>Char</w:t>
            </w:r>
          </w:p>
        </w:tc>
        <w:tc>
          <w:tcPr>
            <w:tcW w:w="1705" w:type="dxa"/>
          </w:tcPr>
          <w:p w:rsidR="00D804A0" w:rsidRDefault="00540AB0">
            <w:pPr>
              <w:rPr>
                <w:szCs w:val="21"/>
              </w:rPr>
            </w:pPr>
            <w:r>
              <w:rPr>
                <w:rFonts w:hint="eastAsia"/>
                <w:szCs w:val="21"/>
              </w:rPr>
              <w:t>250B</w:t>
            </w:r>
          </w:p>
        </w:tc>
        <w:tc>
          <w:tcPr>
            <w:tcW w:w="1705" w:type="dxa"/>
          </w:tcPr>
          <w:p w:rsidR="00D804A0" w:rsidRDefault="00540AB0">
            <w:pPr>
              <w:rPr>
                <w:szCs w:val="21"/>
              </w:rPr>
            </w:pPr>
            <w:r>
              <w:rPr>
                <w:rFonts w:hint="eastAsia"/>
                <w:szCs w:val="21"/>
              </w:rPr>
              <w:t>不能为空</w:t>
            </w:r>
          </w:p>
        </w:tc>
      </w:tr>
      <w:tr w:rsidR="00D804A0">
        <w:tc>
          <w:tcPr>
            <w:tcW w:w="1832" w:type="dxa"/>
          </w:tcPr>
          <w:p w:rsidR="00D804A0" w:rsidRDefault="00540AB0">
            <w:pPr>
              <w:rPr>
                <w:szCs w:val="21"/>
              </w:rPr>
            </w:pPr>
            <w:r>
              <w:t>questionDifficulty</w:t>
            </w:r>
          </w:p>
        </w:tc>
        <w:tc>
          <w:tcPr>
            <w:tcW w:w="1576" w:type="dxa"/>
          </w:tcPr>
          <w:p w:rsidR="00D804A0" w:rsidRDefault="00540AB0">
            <w:pPr>
              <w:rPr>
                <w:szCs w:val="21"/>
              </w:rPr>
            </w:pPr>
            <w:r>
              <w:rPr>
                <w:rFonts w:hint="eastAsia"/>
                <w:szCs w:val="21"/>
              </w:rPr>
              <w:t>难度</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1:</w:t>
            </w:r>
            <w:r>
              <w:rPr>
                <w:rFonts w:hint="eastAsia"/>
                <w:szCs w:val="21"/>
              </w:rPr>
              <w:t>易</w:t>
            </w:r>
            <w:r>
              <w:rPr>
                <w:rFonts w:hint="eastAsia"/>
                <w:szCs w:val="21"/>
              </w:rPr>
              <w:t>,2:</w:t>
            </w:r>
            <w:r>
              <w:rPr>
                <w:rFonts w:hint="eastAsia"/>
                <w:szCs w:val="21"/>
              </w:rPr>
              <w:t>中</w:t>
            </w:r>
            <w:r>
              <w:rPr>
                <w:rFonts w:hint="eastAsia"/>
                <w:szCs w:val="21"/>
              </w:rPr>
              <w:t>,3:</w:t>
            </w:r>
            <w:r>
              <w:rPr>
                <w:rFonts w:hint="eastAsia"/>
                <w:szCs w:val="21"/>
              </w:rPr>
              <w:t>难</w:t>
            </w:r>
          </w:p>
        </w:tc>
      </w:tr>
      <w:tr w:rsidR="00D804A0">
        <w:tc>
          <w:tcPr>
            <w:tcW w:w="1832" w:type="dxa"/>
          </w:tcPr>
          <w:p w:rsidR="00D804A0" w:rsidRDefault="00540AB0">
            <w:pPr>
              <w:rPr>
                <w:szCs w:val="21"/>
              </w:rPr>
            </w:pPr>
            <w:r>
              <w:rPr>
                <w:rFonts w:ascii="Arial" w:eastAsia="宋体" w:hAnsi="Arial" w:cs="Arial"/>
                <w:b/>
                <w:color w:val="2B77C5"/>
                <w:sz w:val="18"/>
                <w:szCs w:val="18"/>
                <w:shd w:val="clear" w:color="auto" w:fill="FFFFFF"/>
              </w:rPr>
              <w:t>o</w:t>
            </w:r>
            <w:r>
              <w:rPr>
                <w:rFonts w:ascii="Arial" w:eastAsia="宋体" w:hAnsi="Arial" w:cs="Arial" w:hint="eastAsia"/>
                <w:b/>
                <w:color w:val="2B77C5"/>
                <w:sz w:val="18"/>
                <w:szCs w:val="18"/>
                <w:shd w:val="clear" w:color="auto" w:fill="FFFFFF"/>
              </w:rPr>
              <w:t>ptionA</w:t>
            </w:r>
          </w:p>
        </w:tc>
        <w:tc>
          <w:tcPr>
            <w:tcW w:w="1576" w:type="dxa"/>
          </w:tcPr>
          <w:p w:rsidR="00D804A0" w:rsidRDefault="00540AB0">
            <w:pPr>
              <w:rPr>
                <w:szCs w:val="21"/>
              </w:rPr>
            </w:pPr>
            <w:r>
              <w:rPr>
                <w:rFonts w:hint="eastAsia"/>
                <w:szCs w:val="21"/>
              </w:rPr>
              <w:t>选项</w:t>
            </w:r>
            <w:r>
              <w:rPr>
                <w:rFonts w:hint="eastAsia"/>
                <w:szCs w:val="21"/>
              </w:rPr>
              <w:t>A</w:t>
            </w:r>
          </w:p>
        </w:tc>
        <w:tc>
          <w:tcPr>
            <w:tcW w:w="1704" w:type="dxa"/>
          </w:tcPr>
          <w:p w:rsidR="00D804A0" w:rsidRDefault="00540AB0">
            <w:pPr>
              <w:rPr>
                <w:szCs w:val="21"/>
              </w:rPr>
            </w:pPr>
            <w:r>
              <w:rPr>
                <w:rFonts w:hint="eastAsia"/>
                <w:szCs w:val="21"/>
              </w:rPr>
              <w:t>var</w:t>
            </w:r>
            <w:r>
              <w:rPr>
                <w:szCs w:val="21"/>
              </w:rPr>
              <w:t>c</w:t>
            </w:r>
            <w:r>
              <w:rPr>
                <w:rFonts w:hint="eastAsia"/>
                <w:szCs w:val="21"/>
              </w:rPr>
              <w:t>har</w:t>
            </w:r>
          </w:p>
        </w:tc>
        <w:tc>
          <w:tcPr>
            <w:tcW w:w="1705" w:type="dxa"/>
          </w:tcPr>
          <w:p w:rsidR="00D804A0" w:rsidRDefault="00540AB0">
            <w:pPr>
              <w:rPr>
                <w:szCs w:val="21"/>
              </w:rPr>
            </w:pPr>
            <w:r>
              <w:rPr>
                <w:rFonts w:hint="eastAsia"/>
                <w:szCs w:val="21"/>
              </w:rPr>
              <w:t>50B</w:t>
            </w:r>
          </w:p>
        </w:tc>
        <w:tc>
          <w:tcPr>
            <w:tcW w:w="1705" w:type="dxa"/>
          </w:tcPr>
          <w:p w:rsidR="00D804A0" w:rsidRDefault="00D804A0">
            <w:pPr>
              <w:rPr>
                <w:szCs w:val="21"/>
              </w:rPr>
            </w:pPr>
          </w:p>
        </w:tc>
      </w:tr>
      <w:tr w:rsidR="00D804A0">
        <w:tc>
          <w:tcPr>
            <w:tcW w:w="1832" w:type="dxa"/>
          </w:tcPr>
          <w:p w:rsidR="00D804A0" w:rsidRDefault="00540AB0">
            <w:pPr>
              <w:rPr>
                <w:szCs w:val="21"/>
              </w:rPr>
            </w:pPr>
            <w:r>
              <w:rPr>
                <w:rFonts w:ascii="Arial" w:eastAsia="宋体" w:hAnsi="Arial" w:cs="Arial"/>
                <w:b/>
                <w:color w:val="2B77C5"/>
                <w:sz w:val="18"/>
                <w:szCs w:val="18"/>
                <w:shd w:val="clear" w:color="auto" w:fill="FFFFFF"/>
              </w:rPr>
              <w:t>o</w:t>
            </w:r>
            <w:r>
              <w:rPr>
                <w:rFonts w:ascii="Arial" w:eastAsia="宋体" w:hAnsi="Arial" w:cs="Arial" w:hint="eastAsia"/>
                <w:b/>
                <w:color w:val="2B77C5"/>
                <w:sz w:val="18"/>
                <w:szCs w:val="18"/>
                <w:shd w:val="clear" w:color="auto" w:fill="FFFFFF"/>
              </w:rPr>
              <w:t>ptionB</w:t>
            </w:r>
          </w:p>
        </w:tc>
        <w:tc>
          <w:tcPr>
            <w:tcW w:w="1576" w:type="dxa"/>
          </w:tcPr>
          <w:p w:rsidR="00D804A0" w:rsidRDefault="00540AB0">
            <w:pPr>
              <w:rPr>
                <w:szCs w:val="21"/>
              </w:rPr>
            </w:pPr>
            <w:r>
              <w:rPr>
                <w:rFonts w:hint="eastAsia"/>
                <w:szCs w:val="21"/>
              </w:rPr>
              <w:t>选项</w:t>
            </w:r>
            <w:r>
              <w:rPr>
                <w:rFonts w:hint="eastAsia"/>
                <w:szCs w:val="21"/>
              </w:rPr>
              <w:t>B</w:t>
            </w:r>
          </w:p>
        </w:tc>
        <w:tc>
          <w:tcPr>
            <w:tcW w:w="1704" w:type="dxa"/>
          </w:tcPr>
          <w:p w:rsidR="00D804A0" w:rsidRDefault="00540AB0">
            <w:pPr>
              <w:rPr>
                <w:szCs w:val="21"/>
              </w:rPr>
            </w:pPr>
            <w:r>
              <w:rPr>
                <w:rFonts w:hint="eastAsia"/>
                <w:szCs w:val="21"/>
              </w:rPr>
              <w:t>var</w:t>
            </w:r>
            <w:r>
              <w:rPr>
                <w:szCs w:val="21"/>
              </w:rPr>
              <w:t>c</w:t>
            </w:r>
            <w:r>
              <w:rPr>
                <w:rFonts w:hint="eastAsia"/>
                <w:szCs w:val="21"/>
              </w:rPr>
              <w:t>har</w:t>
            </w:r>
          </w:p>
        </w:tc>
        <w:tc>
          <w:tcPr>
            <w:tcW w:w="1705" w:type="dxa"/>
          </w:tcPr>
          <w:p w:rsidR="00D804A0" w:rsidRDefault="00540AB0">
            <w:pPr>
              <w:rPr>
                <w:szCs w:val="21"/>
              </w:rPr>
            </w:pPr>
            <w:r>
              <w:rPr>
                <w:rFonts w:hint="eastAsia"/>
                <w:szCs w:val="21"/>
              </w:rPr>
              <w:t>50B</w:t>
            </w:r>
          </w:p>
        </w:tc>
        <w:tc>
          <w:tcPr>
            <w:tcW w:w="1705" w:type="dxa"/>
          </w:tcPr>
          <w:p w:rsidR="00D804A0" w:rsidRDefault="00D804A0">
            <w:pPr>
              <w:rPr>
                <w:szCs w:val="21"/>
              </w:rPr>
            </w:pPr>
          </w:p>
        </w:tc>
      </w:tr>
      <w:tr w:rsidR="00D804A0">
        <w:tc>
          <w:tcPr>
            <w:tcW w:w="1832" w:type="dxa"/>
          </w:tcPr>
          <w:p w:rsidR="00D804A0" w:rsidRDefault="00540AB0">
            <w:pPr>
              <w:rPr>
                <w:rFonts w:ascii="Arial" w:eastAsia="宋体" w:hAnsi="Arial" w:cs="Arial"/>
                <w:b/>
                <w:color w:val="2B77C5"/>
                <w:sz w:val="18"/>
                <w:szCs w:val="18"/>
                <w:shd w:val="clear" w:color="auto" w:fill="FFFFFF"/>
              </w:rPr>
            </w:pPr>
            <w:r>
              <w:rPr>
                <w:rFonts w:ascii="Arial" w:eastAsia="宋体" w:hAnsi="Arial" w:cs="Arial"/>
                <w:b/>
                <w:color w:val="2B77C5"/>
                <w:sz w:val="18"/>
                <w:szCs w:val="18"/>
                <w:shd w:val="clear" w:color="auto" w:fill="FFFFFF"/>
              </w:rPr>
              <w:t>o</w:t>
            </w:r>
            <w:r>
              <w:rPr>
                <w:rFonts w:ascii="Arial" w:eastAsia="宋体" w:hAnsi="Arial" w:cs="Arial" w:hint="eastAsia"/>
                <w:b/>
                <w:color w:val="2B77C5"/>
                <w:sz w:val="18"/>
                <w:szCs w:val="18"/>
                <w:shd w:val="clear" w:color="auto" w:fill="FFFFFF"/>
              </w:rPr>
              <w:t>ptionC</w:t>
            </w:r>
          </w:p>
        </w:tc>
        <w:tc>
          <w:tcPr>
            <w:tcW w:w="1576" w:type="dxa"/>
          </w:tcPr>
          <w:p w:rsidR="00D804A0" w:rsidRDefault="00540AB0">
            <w:pPr>
              <w:rPr>
                <w:szCs w:val="21"/>
              </w:rPr>
            </w:pPr>
            <w:r>
              <w:rPr>
                <w:rFonts w:hint="eastAsia"/>
                <w:szCs w:val="21"/>
              </w:rPr>
              <w:t>选项</w:t>
            </w:r>
            <w:r>
              <w:rPr>
                <w:rFonts w:hint="eastAsia"/>
                <w:szCs w:val="21"/>
              </w:rPr>
              <w:t>C</w:t>
            </w:r>
          </w:p>
        </w:tc>
        <w:tc>
          <w:tcPr>
            <w:tcW w:w="1704" w:type="dxa"/>
          </w:tcPr>
          <w:p w:rsidR="00D804A0" w:rsidRDefault="00540AB0">
            <w:pPr>
              <w:rPr>
                <w:szCs w:val="21"/>
              </w:rPr>
            </w:pPr>
            <w:r>
              <w:rPr>
                <w:szCs w:val="21"/>
              </w:rPr>
              <w:t>varc</w:t>
            </w:r>
            <w:r>
              <w:rPr>
                <w:rFonts w:hint="eastAsia"/>
                <w:szCs w:val="21"/>
              </w:rPr>
              <w:t>har</w:t>
            </w:r>
          </w:p>
        </w:tc>
        <w:tc>
          <w:tcPr>
            <w:tcW w:w="1705" w:type="dxa"/>
          </w:tcPr>
          <w:p w:rsidR="00D804A0" w:rsidRDefault="00540AB0">
            <w:pPr>
              <w:rPr>
                <w:szCs w:val="21"/>
              </w:rPr>
            </w:pPr>
            <w:r>
              <w:rPr>
                <w:rFonts w:hint="eastAsia"/>
                <w:szCs w:val="21"/>
              </w:rPr>
              <w:t>3B</w:t>
            </w:r>
          </w:p>
        </w:tc>
        <w:tc>
          <w:tcPr>
            <w:tcW w:w="1705" w:type="dxa"/>
          </w:tcPr>
          <w:p w:rsidR="00D804A0" w:rsidRDefault="00D804A0">
            <w:pPr>
              <w:rPr>
                <w:szCs w:val="21"/>
              </w:rPr>
            </w:pPr>
          </w:p>
        </w:tc>
      </w:tr>
      <w:tr w:rsidR="00D804A0">
        <w:tc>
          <w:tcPr>
            <w:tcW w:w="1832" w:type="dxa"/>
          </w:tcPr>
          <w:p w:rsidR="00D804A0" w:rsidRDefault="00540AB0">
            <w:pPr>
              <w:rPr>
                <w:rFonts w:ascii="Arial" w:eastAsia="宋体" w:hAnsi="Arial" w:cs="Arial"/>
                <w:b/>
                <w:color w:val="2B77C5"/>
                <w:sz w:val="18"/>
                <w:szCs w:val="18"/>
                <w:shd w:val="clear" w:color="auto" w:fill="FFFFFF"/>
              </w:rPr>
            </w:pPr>
            <w:r>
              <w:rPr>
                <w:rFonts w:ascii="Arial" w:eastAsia="宋体" w:hAnsi="Arial" w:cs="Arial"/>
                <w:b/>
                <w:color w:val="2B77C5"/>
                <w:sz w:val="18"/>
                <w:szCs w:val="18"/>
                <w:shd w:val="clear" w:color="auto" w:fill="FFFFFF"/>
              </w:rPr>
              <w:t>o</w:t>
            </w:r>
            <w:r>
              <w:rPr>
                <w:rFonts w:ascii="Arial" w:eastAsia="宋体" w:hAnsi="Arial" w:cs="Arial" w:hint="eastAsia"/>
                <w:b/>
                <w:color w:val="2B77C5"/>
                <w:sz w:val="18"/>
                <w:szCs w:val="18"/>
                <w:shd w:val="clear" w:color="auto" w:fill="FFFFFF"/>
              </w:rPr>
              <w:t>ptionD</w:t>
            </w:r>
          </w:p>
        </w:tc>
        <w:tc>
          <w:tcPr>
            <w:tcW w:w="1576" w:type="dxa"/>
          </w:tcPr>
          <w:p w:rsidR="00D804A0" w:rsidRDefault="00540AB0">
            <w:pPr>
              <w:rPr>
                <w:szCs w:val="21"/>
              </w:rPr>
            </w:pPr>
            <w:r>
              <w:rPr>
                <w:rFonts w:hint="eastAsia"/>
                <w:szCs w:val="21"/>
              </w:rPr>
              <w:t>选项</w:t>
            </w:r>
            <w:r>
              <w:rPr>
                <w:rFonts w:hint="eastAsia"/>
                <w:szCs w:val="21"/>
              </w:rPr>
              <w:t>D</w:t>
            </w:r>
          </w:p>
        </w:tc>
        <w:tc>
          <w:tcPr>
            <w:tcW w:w="1704" w:type="dxa"/>
          </w:tcPr>
          <w:p w:rsidR="00D804A0" w:rsidRDefault="00540AB0">
            <w:pPr>
              <w:rPr>
                <w:szCs w:val="21"/>
              </w:rPr>
            </w:pPr>
            <w:r>
              <w:rPr>
                <w:szCs w:val="21"/>
              </w:rPr>
              <w:t>varc</w:t>
            </w:r>
            <w:r>
              <w:rPr>
                <w:rFonts w:hint="eastAsia"/>
                <w:szCs w:val="21"/>
              </w:rPr>
              <w:t>har</w:t>
            </w:r>
          </w:p>
        </w:tc>
        <w:tc>
          <w:tcPr>
            <w:tcW w:w="1705" w:type="dxa"/>
          </w:tcPr>
          <w:p w:rsidR="00D804A0" w:rsidRDefault="00540AB0">
            <w:pPr>
              <w:rPr>
                <w:szCs w:val="21"/>
              </w:rPr>
            </w:pPr>
            <w:r>
              <w:rPr>
                <w:rFonts w:hint="eastAsia"/>
                <w:szCs w:val="21"/>
              </w:rPr>
              <w:t>3B</w:t>
            </w:r>
          </w:p>
        </w:tc>
        <w:tc>
          <w:tcPr>
            <w:tcW w:w="1705" w:type="dxa"/>
          </w:tcPr>
          <w:p w:rsidR="00D804A0" w:rsidRDefault="00D804A0">
            <w:pPr>
              <w:rPr>
                <w:szCs w:val="21"/>
              </w:rPr>
            </w:pPr>
          </w:p>
        </w:tc>
      </w:tr>
      <w:tr w:rsidR="00D804A0">
        <w:tc>
          <w:tcPr>
            <w:tcW w:w="1832" w:type="dxa"/>
          </w:tcPr>
          <w:p w:rsidR="00D804A0" w:rsidRDefault="00540AB0">
            <w:pPr>
              <w:rPr>
                <w:rFonts w:ascii="Arial" w:eastAsia="宋体" w:hAnsi="Arial" w:cs="Arial"/>
                <w:b/>
                <w:color w:val="2B77C5"/>
                <w:sz w:val="18"/>
                <w:szCs w:val="18"/>
                <w:shd w:val="clear" w:color="auto" w:fill="FFFFFF"/>
              </w:rPr>
            </w:pPr>
            <w:r>
              <w:t>questionRightAnswer</w:t>
            </w:r>
          </w:p>
        </w:tc>
        <w:tc>
          <w:tcPr>
            <w:tcW w:w="1576" w:type="dxa"/>
          </w:tcPr>
          <w:p w:rsidR="00D804A0" w:rsidRDefault="00540AB0">
            <w:pPr>
              <w:rPr>
                <w:szCs w:val="21"/>
              </w:rPr>
            </w:pPr>
            <w:r>
              <w:rPr>
                <w:rFonts w:hint="eastAsia"/>
                <w:szCs w:val="21"/>
              </w:rPr>
              <w:t>正确答案</w:t>
            </w:r>
          </w:p>
        </w:tc>
        <w:tc>
          <w:tcPr>
            <w:tcW w:w="1704" w:type="dxa"/>
          </w:tcPr>
          <w:p w:rsidR="00D804A0" w:rsidRDefault="00540AB0">
            <w:pPr>
              <w:rPr>
                <w:szCs w:val="21"/>
              </w:rPr>
            </w:pPr>
            <w:r>
              <w:rPr>
                <w:szCs w:val="21"/>
              </w:rPr>
              <w:t>varc</w:t>
            </w:r>
            <w:r>
              <w:rPr>
                <w:rFonts w:hint="eastAsia"/>
                <w:szCs w:val="21"/>
              </w:rPr>
              <w:t>har</w:t>
            </w:r>
          </w:p>
        </w:tc>
        <w:tc>
          <w:tcPr>
            <w:tcW w:w="1705" w:type="dxa"/>
          </w:tcPr>
          <w:p w:rsidR="00D804A0" w:rsidRDefault="00540AB0">
            <w:pPr>
              <w:rPr>
                <w:szCs w:val="21"/>
              </w:rPr>
            </w:pPr>
            <w:r>
              <w:rPr>
                <w:rFonts w:hint="eastAsia"/>
                <w:szCs w:val="21"/>
              </w:rPr>
              <w:t>5B</w:t>
            </w:r>
          </w:p>
        </w:tc>
        <w:tc>
          <w:tcPr>
            <w:tcW w:w="1705" w:type="dxa"/>
          </w:tcPr>
          <w:p w:rsidR="00D804A0" w:rsidRDefault="00D804A0">
            <w:pPr>
              <w:rPr>
                <w:szCs w:val="21"/>
              </w:rPr>
            </w:pPr>
          </w:p>
        </w:tc>
      </w:tr>
      <w:tr w:rsidR="00D804A0">
        <w:tc>
          <w:tcPr>
            <w:tcW w:w="1832" w:type="dxa"/>
          </w:tcPr>
          <w:p w:rsidR="00D804A0" w:rsidRDefault="00540AB0">
            <w:r>
              <w:lastRenderedPageBreak/>
              <w:t>questionScore</w:t>
            </w:r>
          </w:p>
        </w:tc>
        <w:tc>
          <w:tcPr>
            <w:tcW w:w="1576" w:type="dxa"/>
          </w:tcPr>
          <w:p w:rsidR="00D804A0" w:rsidRDefault="00540AB0">
            <w:pPr>
              <w:rPr>
                <w:szCs w:val="21"/>
              </w:rPr>
            </w:pPr>
            <w:r>
              <w:rPr>
                <w:rFonts w:hint="eastAsia"/>
                <w:szCs w:val="21"/>
              </w:rPr>
              <w:t>题目分值</w:t>
            </w:r>
          </w:p>
        </w:tc>
        <w:tc>
          <w:tcPr>
            <w:tcW w:w="1704" w:type="dxa"/>
          </w:tcPr>
          <w:p w:rsidR="00D804A0" w:rsidRDefault="00540AB0">
            <w:pPr>
              <w:rPr>
                <w:szCs w:val="21"/>
              </w:rPr>
            </w:pPr>
            <w:r>
              <w:rPr>
                <w:szCs w:val="21"/>
              </w:rPr>
              <w:t>f</w:t>
            </w:r>
            <w:r>
              <w:rPr>
                <w:rFonts w:hint="eastAsia"/>
                <w:szCs w:val="21"/>
              </w:rPr>
              <w:t>loat</w:t>
            </w:r>
          </w:p>
        </w:tc>
        <w:tc>
          <w:tcPr>
            <w:tcW w:w="1705" w:type="dxa"/>
          </w:tcPr>
          <w:p w:rsidR="00D804A0" w:rsidRDefault="00540AB0">
            <w:pPr>
              <w:rPr>
                <w:szCs w:val="21"/>
              </w:rPr>
            </w:pPr>
            <w:r>
              <w:rPr>
                <w:rFonts w:hint="eastAsia"/>
                <w:szCs w:val="21"/>
              </w:rPr>
              <w:t>整型</w:t>
            </w:r>
          </w:p>
        </w:tc>
        <w:tc>
          <w:tcPr>
            <w:tcW w:w="1705" w:type="dxa"/>
          </w:tcPr>
          <w:p w:rsidR="00D804A0" w:rsidRDefault="00D804A0">
            <w:pPr>
              <w:rPr>
                <w:szCs w:val="21"/>
              </w:rPr>
            </w:pPr>
          </w:p>
        </w:tc>
      </w:tr>
    </w:tbl>
    <w:p w:rsidR="00D804A0" w:rsidRDefault="00540AB0">
      <w:r>
        <w:rPr>
          <w:rFonts w:ascii="Times New Roman" w:hAnsi="Times New Roman" w:cs="Times New Roman" w:hint="eastAsia"/>
          <w:sz w:val="24"/>
          <w:szCs w:val="24"/>
        </w:rPr>
        <w:t xml:space="preserve">                                 </w:t>
      </w:r>
      <w:r>
        <w:rPr>
          <w:rFonts w:ascii="Times New Roman" w:hAnsi="Times New Roman" w:cs="Times New Roman" w:hint="eastAsia"/>
          <w:sz w:val="24"/>
          <w:szCs w:val="24"/>
        </w:rPr>
        <w:t>表</w:t>
      </w:r>
      <w:r>
        <w:rPr>
          <w:rFonts w:ascii="Times New Roman" w:hAnsi="Times New Roman" w:cs="Times New Roman" w:hint="eastAsia"/>
          <w:sz w:val="24"/>
          <w:szCs w:val="24"/>
        </w:rPr>
        <w:t>5-7</w:t>
      </w:r>
    </w:p>
    <w:p w:rsidR="00D804A0" w:rsidRDefault="00540AB0">
      <w:pPr>
        <w:pStyle w:val="32"/>
        <w:spacing w:after="240" w:line="360" w:lineRule="auto"/>
        <w:rPr>
          <w:color w:val="auto"/>
          <w:sz w:val="30"/>
          <w:szCs w:val="30"/>
        </w:rPr>
      </w:pPr>
      <w:bookmarkStart w:id="226" w:name="_Toc28216_WPSOffice_Level3"/>
      <w:r>
        <w:rPr>
          <w:rFonts w:ascii="Times New Roman" w:eastAsia="黑体" w:hAnsi="Times New Roman" w:cs="Times New Roman"/>
          <w:color w:val="auto"/>
          <w:sz w:val="30"/>
          <w:szCs w:val="30"/>
        </w:rPr>
        <w:t>5.3</w:t>
      </w:r>
      <w:r>
        <w:rPr>
          <w:rFonts w:ascii="Times New Roman" w:eastAsia="黑体" w:hAnsi="Times New Roman" w:cs="Times New Roman" w:hint="eastAsia"/>
          <w:color w:val="auto"/>
          <w:sz w:val="30"/>
          <w:szCs w:val="30"/>
        </w:rPr>
        <w:t>.8</w:t>
      </w:r>
      <w:r>
        <w:rPr>
          <w:rFonts w:hint="eastAsia"/>
          <w:color w:val="auto"/>
          <w:sz w:val="30"/>
          <w:szCs w:val="30"/>
        </w:rPr>
        <w:t>作业内容表</w:t>
      </w:r>
      <w:bookmarkEnd w:id="226"/>
    </w:p>
    <w:p w:rsidR="00D804A0" w:rsidRDefault="00540AB0">
      <w:pPr>
        <w:numPr>
          <w:ilvl w:val="12"/>
          <w:numId w:val="0"/>
        </w:numPr>
        <w:autoSpaceDE w:val="0"/>
        <w:autoSpaceDN w:val="0"/>
        <w:adjustRightInd w:val="0"/>
        <w:spacing w:after="0" w:line="360" w:lineRule="auto"/>
        <w:ind w:firstLine="420"/>
      </w:pPr>
      <w:r>
        <w:rPr>
          <w:rFonts w:ascii="Times New Roman" w:hAnsi="Times New Roman" w:cs="Times New Roman" w:hint="eastAsia"/>
          <w:sz w:val="24"/>
          <w:szCs w:val="24"/>
        </w:rPr>
        <w:t>作业内容</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表所示，这个表描述了作业内容信息。</w:t>
      </w:r>
    </w:p>
    <w:tbl>
      <w:tblPr>
        <w:tblStyle w:val="af9"/>
        <w:tblW w:w="8522" w:type="dxa"/>
        <w:tblLayout w:type="fixed"/>
        <w:tblLook w:val="04A0" w:firstRow="1" w:lastRow="0" w:firstColumn="1" w:lastColumn="0" w:noHBand="0" w:noVBand="1"/>
      </w:tblPr>
      <w:tblGrid>
        <w:gridCol w:w="1704"/>
        <w:gridCol w:w="1704"/>
        <w:gridCol w:w="1704"/>
        <w:gridCol w:w="1705"/>
        <w:gridCol w:w="1705"/>
      </w:tblGrid>
      <w:tr w:rsidR="00D804A0">
        <w:tc>
          <w:tcPr>
            <w:tcW w:w="1704" w:type="dxa"/>
          </w:tcPr>
          <w:p w:rsidR="00D804A0" w:rsidRDefault="00540AB0">
            <w:pPr>
              <w:rPr>
                <w:szCs w:val="21"/>
              </w:rPr>
            </w:pPr>
            <w:r>
              <w:rPr>
                <w:rFonts w:hint="eastAsia"/>
                <w:szCs w:val="21"/>
              </w:rPr>
              <w:t>字段名称</w:t>
            </w:r>
          </w:p>
        </w:tc>
        <w:tc>
          <w:tcPr>
            <w:tcW w:w="1704" w:type="dxa"/>
          </w:tcPr>
          <w:p w:rsidR="00D804A0" w:rsidRDefault="00540AB0">
            <w:pPr>
              <w:rPr>
                <w:szCs w:val="21"/>
              </w:rPr>
            </w:pPr>
            <w:r>
              <w:rPr>
                <w:rFonts w:hint="eastAsia"/>
                <w:szCs w:val="21"/>
              </w:rPr>
              <w:t>字段说明</w:t>
            </w:r>
          </w:p>
        </w:tc>
        <w:tc>
          <w:tcPr>
            <w:tcW w:w="1704" w:type="dxa"/>
          </w:tcPr>
          <w:p w:rsidR="00D804A0" w:rsidRDefault="00540AB0">
            <w:pPr>
              <w:rPr>
                <w:szCs w:val="21"/>
              </w:rPr>
            </w:pPr>
            <w:r>
              <w:rPr>
                <w:rFonts w:hint="eastAsia"/>
                <w:szCs w:val="21"/>
              </w:rPr>
              <w:t>字段类型</w:t>
            </w:r>
          </w:p>
        </w:tc>
        <w:tc>
          <w:tcPr>
            <w:tcW w:w="1705" w:type="dxa"/>
          </w:tcPr>
          <w:p w:rsidR="00D804A0" w:rsidRDefault="00540AB0">
            <w:pPr>
              <w:rPr>
                <w:szCs w:val="21"/>
              </w:rPr>
            </w:pPr>
            <w:r>
              <w:rPr>
                <w:rFonts w:hint="eastAsia"/>
                <w:szCs w:val="21"/>
              </w:rPr>
              <w:t>字段大小</w:t>
            </w:r>
          </w:p>
        </w:tc>
        <w:tc>
          <w:tcPr>
            <w:tcW w:w="1705" w:type="dxa"/>
          </w:tcPr>
          <w:p w:rsidR="00D804A0" w:rsidRDefault="00540AB0">
            <w:pPr>
              <w:rPr>
                <w:szCs w:val="21"/>
              </w:rPr>
            </w:pPr>
            <w:r>
              <w:rPr>
                <w:rFonts w:hint="eastAsia"/>
                <w:szCs w:val="21"/>
              </w:rPr>
              <w:t>备注</w:t>
            </w:r>
          </w:p>
        </w:tc>
      </w:tr>
      <w:tr w:rsidR="00D804A0">
        <w:tc>
          <w:tcPr>
            <w:tcW w:w="1704" w:type="dxa"/>
          </w:tcPr>
          <w:p w:rsidR="00D804A0" w:rsidRDefault="00540AB0">
            <w:pPr>
              <w:rPr>
                <w:szCs w:val="21"/>
              </w:rPr>
            </w:pPr>
            <w:r>
              <w:rPr>
                <w:rFonts w:hint="eastAsia"/>
                <w:szCs w:val="21"/>
              </w:rPr>
              <w:t>homeworkID</w:t>
            </w:r>
          </w:p>
        </w:tc>
        <w:tc>
          <w:tcPr>
            <w:tcW w:w="1704" w:type="dxa"/>
          </w:tcPr>
          <w:p w:rsidR="00D804A0" w:rsidRDefault="00540AB0">
            <w:pPr>
              <w:rPr>
                <w:szCs w:val="21"/>
              </w:rPr>
            </w:pPr>
            <w:r>
              <w:rPr>
                <w:rFonts w:hint="eastAsia"/>
                <w:szCs w:val="21"/>
              </w:rPr>
              <w:t>作业号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r w:rsidR="00041BF7">
              <w:rPr>
                <w:rFonts w:hint="eastAsia"/>
                <w:szCs w:val="21"/>
              </w:rPr>
              <w:t>，外键</w:t>
            </w:r>
          </w:p>
        </w:tc>
      </w:tr>
      <w:tr w:rsidR="00D804A0">
        <w:tc>
          <w:tcPr>
            <w:tcW w:w="1704" w:type="dxa"/>
          </w:tcPr>
          <w:p w:rsidR="00D804A0" w:rsidRDefault="00540AB0">
            <w:pPr>
              <w:rPr>
                <w:szCs w:val="21"/>
              </w:rPr>
            </w:pPr>
            <w:r>
              <w:rPr>
                <w:szCs w:val="21"/>
              </w:rPr>
              <w:t>q</w:t>
            </w:r>
            <w:r>
              <w:rPr>
                <w:rFonts w:hint="eastAsia"/>
                <w:szCs w:val="21"/>
              </w:rPr>
              <w:t>uestionID</w:t>
            </w:r>
          </w:p>
        </w:tc>
        <w:tc>
          <w:tcPr>
            <w:tcW w:w="1704" w:type="dxa"/>
          </w:tcPr>
          <w:p w:rsidR="00D804A0" w:rsidRDefault="00540AB0">
            <w:pPr>
              <w:rPr>
                <w:szCs w:val="21"/>
              </w:rPr>
            </w:pPr>
            <w:r>
              <w:rPr>
                <w:rFonts w:hint="eastAsia"/>
                <w:szCs w:val="21"/>
              </w:rPr>
              <w:t>题号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r w:rsidR="00041BF7">
              <w:rPr>
                <w:rFonts w:hint="eastAsia"/>
                <w:szCs w:val="21"/>
              </w:rPr>
              <w:t>，外键</w:t>
            </w:r>
          </w:p>
        </w:tc>
      </w:tr>
    </w:tbl>
    <w:p w:rsidR="00D804A0" w:rsidRDefault="00540AB0">
      <w:pPr>
        <w:ind w:firstLineChars="1900" w:firstLine="4180"/>
        <w:rPr>
          <w:rFonts w:ascii="Times New Roman" w:eastAsia="黑体" w:hAnsi="Times New Roman" w:cs="Times New Roman"/>
          <w:sz w:val="30"/>
          <w:szCs w:val="30"/>
        </w:rPr>
      </w:pPr>
      <w:r>
        <w:rPr>
          <w:rFonts w:hint="eastAsia"/>
        </w:rPr>
        <w:t>表</w:t>
      </w:r>
      <w:r>
        <w:rPr>
          <w:rFonts w:hint="eastAsia"/>
          <w:sz w:val="24"/>
          <w:szCs w:val="24"/>
        </w:rPr>
        <w:t>5-8</w:t>
      </w:r>
    </w:p>
    <w:p w:rsidR="00D804A0" w:rsidRDefault="00540AB0">
      <w:pPr>
        <w:pStyle w:val="32"/>
        <w:spacing w:after="240" w:line="360" w:lineRule="auto"/>
        <w:rPr>
          <w:rFonts w:eastAsia="黑体"/>
          <w:color w:val="auto"/>
          <w:sz w:val="30"/>
          <w:szCs w:val="30"/>
        </w:rPr>
      </w:pPr>
      <w:bookmarkStart w:id="227" w:name="_Toc10347_WPSOffice_Level3"/>
      <w:r>
        <w:rPr>
          <w:rFonts w:ascii="Times New Roman" w:eastAsia="黑体" w:hAnsi="Times New Roman" w:cs="Times New Roman"/>
          <w:color w:val="auto"/>
          <w:sz w:val="30"/>
          <w:szCs w:val="30"/>
        </w:rPr>
        <w:t>5.3</w:t>
      </w:r>
      <w:r>
        <w:rPr>
          <w:rFonts w:ascii="Times New Roman" w:eastAsia="黑体" w:hAnsi="Times New Roman" w:cs="Times New Roman" w:hint="eastAsia"/>
          <w:color w:val="auto"/>
          <w:sz w:val="30"/>
          <w:szCs w:val="30"/>
        </w:rPr>
        <w:t>.9</w:t>
      </w:r>
      <w:r>
        <w:rPr>
          <w:rFonts w:eastAsia="黑体" w:hint="eastAsia"/>
          <w:color w:val="auto"/>
          <w:sz w:val="30"/>
          <w:szCs w:val="30"/>
        </w:rPr>
        <w:t>写作业的表</w:t>
      </w:r>
      <w:bookmarkEnd w:id="227"/>
    </w:p>
    <w:p w:rsidR="00D804A0" w:rsidRDefault="00540AB0">
      <w:pPr>
        <w:numPr>
          <w:ilvl w:val="12"/>
          <w:numId w:val="0"/>
        </w:numPr>
        <w:autoSpaceDE w:val="0"/>
        <w:autoSpaceDN w:val="0"/>
        <w:adjustRightInd w:val="0"/>
        <w:spacing w:after="0" w:line="360" w:lineRule="auto"/>
        <w:ind w:firstLine="420"/>
      </w:pPr>
      <w:r>
        <w:rPr>
          <w:rFonts w:ascii="Times New Roman" w:hAnsi="Times New Roman" w:cs="Times New Roman" w:hint="eastAsia"/>
          <w:sz w:val="24"/>
          <w:szCs w:val="24"/>
        </w:rPr>
        <w:t>写作业</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表所示，这个表描述了学生写作业信息。</w:t>
      </w:r>
    </w:p>
    <w:tbl>
      <w:tblPr>
        <w:tblStyle w:val="af9"/>
        <w:tblW w:w="8522" w:type="dxa"/>
        <w:tblLayout w:type="fixed"/>
        <w:tblLook w:val="04A0" w:firstRow="1" w:lastRow="0" w:firstColumn="1" w:lastColumn="0" w:noHBand="0" w:noVBand="1"/>
      </w:tblPr>
      <w:tblGrid>
        <w:gridCol w:w="1704"/>
        <w:gridCol w:w="1704"/>
        <w:gridCol w:w="1704"/>
        <w:gridCol w:w="1705"/>
        <w:gridCol w:w="1705"/>
      </w:tblGrid>
      <w:tr w:rsidR="00D804A0">
        <w:tc>
          <w:tcPr>
            <w:tcW w:w="1704" w:type="dxa"/>
          </w:tcPr>
          <w:p w:rsidR="00D804A0" w:rsidRDefault="00540AB0">
            <w:pPr>
              <w:rPr>
                <w:szCs w:val="21"/>
              </w:rPr>
            </w:pPr>
            <w:r>
              <w:rPr>
                <w:rFonts w:hint="eastAsia"/>
                <w:szCs w:val="21"/>
              </w:rPr>
              <w:t>字段名称</w:t>
            </w:r>
          </w:p>
        </w:tc>
        <w:tc>
          <w:tcPr>
            <w:tcW w:w="1704" w:type="dxa"/>
          </w:tcPr>
          <w:p w:rsidR="00D804A0" w:rsidRDefault="00540AB0">
            <w:pPr>
              <w:rPr>
                <w:szCs w:val="21"/>
              </w:rPr>
            </w:pPr>
            <w:r>
              <w:rPr>
                <w:rFonts w:hint="eastAsia"/>
                <w:szCs w:val="21"/>
              </w:rPr>
              <w:t>字段说明</w:t>
            </w:r>
          </w:p>
        </w:tc>
        <w:tc>
          <w:tcPr>
            <w:tcW w:w="1704" w:type="dxa"/>
          </w:tcPr>
          <w:p w:rsidR="00D804A0" w:rsidRDefault="00540AB0">
            <w:pPr>
              <w:rPr>
                <w:szCs w:val="21"/>
              </w:rPr>
            </w:pPr>
            <w:r>
              <w:rPr>
                <w:rFonts w:hint="eastAsia"/>
                <w:szCs w:val="21"/>
              </w:rPr>
              <w:t>字段类型</w:t>
            </w:r>
          </w:p>
        </w:tc>
        <w:tc>
          <w:tcPr>
            <w:tcW w:w="1705" w:type="dxa"/>
          </w:tcPr>
          <w:p w:rsidR="00D804A0" w:rsidRDefault="00540AB0">
            <w:pPr>
              <w:rPr>
                <w:szCs w:val="21"/>
              </w:rPr>
            </w:pPr>
            <w:r>
              <w:rPr>
                <w:rFonts w:hint="eastAsia"/>
                <w:szCs w:val="21"/>
              </w:rPr>
              <w:t>字段大小</w:t>
            </w:r>
          </w:p>
        </w:tc>
        <w:tc>
          <w:tcPr>
            <w:tcW w:w="1705" w:type="dxa"/>
          </w:tcPr>
          <w:p w:rsidR="00D804A0" w:rsidRDefault="00540AB0">
            <w:pPr>
              <w:rPr>
                <w:szCs w:val="21"/>
              </w:rPr>
            </w:pPr>
            <w:r>
              <w:rPr>
                <w:rFonts w:hint="eastAsia"/>
                <w:szCs w:val="21"/>
              </w:rPr>
              <w:t>备注</w:t>
            </w:r>
          </w:p>
        </w:tc>
      </w:tr>
      <w:tr w:rsidR="00D804A0">
        <w:tc>
          <w:tcPr>
            <w:tcW w:w="1704" w:type="dxa"/>
          </w:tcPr>
          <w:p w:rsidR="00D804A0" w:rsidRDefault="00540AB0">
            <w:pPr>
              <w:rPr>
                <w:szCs w:val="21"/>
              </w:rPr>
            </w:pPr>
            <w:r>
              <w:rPr>
                <w:szCs w:val="21"/>
              </w:rPr>
              <w:t>s</w:t>
            </w:r>
            <w:r>
              <w:rPr>
                <w:rFonts w:hint="eastAsia"/>
                <w:szCs w:val="21"/>
              </w:rPr>
              <w:t>tudentID</w:t>
            </w:r>
          </w:p>
        </w:tc>
        <w:tc>
          <w:tcPr>
            <w:tcW w:w="1704" w:type="dxa"/>
          </w:tcPr>
          <w:p w:rsidR="00D804A0" w:rsidRDefault="00540AB0">
            <w:pPr>
              <w:rPr>
                <w:szCs w:val="21"/>
              </w:rPr>
            </w:pPr>
            <w:r>
              <w:rPr>
                <w:rFonts w:hint="eastAsia"/>
                <w:szCs w:val="21"/>
              </w:rPr>
              <w:t>学生号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r w:rsidR="00041BF7">
              <w:rPr>
                <w:rFonts w:hint="eastAsia"/>
                <w:szCs w:val="21"/>
              </w:rPr>
              <w:t>，外键</w:t>
            </w:r>
          </w:p>
        </w:tc>
      </w:tr>
      <w:tr w:rsidR="00D804A0">
        <w:tc>
          <w:tcPr>
            <w:tcW w:w="1704" w:type="dxa"/>
          </w:tcPr>
          <w:p w:rsidR="00D804A0" w:rsidRDefault="00540AB0">
            <w:pPr>
              <w:rPr>
                <w:szCs w:val="21"/>
              </w:rPr>
            </w:pPr>
            <w:r>
              <w:rPr>
                <w:szCs w:val="21"/>
              </w:rPr>
              <w:t>h</w:t>
            </w:r>
            <w:r>
              <w:rPr>
                <w:rFonts w:hint="eastAsia"/>
                <w:szCs w:val="21"/>
              </w:rPr>
              <w:t>omeworkID</w:t>
            </w:r>
          </w:p>
        </w:tc>
        <w:tc>
          <w:tcPr>
            <w:tcW w:w="1704" w:type="dxa"/>
          </w:tcPr>
          <w:p w:rsidR="00D804A0" w:rsidRDefault="00540AB0">
            <w:pPr>
              <w:rPr>
                <w:szCs w:val="21"/>
              </w:rPr>
            </w:pPr>
            <w:r>
              <w:rPr>
                <w:rFonts w:hint="eastAsia"/>
                <w:szCs w:val="21"/>
              </w:rPr>
              <w:t>作业号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r w:rsidR="00041BF7">
              <w:rPr>
                <w:rFonts w:hint="eastAsia"/>
                <w:szCs w:val="21"/>
              </w:rPr>
              <w:t>，外键</w:t>
            </w:r>
          </w:p>
        </w:tc>
      </w:tr>
      <w:tr w:rsidR="00D804A0">
        <w:tc>
          <w:tcPr>
            <w:tcW w:w="1704" w:type="dxa"/>
          </w:tcPr>
          <w:p w:rsidR="00D804A0" w:rsidRDefault="00540AB0">
            <w:pPr>
              <w:rPr>
                <w:szCs w:val="21"/>
              </w:rPr>
            </w:pPr>
            <w:r>
              <w:rPr>
                <w:szCs w:val="21"/>
              </w:rPr>
              <w:t>q</w:t>
            </w:r>
            <w:r>
              <w:rPr>
                <w:rFonts w:hint="eastAsia"/>
                <w:szCs w:val="21"/>
              </w:rPr>
              <w:t>uestionID</w:t>
            </w:r>
          </w:p>
        </w:tc>
        <w:tc>
          <w:tcPr>
            <w:tcW w:w="1704" w:type="dxa"/>
          </w:tcPr>
          <w:p w:rsidR="00D804A0" w:rsidRDefault="00540AB0">
            <w:pPr>
              <w:rPr>
                <w:szCs w:val="21"/>
              </w:rPr>
            </w:pPr>
            <w:r>
              <w:rPr>
                <w:rFonts w:hint="eastAsia"/>
                <w:szCs w:val="21"/>
              </w:rPr>
              <w:t>题号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r w:rsidR="00041BF7">
              <w:rPr>
                <w:rFonts w:hint="eastAsia"/>
                <w:szCs w:val="21"/>
              </w:rPr>
              <w:t>，外键</w:t>
            </w:r>
          </w:p>
        </w:tc>
      </w:tr>
      <w:tr w:rsidR="00D804A0">
        <w:tc>
          <w:tcPr>
            <w:tcW w:w="1704" w:type="dxa"/>
          </w:tcPr>
          <w:p w:rsidR="00D804A0" w:rsidRDefault="00540AB0">
            <w:pPr>
              <w:rPr>
                <w:szCs w:val="21"/>
              </w:rPr>
            </w:pPr>
            <w:r>
              <w:rPr>
                <w:szCs w:val="21"/>
              </w:rPr>
              <w:t>s</w:t>
            </w:r>
            <w:r>
              <w:rPr>
                <w:rFonts w:hint="eastAsia"/>
                <w:szCs w:val="21"/>
              </w:rPr>
              <w:t>tudentAnswer</w:t>
            </w:r>
          </w:p>
        </w:tc>
        <w:tc>
          <w:tcPr>
            <w:tcW w:w="1704" w:type="dxa"/>
          </w:tcPr>
          <w:p w:rsidR="00D804A0" w:rsidRDefault="00540AB0">
            <w:pPr>
              <w:rPr>
                <w:szCs w:val="21"/>
              </w:rPr>
            </w:pPr>
            <w:r>
              <w:rPr>
                <w:rFonts w:hint="eastAsia"/>
                <w:szCs w:val="21"/>
              </w:rPr>
              <w:t>答案</w:t>
            </w:r>
          </w:p>
        </w:tc>
        <w:tc>
          <w:tcPr>
            <w:tcW w:w="1704" w:type="dxa"/>
          </w:tcPr>
          <w:p w:rsidR="00D804A0" w:rsidRDefault="00540AB0">
            <w:pPr>
              <w:rPr>
                <w:szCs w:val="21"/>
              </w:rPr>
            </w:pPr>
            <w:r>
              <w:rPr>
                <w:rFonts w:hint="eastAsia"/>
                <w:szCs w:val="21"/>
              </w:rPr>
              <w:t>Char</w:t>
            </w:r>
          </w:p>
        </w:tc>
        <w:tc>
          <w:tcPr>
            <w:tcW w:w="1705" w:type="dxa"/>
          </w:tcPr>
          <w:p w:rsidR="00D804A0" w:rsidRDefault="00540AB0">
            <w:pPr>
              <w:rPr>
                <w:szCs w:val="21"/>
              </w:rPr>
            </w:pPr>
            <w:r>
              <w:rPr>
                <w:rFonts w:hint="eastAsia"/>
                <w:szCs w:val="21"/>
              </w:rPr>
              <w:t>250B</w:t>
            </w:r>
          </w:p>
        </w:tc>
        <w:tc>
          <w:tcPr>
            <w:tcW w:w="1705" w:type="dxa"/>
          </w:tcPr>
          <w:p w:rsidR="00D804A0" w:rsidRDefault="00D804A0">
            <w:pPr>
              <w:rPr>
                <w:szCs w:val="21"/>
              </w:rPr>
            </w:pPr>
          </w:p>
        </w:tc>
      </w:tr>
      <w:tr w:rsidR="00D804A0">
        <w:tc>
          <w:tcPr>
            <w:tcW w:w="1704" w:type="dxa"/>
          </w:tcPr>
          <w:p w:rsidR="00D804A0" w:rsidRDefault="00540AB0">
            <w:pPr>
              <w:rPr>
                <w:szCs w:val="21"/>
              </w:rPr>
            </w:pPr>
            <w:r>
              <w:rPr>
                <w:szCs w:val="21"/>
              </w:rPr>
              <w:t>question</w:t>
            </w:r>
            <w:r>
              <w:rPr>
                <w:rFonts w:hint="eastAsia"/>
                <w:szCs w:val="21"/>
              </w:rPr>
              <w:t>kScore</w:t>
            </w:r>
          </w:p>
        </w:tc>
        <w:tc>
          <w:tcPr>
            <w:tcW w:w="1704" w:type="dxa"/>
          </w:tcPr>
          <w:p w:rsidR="00D804A0" w:rsidRDefault="00540AB0">
            <w:pPr>
              <w:rPr>
                <w:szCs w:val="21"/>
              </w:rPr>
            </w:pPr>
            <w:r>
              <w:rPr>
                <w:rFonts w:hint="eastAsia"/>
                <w:szCs w:val="21"/>
              </w:rPr>
              <w:t>得分</w:t>
            </w:r>
          </w:p>
        </w:tc>
        <w:tc>
          <w:tcPr>
            <w:tcW w:w="1704" w:type="dxa"/>
          </w:tcPr>
          <w:p w:rsidR="00D804A0" w:rsidRDefault="00540AB0">
            <w:pPr>
              <w:rPr>
                <w:szCs w:val="21"/>
              </w:rPr>
            </w:pPr>
            <w:r>
              <w:rPr>
                <w:rFonts w:hint="eastAsia"/>
                <w:szCs w:val="21"/>
              </w:rPr>
              <w:t>float</w:t>
            </w:r>
          </w:p>
        </w:tc>
        <w:tc>
          <w:tcPr>
            <w:tcW w:w="1705" w:type="dxa"/>
          </w:tcPr>
          <w:p w:rsidR="00D804A0" w:rsidRDefault="00540AB0">
            <w:pPr>
              <w:rPr>
                <w:szCs w:val="21"/>
              </w:rPr>
            </w:pPr>
            <w:r>
              <w:rPr>
                <w:rFonts w:hint="eastAsia"/>
                <w:szCs w:val="21"/>
              </w:rPr>
              <w:t>双精度</w:t>
            </w:r>
          </w:p>
        </w:tc>
        <w:tc>
          <w:tcPr>
            <w:tcW w:w="1705" w:type="dxa"/>
          </w:tcPr>
          <w:p w:rsidR="00D804A0" w:rsidRDefault="00D804A0">
            <w:pPr>
              <w:rPr>
                <w:szCs w:val="21"/>
              </w:rPr>
            </w:pPr>
          </w:p>
        </w:tc>
      </w:tr>
    </w:tbl>
    <w:p w:rsidR="00D804A0" w:rsidRDefault="00540AB0">
      <w:pPr>
        <w:ind w:firstLineChars="1700" w:firstLine="4080"/>
        <w:rPr>
          <w:sz w:val="24"/>
          <w:szCs w:val="24"/>
        </w:rPr>
      </w:pPr>
      <w:r>
        <w:rPr>
          <w:rFonts w:hint="eastAsia"/>
          <w:sz w:val="24"/>
          <w:szCs w:val="24"/>
        </w:rPr>
        <w:t>表</w:t>
      </w:r>
      <w:r>
        <w:rPr>
          <w:rFonts w:hint="eastAsia"/>
          <w:sz w:val="24"/>
          <w:szCs w:val="24"/>
        </w:rPr>
        <w:t>5-9</w:t>
      </w:r>
    </w:p>
    <w:p w:rsidR="00D804A0" w:rsidRDefault="00540AB0">
      <w:pPr>
        <w:pStyle w:val="32"/>
        <w:spacing w:after="240" w:line="360" w:lineRule="auto"/>
        <w:rPr>
          <w:rFonts w:ascii="Times New Roman" w:eastAsia="黑体" w:hAnsi="Times New Roman" w:cs="Times New Roman"/>
          <w:color w:val="auto"/>
          <w:sz w:val="30"/>
          <w:szCs w:val="30"/>
        </w:rPr>
      </w:pPr>
      <w:bookmarkStart w:id="228" w:name="_Toc18544_WPSOffice_Level3"/>
      <w:r>
        <w:rPr>
          <w:rFonts w:ascii="Times New Roman" w:eastAsia="黑体" w:hAnsi="Times New Roman" w:cs="Times New Roman"/>
          <w:color w:val="auto"/>
          <w:sz w:val="30"/>
          <w:szCs w:val="30"/>
        </w:rPr>
        <w:t>5.3</w:t>
      </w:r>
      <w:r>
        <w:rPr>
          <w:rFonts w:ascii="Times New Roman" w:eastAsia="黑体" w:hAnsi="Times New Roman" w:cs="Times New Roman" w:hint="eastAsia"/>
          <w:color w:val="auto"/>
          <w:sz w:val="30"/>
          <w:szCs w:val="30"/>
        </w:rPr>
        <w:t>.10</w:t>
      </w:r>
      <w:r>
        <w:rPr>
          <w:rFonts w:ascii="Times New Roman" w:eastAsia="黑体" w:hAnsi="Times New Roman" w:cs="Times New Roman" w:hint="eastAsia"/>
          <w:color w:val="auto"/>
          <w:sz w:val="30"/>
          <w:szCs w:val="30"/>
        </w:rPr>
        <w:t>班级表</w:t>
      </w:r>
      <w:bookmarkEnd w:id="228"/>
    </w:p>
    <w:p w:rsidR="00D804A0" w:rsidRDefault="00540AB0">
      <w:pPr>
        <w:numPr>
          <w:ilvl w:val="12"/>
          <w:numId w:val="0"/>
        </w:numPr>
        <w:autoSpaceDE w:val="0"/>
        <w:autoSpaceDN w:val="0"/>
        <w:adjustRightInd w:val="0"/>
        <w:spacing w:after="0" w:line="360" w:lineRule="auto"/>
        <w:ind w:firstLine="420"/>
      </w:pPr>
      <w:r>
        <w:rPr>
          <w:rFonts w:ascii="Times New Roman" w:hAnsi="Times New Roman" w:cs="Times New Roman" w:hint="eastAsia"/>
          <w:sz w:val="24"/>
          <w:szCs w:val="24"/>
        </w:rPr>
        <w:t>班级</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表所示，这个表描述了班级信息。</w:t>
      </w:r>
    </w:p>
    <w:tbl>
      <w:tblPr>
        <w:tblStyle w:val="af9"/>
        <w:tblW w:w="8522" w:type="dxa"/>
        <w:jc w:val="center"/>
        <w:tblLayout w:type="fixed"/>
        <w:tblLook w:val="04A0" w:firstRow="1" w:lastRow="0" w:firstColumn="1" w:lastColumn="0" w:noHBand="0" w:noVBand="1"/>
      </w:tblPr>
      <w:tblGrid>
        <w:gridCol w:w="1704"/>
        <w:gridCol w:w="1704"/>
        <w:gridCol w:w="1704"/>
        <w:gridCol w:w="1705"/>
        <w:gridCol w:w="1705"/>
      </w:tblGrid>
      <w:tr w:rsidR="00D804A0">
        <w:trPr>
          <w:jc w:val="center"/>
        </w:trPr>
        <w:tc>
          <w:tcPr>
            <w:tcW w:w="1704" w:type="dxa"/>
          </w:tcPr>
          <w:p w:rsidR="00D804A0" w:rsidRDefault="00540AB0">
            <w:pPr>
              <w:rPr>
                <w:szCs w:val="21"/>
              </w:rPr>
            </w:pPr>
            <w:r>
              <w:rPr>
                <w:rFonts w:hint="eastAsia"/>
                <w:szCs w:val="21"/>
              </w:rPr>
              <w:t>字段名称</w:t>
            </w:r>
          </w:p>
        </w:tc>
        <w:tc>
          <w:tcPr>
            <w:tcW w:w="1704" w:type="dxa"/>
          </w:tcPr>
          <w:p w:rsidR="00D804A0" w:rsidRDefault="00540AB0">
            <w:pPr>
              <w:rPr>
                <w:szCs w:val="21"/>
              </w:rPr>
            </w:pPr>
            <w:r>
              <w:rPr>
                <w:rFonts w:hint="eastAsia"/>
                <w:szCs w:val="21"/>
              </w:rPr>
              <w:t>字段说明</w:t>
            </w:r>
          </w:p>
        </w:tc>
        <w:tc>
          <w:tcPr>
            <w:tcW w:w="1704" w:type="dxa"/>
          </w:tcPr>
          <w:p w:rsidR="00D804A0" w:rsidRDefault="00540AB0">
            <w:pPr>
              <w:rPr>
                <w:szCs w:val="21"/>
              </w:rPr>
            </w:pPr>
            <w:r>
              <w:rPr>
                <w:rFonts w:hint="eastAsia"/>
                <w:szCs w:val="21"/>
              </w:rPr>
              <w:t>字段类型</w:t>
            </w:r>
          </w:p>
        </w:tc>
        <w:tc>
          <w:tcPr>
            <w:tcW w:w="1705" w:type="dxa"/>
          </w:tcPr>
          <w:p w:rsidR="00D804A0" w:rsidRDefault="00540AB0">
            <w:pPr>
              <w:rPr>
                <w:szCs w:val="21"/>
              </w:rPr>
            </w:pPr>
            <w:r>
              <w:rPr>
                <w:rFonts w:hint="eastAsia"/>
                <w:szCs w:val="21"/>
              </w:rPr>
              <w:t>字段大小</w:t>
            </w:r>
          </w:p>
        </w:tc>
        <w:tc>
          <w:tcPr>
            <w:tcW w:w="1705" w:type="dxa"/>
          </w:tcPr>
          <w:p w:rsidR="00D804A0" w:rsidRDefault="00540AB0">
            <w:pPr>
              <w:rPr>
                <w:szCs w:val="21"/>
              </w:rPr>
            </w:pPr>
            <w:r>
              <w:rPr>
                <w:rFonts w:hint="eastAsia"/>
                <w:szCs w:val="21"/>
              </w:rPr>
              <w:t>备注</w:t>
            </w:r>
          </w:p>
        </w:tc>
      </w:tr>
      <w:tr w:rsidR="00D804A0">
        <w:trPr>
          <w:jc w:val="center"/>
        </w:trPr>
        <w:tc>
          <w:tcPr>
            <w:tcW w:w="1704" w:type="dxa"/>
          </w:tcPr>
          <w:p w:rsidR="00D804A0" w:rsidRDefault="00540AB0">
            <w:pPr>
              <w:rPr>
                <w:szCs w:val="21"/>
              </w:rPr>
            </w:pPr>
            <w:r>
              <w:rPr>
                <w:szCs w:val="21"/>
              </w:rPr>
              <w:t>c</w:t>
            </w:r>
            <w:r>
              <w:rPr>
                <w:rFonts w:hint="eastAsia"/>
                <w:szCs w:val="21"/>
              </w:rPr>
              <w:t>lassName</w:t>
            </w:r>
          </w:p>
        </w:tc>
        <w:tc>
          <w:tcPr>
            <w:tcW w:w="1704" w:type="dxa"/>
          </w:tcPr>
          <w:p w:rsidR="00D804A0" w:rsidRDefault="00540AB0">
            <w:pPr>
              <w:rPr>
                <w:szCs w:val="21"/>
              </w:rPr>
            </w:pPr>
            <w:r>
              <w:rPr>
                <w:rFonts w:hint="eastAsia"/>
                <w:szCs w:val="21"/>
              </w:rPr>
              <w:t>班级名</w:t>
            </w:r>
          </w:p>
        </w:tc>
        <w:tc>
          <w:tcPr>
            <w:tcW w:w="1704" w:type="dxa"/>
          </w:tcPr>
          <w:p w:rsidR="00D804A0" w:rsidRDefault="00540AB0">
            <w:pPr>
              <w:rPr>
                <w:szCs w:val="21"/>
              </w:rPr>
            </w:pPr>
            <w:r>
              <w:rPr>
                <w:rFonts w:hint="eastAsia"/>
                <w:szCs w:val="21"/>
              </w:rPr>
              <w:t>char</w:t>
            </w:r>
          </w:p>
        </w:tc>
        <w:tc>
          <w:tcPr>
            <w:tcW w:w="1705" w:type="dxa"/>
          </w:tcPr>
          <w:p w:rsidR="00D804A0" w:rsidRDefault="00540AB0">
            <w:pPr>
              <w:rPr>
                <w:szCs w:val="21"/>
              </w:rPr>
            </w:pPr>
            <w:r>
              <w:rPr>
                <w:rFonts w:hint="eastAsia"/>
                <w:szCs w:val="21"/>
              </w:rPr>
              <w:t>25B</w:t>
            </w:r>
          </w:p>
        </w:tc>
        <w:tc>
          <w:tcPr>
            <w:tcW w:w="1705" w:type="dxa"/>
          </w:tcPr>
          <w:p w:rsidR="00D804A0" w:rsidRDefault="00540AB0">
            <w:pPr>
              <w:rPr>
                <w:szCs w:val="21"/>
              </w:rPr>
            </w:pPr>
            <w:r>
              <w:rPr>
                <w:rFonts w:hint="eastAsia"/>
                <w:szCs w:val="21"/>
              </w:rPr>
              <w:t>不能为空</w:t>
            </w:r>
          </w:p>
        </w:tc>
      </w:tr>
      <w:tr w:rsidR="00D804A0">
        <w:trPr>
          <w:jc w:val="center"/>
        </w:trPr>
        <w:tc>
          <w:tcPr>
            <w:tcW w:w="1704" w:type="dxa"/>
          </w:tcPr>
          <w:p w:rsidR="00D804A0" w:rsidRDefault="00540AB0">
            <w:pPr>
              <w:rPr>
                <w:szCs w:val="21"/>
              </w:rPr>
            </w:pPr>
            <w:r>
              <w:rPr>
                <w:szCs w:val="21"/>
              </w:rPr>
              <w:t>class</w:t>
            </w:r>
            <w:r>
              <w:rPr>
                <w:rFonts w:hint="eastAsia"/>
                <w:szCs w:val="21"/>
              </w:rPr>
              <w:t>ID</w:t>
            </w:r>
          </w:p>
        </w:tc>
        <w:tc>
          <w:tcPr>
            <w:tcW w:w="1704" w:type="dxa"/>
          </w:tcPr>
          <w:p w:rsidR="00D804A0" w:rsidRDefault="00540AB0">
            <w:pPr>
              <w:rPr>
                <w:szCs w:val="21"/>
              </w:rPr>
            </w:pPr>
            <w:r>
              <w:rPr>
                <w:rFonts w:hint="eastAsia"/>
                <w:szCs w:val="21"/>
              </w:rPr>
              <w:t>班级号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p>
        </w:tc>
      </w:tr>
    </w:tbl>
    <w:p w:rsidR="00D804A0" w:rsidRDefault="00540AB0">
      <w:pPr>
        <w:ind w:firstLineChars="1700" w:firstLine="4080"/>
        <w:rPr>
          <w:sz w:val="24"/>
          <w:szCs w:val="24"/>
        </w:rPr>
      </w:pPr>
      <w:r>
        <w:rPr>
          <w:rFonts w:hint="eastAsia"/>
          <w:sz w:val="24"/>
          <w:szCs w:val="24"/>
        </w:rPr>
        <w:t>表</w:t>
      </w:r>
      <w:r>
        <w:rPr>
          <w:rFonts w:hint="eastAsia"/>
          <w:sz w:val="24"/>
          <w:szCs w:val="24"/>
        </w:rPr>
        <w:t>5-10</w:t>
      </w:r>
    </w:p>
    <w:p w:rsidR="00D804A0" w:rsidRDefault="00540AB0">
      <w:pPr>
        <w:outlineLvl w:val="1"/>
        <w:rPr>
          <w:rFonts w:ascii="Times New Roman" w:eastAsia="黑体" w:hAnsi="Times New Roman" w:cs="Times New Roman"/>
          <w:sz w:val="30"/>
          <w:szCs w:val="30"/>
        </w:rPr>
      </w:pPr>
      <w:bookmarkStart w:id="229" w:name="_Toc30517_WPSOffice_Level3"/>
      <w:r>
        <w:rPr>
          <w:rFonts w:ascii="Times New Roman" w:eastAsia="黑体" w:hAnsi="Times New Roman" w:cs="Times New Roman"/>
          <w:sz w:val="30"/>
          <w:szCs w:val="30"/>
        </w:rPr>
        <w:lastRenderedPageBreak/>
        <w:t>5.3</w:t>
      </w:r>
      <w:r>
        <w:rPr>
          <w:rFonts w:ascii="Times New Roman" w:eastAsia="黑体" w:hAnsi="Times New Roman" w:cs="Times New Roman" w:hint="eastAsia"/>
          <w:sz w:val="30"/>
          <w:szCs w:val="30"/>
        </w:rPr>
        <w:t>.11</w:t>
      </w:r>
      <w:r>
        <w:rPr>
          <w:rFonts w:ascii="Times New Roman" w:eastAsia="黑体" w:hAnsi="Times New Roman" w:cs="Times New Roman" w:hint="eastAsia"/>
          <w:sz w:val="30"/>
          <w:szCs w:val="30"/>
        </w:rPr>
        <w:t>学院表</w:t>
      </w:r>
      <w:bookmarkEnd w:id="229"/>
    </w:p>
    <w:p w:rsidR="00D804A0" w:rsidRDefault="00540AB0">
      <w:r>
        <w:rPr>
          <w:rFonts w:ascii="Times New Roman" w:hAnsi="Times New Roman" w:cs="Times New Roman" w:hint="eastAsia"/>
          <w:sz w:val="24"/>
          <w:szCs w:val="24"/>
        </w:rPr>
        <w:t>学院</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表所示，这个表描述了学院信息。</w:t>
      </w:r>
    </w:p>
    <w:tbl>
      <w:tblPr>
        <w:tblStyle w:val="af9"/>
        <w:tblW w:w="8522" w:type="dxa"/>
        <w:jc w:val="center"/>
        <w:tblLayout w:type="fixed"/>
        <w:tblLook w:val="04A0" w:firstRow="1" w:lastRow="0" w:firstColumn="1" w:lastColumn="0" w:noHBand="0" w:noVBand="1"/>
      </w:tblPr>
      <w:tblGrid>
        <w:gridCol w:w="1704"/>
        <w:gridCol w:w="1704"/>
        <w:gridCol w:w="1704"/>
        <w:gridCol w:w="1705"/>
        <w:gridCol w:w="1705"/>
      </w:tblGrid>
      <w:tr w:rsidR="00D804A0">
        <w:trPr>
          <w:jc w:val="center"/>
        </w:trPr>
        <w:tc>
          <w:tcPr>
            <w:tcW w:w="1704" w:type="dxa"/>
          </w:tcPr>
          <w:p w:rsidR="00D804A0" w:rsidRDefault="00540AB0">
            <w:pPr>
              <w:rPr>
                <w:szCs w:val="21"/>
              </w:rPr>
            </w:pPr>
            <w:r>
              <w:rPr>
                <w:rFonts w:hint="eastAsia"/>
                <w:szCs w:val="21"/>
              </w:rPr>
              <w:t>字段名称</w:t>
            </w:r>
          </w:p>
        </w:tc>
        <w:tc>
          <w:tcPr>
            <w:tcW w:w="1704" w:type="dxa"/>
          </w:tcPr>
          <w:p w:rsidR="00D804A0" w:rsidRDefault="00540AB0">
            <w:pPr>
              <w:rPr>
                <w:szCs w:val="21"/>
              </w:rPr>
            </w:pPr>
            <w:r>
              <w:rPr>
                <w:rFonts w:hint="eastAsia"/>
                <w:szCs w:val="21"/>
              </w:rPr>
              <w:t>字段说明</w:t>
            </w:r>
          </w:p>
        </w:tc>
        <w:tc>
          <w:tcPr>
            <w:tcW w:w="1704" w:type="dxa"/>
          </w:tcPr>
          <w:p w:rsidR="00D804A0" w:rsidRDefault="00540AB0">
            <w:pPr>
              <w:rPr>
                <w:szCs w:val="21"/>
              </w:rPr>
            </w:pPr>
            <w:r>
              <w:rPr>
                <w:rFonts w:hint="eastAsia"/>
                <w:szCs w:val="21"/>
              </w:rPr>
              <w:t>字段类型</w:t>
            </w:r>
          </w:p>
        </w:tc>
        <w:tc>
          <w:tcPr>
            <w:tcW w:w="1705" w:type="dxa"/>
          </w:tcPr>
          <w:p w:rsidR="00D804A0" w:rsidRDefault="00540AB0">
            <w:pPr>
              <w:rPr>
                <w:szCs w:val="21"/>
              </w:rPr>
            </w:pPr>
            <w:r>
              <w:rPr>
                <w:rFonts w:hint="eastAsia"/>
                <w:szCs w:val="21"/>
              </w:rPr>
              <w:t>字段大小</w:t>
            </w:r>
          </w:p>
        </w:tc>
        <w:tc>
          <w:tcPr>
            <w:tcW w:w="1705" w:type="dxa"/>
          </w:tcPr>
          <w:p w:rsidR="00D804A0" w:rsidRDefault="00540AB0">
            <w:pPr>
              <w:rPr>
                <w:szCs w:val="21"/>
              </w:rPr>
            </w:pPr>
            <w:r>
              <w:rPr>
                <w:rFonts w:hint="eastAsia"/>
                <w:szCs w:val="21"/>
              </w:rPr>
              <w:t>备注</w:t>
            </w:r>
          </w:p>
        </w:tc>
      </w:tr>
      <w:tr w:rsidR="00D804A0">
        <w:trPr>
          <w:jc w:val="center"/>
        </w:trPr>
        <w:tc>
          <w:tcPr>
            <w:tcW w:w="1704" w:type="dxa"/>
          </w:tcPr>
          <w:p w:rsidR="00D804A0" w:rsidRDefault="00540AB0">
            <w:pPr>
              <w:rPr>
                <w:szCs w:val="21"/>
              </w:rPr>
            </w:pPr>
            <w:r>
              <w:rPr>
                <w:szCs w:val="21"/>
              </w:rPr>
              <w:t>c</w:t>
            </w:r>
            <w:r>
              <w:rPr>
                <w:rFonts w:hint="eastAsia"/>
                <w:szCs w:val="21"/>
              </w:rPr>
              <w:t>ollegeName</w:t>
            </w:r>
          </w:p>
        </w:tc>
        <w:tc>
          <w:tcPr>
            <w:tcW w:w="1704" w:type="dxa"/>
          </w:tcPr>
          <w:p w:rsidR="00D804A0" w:rsidRDefault="00540AB0">
            <w:pPr>
              <w:rPr>
                <w:szCs w:val="21"/>
              </w:rPr>
            </w:pPr>
            <w:r>
              <w:rPr>
                <w:rFonts w:hint="eastAsia"/>
                <w:szCs w:val="21"/>
              </w:rPr>
              <w:t>学院名</w:t>
            </w:r>
          </w:p>
        </w:tc>
        <w:tc>
          <w:tcPr>
            <w:tcW w:w="1704" w:type="dxa"/>
          </w:tcPr>
          <w:p w:rsidR="00D804A0" w:rsidRDefault="00540AB0">
            <w:pPr>
              <w:rPr>
                <w:szCs w:val="21"/>
              </w:rPr>
            </w:pPr>
            <w:r>
              <w:rPr>
                <w:szCs w:val="21"/>
              </w:rPr>
              <w:t>var</w:t>
            </w:r>
            <w:r>
              <w:rPr>
                <w:rFonts w:hint="eastAsia"/>
                <w:szCs w:val="21"/>
              </w:rPr>
              <w:t>char</w:t>
            </w:r>
          </w:p>
        </w:tc>
        <w:tc>
          <w:tcPr>
            <w:tcW w:w="1705" w:type="dxa"/>
          </w:tcPr>
          <w:p w:rsidR="00D804A0" w:rsidRDefault="00540AB0">
            <w:pPr>
              <w:rPr>
                <w:szCs w:val="21"/>
              </w:rPr>
            </w:pPr>
            <w:r>
              <w:rPr>
                <w:rFonts w:hint="eastAsia"/>
                <w:szCs w:val="21"/>
              </w:rPr>
              <w:t>25B</w:t>
            </w:r>
          </w:p>
        </w:tc>
        <w:tc>
          <w:tcPr>
            <w:tcW w:w="1705" w:type="dxa"/>
          </w:tcPr>
          <w:p w:rsidR="00D804A0" w:rsidRDefault="00540AB0">
            <w:pPr>
              <w:rPr>
                <w:szCs w:val="21"/>
              </w:rPr>
            </w:pPr>
            <w:r>
              <w:rPr>
                <w:rFonts w:hint="eastAsia"/>
                <w:szCs w:val="21"/>
              </w:rPr>
              <w:t>不能为空</w:t>
            </w:r>
          </w:p>
        </w:tc>
      </w:tr>
      <w:tr w:rsidR="00D804A0">
        <w:trPr>
          <w:trHeight w:val="73"/>
          <w:jc w:val="center"/>
        </w:trPr>
        <w:tc>
          <w:tcPr>
            <w:tcW w:w="1704" w:type="dxa"/>
          </w:tcPr>
          <w:p w:rsidR="00D804A0" w:rsidRDefault="00540AB0">
            <w:pPr>
              <w:rPr>
                <w:szCs w:val="21"/>
              </w:rPr>
            </w:pPr>
            <w:r>
              <w:rPr>
                <w:szCs w:val="21"/>
              </w:rPr>
              <w:t>c</w:t>
            </w:r>
            <w:r>
              <w:rPr>
                <w:rFonts w:hint="eastAsia"/>
                <w:szCs w:val="21"/>
              </w:rPr>
              <w:t>ollegeID</w:t>
            </w:r>
          </w:p>
        </w:tc>
        <w:tc>
          <w:tcPr>
            <w:tcW w:w="1704" w:type="dxa"/>
          </w:tcPr>
          <w:p w:rsidR="00D804A0" w:rsidRDefault="00540AB0">
            <w:pPr>
              <w:rPr>
                <w:szCs w:val="21"/>
              </w:rPr>
            </w:pPr>
            <w:r>
              <w:rPr>
                <w:rFonts w:hint="eastAsia"/>
                <w:szCs w:val="21"/>
              </w:rPr>
              <w:t>学院号</w:t>
            </w:r>
          </w:p>
        </w:tc>
        <w:tc>
          <w:tcPr>
            <w:tcW w:w="1704" w:type="dxa"/>
          </w:tcPr>
          <w:p w:rsidR="00D804A0" w:rsidRDefault="00540AB0">
            <w:pPr>
              <w:rPr>
                <w:szCs w:val="21"/>
              </w:rPr>
            </w:pPr>
            <w:r>
              <w:rPr>
                <w:rFonts w:hint="eastAsia"/>
                <w:szCs w:val="21"/>
              </w:rPr>
              <w:t>int</w:t>
            </w:r>
          </w:p>
        </w:tc>
        <w:tc>
          <w:tcPr>
            <w:tcW w:w="1705" w:type="dxa"/>
          </w:tcPr>
          <w:p w:rsidR="00D804A0" w:rsidRDefault="00540AB0">
            <w:pPr>
              <w:rPr>
                <w:szCs w:val="21"/>
              </w:rPr>
            </w:pPr>
            <w:r>
              <w:rPr>
                <w:rFonts w:hint="eastAsia"/>
                <w:szCs w:val="21"/>
              </w:rPr>
              <w:t>整型</w:t>
            </w:r>
          </w:p>
        </w:tc>
        <w:tc>
          <w:tcPr>
            <w:tcW w:w="1705" w:type="dxa"/>
          </w:tcPr>
          <w:p w:rsidR="00D804A0" w:rsidRDefault="00540AB0">
            <w:pPr>
              <w:rPr>
                <w:szCs w:val="21"/>
              </w:rPr>
            </w:pPr>
            <w:r>
              <w:rPr>
                <w:rFonts w:hint="eastAsia"/>
                <w:szCs w:val="21"/>
              </w:rPr>
              <w:t>主键</w:t>
            </w:r>
          </w:p>
        </w:tc>
      </w:tr>
    </w:tbl>
    <w:p w:rsidR="00D804A0" w:rsidRDefault="00540AB0">
      <w:r>
        <w:rPr>
          <w:rFonts w:hint="eastAsia"/>
        </w:rPr>
        <w:t xml:space="preserve">                                  </w:t>
      </w:r>
      <w:r>
        <w:rPr>
          <w:rFonts w:hint="eastAsia"/>
          <w:sz w:val="24"/>
          <w:szCs w:val="24"/>
        </w:rPr>
        <w:t>表</w:t>
      </w:r>
      <w:r>
        <w:rPr>
          <w:rFonts w:hint="eastAsia"/>
          <w:sz w:val="24"/>
          <w:szCs w:val="24"/>
        </w:rPr>
        <w:t>5-11</w:t>
      </w:r>
      <w:bookmarkStart w:id="230" w:name="_Toc25140"/>
      <w:bookmarkStart w:id="231" w:name="_Toc444264827"/>
      <w:bookmarkEnd w:id="201"/>
    </w:p>
    <w:p w:rsidR="00D804A0" w:rsidRDefault="00540AB0">
      <w:pPr>
        <w:pStyle w:val="10"/>
        <w:rPr>
          <w:color w:val="000000" w:themeColor="text1"/>
          <w:sz w:val="44"/>
          <w:szCs w:val="44"/>
        </w:rPr>
      </w:pPr>
      <w:bookmarkStart w:id="232" w:name="_Toc2405_WPSOffice_Level1"/>
      <w:r>
        <w:rPr>
          <w:color w:val="000000" w:themeColor="text1"/>
          <w:sz w:val="44"/>
          <w:szCs w:val="44"/>
        </w:rPr>
        <w:t>6</w:t>
      </w:r>
      <w:r>
        <w:rPr>
          <w:rFonts w:hint="eastAsia"/>
          <w:color w:val="000000" w:themeColor="text1"/>
          <w:sz w:val="44"/>
          <w:szCs w:val="44"/>
        </w:rPr>
        <w:t xml:space="preserve">. </w:t>
      </w:r>
      <w:r>
        <w:rPr>
          <w:rFonts w:hint="eastAsia"/>
          <w:color w:val="000000" w:themeColor="text1"/>
          <w:sz w:val="44"/>
          <w:szCs w:val="44"/>
        </w:rPr>
        <w:t>界面设计</w:t>
      </w:r>
      <w:bookmarkEnd w:id="230"/>
      <w:bookmarkEnd w:id="231"/>
      <w:bookmarkEnd w:id="232"/>
    </w:p>
    <w:p w:rsidR="00D804A0" w:rsidRDefault="00540AB0">
      <w:pPr>
        <w:pStyle w:val="21"/>
        <w:spacing w:after="240" w:line="360" w:lineRule="auto"/>
        <w:rPr>
          <w:rFonts w:ascii="Times New Roman" w:hAnsi="Times New Roman" w:cs="Times New Roman"/>
          <w:sz w:val="24"/>
          <w:szCs w:val="24"/>
        </w:rPr>
      </w:pPr>
      <w:bookmarkStart w:id="233" w:name="_Toc444264828"/>
      <w:bookmarkStart w:id="234" w:name="_Toc29544"/>
      <w:bookmarkStart w:id="235" w:name="_Toc22381_WPSOffice_Level2"/>
      <w:r>
        <w:rPr>
          <w:rFonts w:ascii="Times New Roman" w:eastAsia="黑体" w:hAnsi="Times New Roman" w:cs="Times New Roman"/>
          <w:color w:val="auto"/>
          <w:sz w:val="30"/>
          <w:szCs w:val="30"/>
        </w:rPr>
        <w:t>6.1</w:t>
      </w:r>
      <w:r>
        <w:rPr>
          <w:rFonts w:ascii="Times New Roman" w:eastAsia="黑体" w:hAnsi="Times New Roman" w:cs="Times New Roman" w:hint="eastAsia"/>
          <w:color w:val="auto"/>
          <w:sz w:val="30"/>
          <w:szCs w:val="30"/>
        </w:rPr>
        <w:t xml:space="preserve"> </w:t>
      </w:r>
      <w:bookmarkEnd w:id="233"/>
      <w:r>
        <w:rPr>
          <w:rFonts w:ascii="Times New Roman" w:eastAsia="黑体" w:hAnsi="Times New Roman" w:cs="Times New Roman" w:hint="eastAsia"/>
          <w:color w:val="auto"/>
          <w:sz w:val="30"/>
          <w:szCs w:val="30"/>
        </w:rPr>
        <w:t>登录</w:t>
      </w:r>
      <w:bookmarkEnd w:id="234"/>
      <w:r>
        <w:rPr>
          <w:rFonts w:ascii="Times New Roman" w:eastAsia="黑体" w:hAnsi="Times New Roman" w:cs="Times New Roman" w:hint="eastAsia"/>
          <w:color w:val="auto"/>
          <w:sz w:val="30"/>
          <w:szCs w:val="30"/>
        </w:rPr>
        <w:t>主界面</w:t>
      </w:r>
      <w:bookmarkEnd w:id="235"/>
    </w:p>
    <w:p w:rsidR="00D804A0" w:rsidRDefault="00540AB0">
      <w:pPr>
        <w:ind w:left="2160" w:hangingChars="900" w:hanging="2160"/>
        <w:rPr>
          <w:rFonts w:ascii="Times New Roman" w:hAnsi="Times New Roman" w:cs="Times New Roman"/>
          <w:sz w:val="24"/>
          <w:szCs w:val="24"/>
        </w:rPr>
      </w:pPr>
      <w:r>
        <w:rPr>
          <w:rFonts w:ascii="宋体" w:eastAsia="宋体" w:hAnsi="宋体" w:cs="宋体"/>
          <w:noProof/>
          <w:sz w:val="24"/>
          <w:szCs w:val="24"/>
          <w:lang w:bidi="ar"/>
        </w:rPr>
        <w:drawing>
          <wp:inline distT="0" distB="0" distL="114300" distR="114300">
            <wp:extent cx="5114925" cy="2476500"/>
            <wp:effectExtent l="0" t="0" r="9525" b="0"/>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35"/>
                    <a:stretch>
                      <a:fillRect/>
                    </a:stretch>
                  </pic:blipFill>
                  <pic:spPr>
                    <a:xfrm>
                      <a:off x="0" y="0"/>
                      <a:ext cx="5114925" cy="2476500"/>
                    </a:xfrm>
                    <a:prstGeom prst="rect">
                      <a:avLst/>
                    </a:prstGeom>
                    <a:noFill/>
                    <a:ln w="9525">
                      <a:noFill/>
                    </a:ln>
                  </pic:spPr>
                </pic:pic>
              </a:graphicData>
            </a:graphic>
          </wp:inline>
        </w:drawing>
      </w:r>
      <w:r>
        <w:rPr>
          <w:rFonts w:ascii="Times New Roman" w:hAnsi="Times New Roman" w:cs="Times New Roman" w:hint="eastAsia"/>
          <w:sz w:val="24"/>
          <w:szCs w:val="24"/>
        </w:rPr>
        <w:t>图</w:t>
      </w:r>
      <w:r>
        <w:rPr>
          <w:rFonts w:ascii="Times New Roman" w:hAnsi="Times New Roman" w:cs="Times New Roman" w:hint="eastAsia"/>
          <w:sz w:val="24"/>
          <w:szCs w:val="24"/>
        </w:rPr>
        <w:t xml:space="preserve">6-1 </w:t>
      </w:r>
      <w:r>
        <w:rPr>
          <w:rFonts w:ascii="Times New Roman" w:hAnsi="Times New Roman" w:cs="Times New Roman" w:hint="eastAsia"/>
          <w:sz w:val="24"/>
          <w:szCs w:val="24"/>
        </w:rPr>
        <w:t>学生作业管理系统登录主界面</w:t>
      </w:r>
    </w:p>
    <w:p w:rsidR="00D804A0" w:rsidRDefault="00540AB0">
      <w:pPr>
        <w:spacing w:line="360" w:lineRule="auto"/>
        <w:ind w:firstLineChars="200" w:firstLine="440"/>
      </w:pPr>
      <w:r>
        <w:rPr>
          <w:rFonts w:hint="eastAsia"/>
        </w:rPr>
        <w:t>网页中央为填写信息的区域，在“</w:t>
      </w:r>
      <w:r>
        <w:rPr>
          <w:rFonts w:hint="eastAsia"/>
        </w:rPr>
        <w:t>1</w:t>
      </w:r>
      <w:r>
        <w:rPr>
          <w:rFonts w:hint="eastAsia"/>
        </w:rPr>
        <w:t>”部分上面填写账号，在“</w:t>
      </w:r>
      <w:r>
        <w:rPr>
          <w:rFonts w:hint="eastAsia"/>
        </w:rPr>
        <w:t>2</w:t>
      </w:r>
      <w:r>
        <w:rPr>
          <w:rFonts w:hint="eastAsia"/>
        </w:rPr>
        <w:t>”部分上面填写密码以后在“</w:t>
      </w:r>
      <w:r>
        <w:rPr>
          <w:rFonts w:hint="eastAsia"/>
        </w:rPr>
        <w:t>3</w:t>
      </w:r>
      <w:r>
        <w:rPr>
          <w:rFonts w:hint="eastAsia"/>
        </w:rPr>
        <w:t>”部分选择账号密码相对应的角色以后点击“</w:t>
      </w:r>
      <w:r>
        <w:rPr>
          <w:rFonts w:hint="eastAsia"/>
        </w:rPr>
        <w:t>4</w:t>
      </w:r>
      <w:r>
        <w:rPr>
          <w:rFonts w:hint="eastAsia"/>
        </w:rPr>
        <w:t>”部分的登录按钮，系统就会跳转到角色相对应的</w:t>
      </w:r>
      <w:r>
        <w:rPr>
          <w:rFonts w:hint="eastAsia"/>
        </w:rPr>
        <w:t>jsp</w:t>
      </w:r>
      <w:r>
        <w:rPr>
          <w:rFonts w:hint="eastAsia"/>
        </w:rPr>
        <w:t>页面上。如果点击“</w:t>
      </w:r>
      <w:r>
        <w:rPr>
          <w:rFonts w:hint="eastAsia"/>
        </w:rPr>
        <w:t>5</w:t>
      </w:r>
      <w:r>
        <w:rPr>
          <w:rFonts w:hint="eastAsia"/>
        </w:rPr>
        <w:t>”部分的重置按钮就会将已经填写好的数据全部清零，用户可以重新输入账号和密码等信息。</w:t>
      </w:r>
    </w:p>
    <w:p w:rsidR="00D804A0" w:rsidRDefault="00540AB0">
      <w:pPr>
        <w:pStyle w:val="21"/>
        <w:spacing w:after="240" w:line="360" w:lineRule="auto"/>
        <w:rPr>
          <w:rFonts w:ascii="Times New Roman" w:eastAsia="黑体" w:hAnsi="Times New Roman" w:cs="Times New Roman"/>
          <w:color w:val="auto"/>
          <w:sz w:val="30"/>
          <w:szCs w:val="30"/>
        </w:rPr>
      </w:pPr>
      <w:bookmarkStart w:id="236" w:name="_Toc444264829"/>
      <w:bookmarkStart w:id="237" w:name="_Toc7638"/>
      <w:bookmarkStart w:id="238" w:name="_Toc27319_WPSOffice_Level2"/>
      <w:r>
        <w:rPr>
          <w:rFonts w:ascii="Times New Roman" w:eastAsia="黑体" w:hAnsi="Times New Roman" w:cs="Times New Roman"/>
          <w:color w:val="auto"/>
          <w:sz w:val="30"/>
          <w:szCs w:val="30"/>
        </w:rPr>
        <w:lastRenderedPageBreak/>
        <w:t>6.2</w:t>
      </w:r>
      <w:r>
        <w:rPr>
          <w:rFonts w:ascii="Times New Roman" w:eastAsia="黑体" w:hAnsi="Times New Roman" w:cs="Times New Roman" w:hint="eastAsia"/>
          <w:color w:val="auto"/>
          <w:sz w:val="30"/>
          <w:szCs w:val="30"/>
        </w:rPr>
        <w:t xml:space="preserve"> </w:t>
      </w:r>
      <w:bookmarkEnd w:id="236"/>
      <w:r>
        <w:rPr>
          <w:rFonts w:ascii="Times New Roman" w:eastAsia="黑体" w:hAnsi="Times New Roman" w:cs="Times New Roman" w:hint="eastAsia"/>
          <w:color w:val="auto"/>
          <w:sz w:val="30"/>
          <w:szCs w:val="30"/>
        </w:rPr>
        <w:t>学生</w:t>
      </w:r>
      <w:bookmarkEnd w:id="237"/>
      <w:r>
        <w:rPr>
          <w:rFonts w:ascii="Times New Roman" w:eastAsia="黑体" w:hAnsi="Times New Roman" w:cs="Times New Roman" w:hint="eastAsia"/>
          <w:color w:val="auto"/>
          <w:sz w:val="30"/>
          <w:szCs w:val="30"/>
        </w:rPr>
        <w:t>主界面</w:t>
      </w:r>
      <w:bookmarkEnd w:id="238"/>
    </w:p>
    <w:p w:rsidR="00D804A0" w:rsidRDefault="00540AB0">
      <w:r>
        <w:rPr>
          <w:rFonts w:ascii="宋体" w:eastAsia="宋体" w:hAnsi="宋体" w:cs="宋体"/>
          <w:noProof/>
          <w:sz w:val="24"/>
          <w:szCs w:val="24"/>
          <w:lang w:bidi="ar"/>
        </w:rPr>
        <w:drawing>
          <wp:inline distT="0" distB="0" distL="114300" distR="114300">
            <wp:extent cx="5829935" cy="3705225"/>
            <wp:effectExtent l="0" t="0" r="18415"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36"/>
                    <a:stretch>
                      <a:fillRect/>
                    </a:stretch>
                  </pic:blipFill>
                  <pic:spPr>
                    <a:xfrm>
                      <a:off x="0" y="0"/>
                      <a:ext cx="5829935" cy="3705225"/>
                    </a:xfrm>
                    <a:prstGeom prst="rect">
                      <a:avLst/>
                    </a:prstGeom>
                    <a:noFill/>
                    <a:ln w="9525">
                      <a:noFill/>
                    </a:ln>
                  </pic:spPr>
                </pic:pic>
              </a:graphicData>
            </a:graphic>
          </wp:inline>
        </w:drawing>
      </w:r>
    </w:p>
    <w:p w:rsidR="00D804A0" w:rsidRDefault="00540AB0">
      <w:pPr>
        <w:ind w:firstLineChars="1100" w:firstLine="2640"/>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6-2 </w:t>
      </w:r>
      <w:r>
        <w:rPr>
          <w:rFonts w:ascii="Times New Roman" w:hAnsi="Times New Roman" w:cs="Times New Roman" w:hint="eastAsia"/>
          <w:sz w:val="24"/>
          <w:szCs w:val="24"/>
        </w:rPr>
        <w:t>学生作业管理系统学生主界面</w:t>
      </w:r>
    </w:p>
    <w:p w:rsidR="00D804A0" w:rsidRDefault="00540AB0">
      <w:pPr>
        <w:spacing w:line="360" w:lineRule="auto"/>
      </w:pPr>
      <w:r>
        <w:rPr>
          <w:rFonts w:hint="eastAsia"/>
        </w:rPr>
        <w:t xml:space="preserve">    </w:t>
      </w:r>
      <w:r>
        <w:rPr>
          <w:rFonts w:hint="eastAsia"/>
        </w:rPr>
        <w:t>在网页上的“</w:t>
      </w:r>
      <w:r>
        <w:rPr>
          <w:rFonts w:hint="eastAsia"/>
        </w:rPr>
        <w:t>1</w:t>
      </w:r>
      <w:r>
        <w:rPr>
          <w:rFonts w:hint="eastAsia"/>
        </w:rPr>
        <w:t>”部分是一个导航条，学生可以在这里选择查看自己的作业情况或者是进入题库。在“</w:t>
      </w:r>
      <w:r>
        <w:rPr>
          <w:rFonts w:hint="eastAsia"/>
        </w:rPr>
        <w:t>1</w:t>
      </w:r>
      <w:r>
        <w:rPr>
          <w:rFonts w:hint="eastAsia"/>
        </w:rPr>
        <w:t>”部分选择了作业情况以后，“</w:t>
      </w:r>
      <w:r>
        <w:rPr>
          <w:rFonts w:hint="eastAsia"/>
        </w:rPr>
        <w:t>4</w:t>
      </w:r>
      <w:r>
        <w:rPr>
          <w:rFonts w:hint="eastAsia"/>
        </w:rPr>
        <w:t>”部分的</w:t>
      </w:r>
      <w:r>
        <w:rPr>
          <w:rFonts w:hint="eastAsia"/>
        </w:rPr>
        <w:t>Table</w:t>
      </w:r>
      <w:r>
        <w:rPr>
          <w:rFonts w:hint="eastAsia"/>
        </w:rPr>
        <w:t>部分就会相应地显示出该学生已完成或者是未完成的所有作业的信息。“</w:t>
      </w:r>
      <w:r>
        <w:rPr>
          <w:rFonts w:hint="eastAsia"/>
        </w:rPr>
        <w:t>2</w:t>
      </w:r>
      <w:r>
        <w:rPr>
          <w:rFonts w:hint="eastAsia"/>
        </w:rPr>
        <w:t>”部分是若干个搜索框，学生只要按照每个搜索框里面的相应提示输入自己想要查找的信息，点击“</w:t>
      </w:r>
      <w:r>
        <w:rPr>
          <w:rFonts w:hint="eastAsia"/>
        </w:rPr>
        <w:t>3</w:t>
      </w:r>
      <w:r>
        <w:rPr>
          <w:rFonts w:hint="eastAsia"/>
        </w:rPr>
        <w:t>”部分的搜索按钮以后，“</w:t>
      </w:r>
      <w:r>
        <w:rPr>
          <w:rFonts w:hint="eastAsia"/>
        </w:rPr>
        <w:t>4</w:t>
      </w:r>
      <w:r>
        <w:rPr>
          <w:rFonts w:hint="eastAsia"/>
        </w:rPr>
        <w:t>”部分的</w:t>
      </w:r>
      <w:r>
        <w:rPr>
          <w:rFonts w:hint="eastAsia"/>
        </w:rPr>
        <w:t>Table</w:t>
      </w:r>
      <w:r>
        <w:rPr>
          <w:rFonts w:hint="eastAsia"/>
        </w:rPr>
        <w:t>部分就又会显示出学生所要查找的作业。“</w:t>
      </w:r>
      <w:r>
        <w:rPr>
          <w:rFonts w:hint="eastAsia"/>
        </w:rPr>
        <w:t>5</w:t>
      </w:r>
      <w:r>
        <w:rPr>
          <w:rFonts w:hint="eastAsia"/>
        </w:rPr>
        <w:t>”部分是翻页部分。每一页都会显示</w:t>
      </w:r>
      <w:r>
        <w:rPr>
          <w:rFonts w:hint="eastAsia"/>
        </w:rPr>
        <w:t>8</w:t>
      </w:r>
      <w:r>
        <w:rPr>
          <w:rFonts w:hint="eastAsia"/>
        </w:rPr>
        <w:t>条数据，然后学生就可以点击下一页或者是上一页来查看自己的作业情况。“</w:t>
      </w:r>
      <w:r>
        <w:rPr>
          <w:rFonts w:hint="eastAsia"/>
        </w:rPr>
        <w:t>6</w:t>
      </w:r>
      <w:r>
        <w:rPr>
          <w:rFonts w:hint="eastAsia"/>
        </w:rPr>
        <w:t>”部分是一个文本框，它会显示出登录学生系统的学生名字。“</w:t>
      </w:r>
      <w:r>
        <w:rPr>
          <w:rFonts w:hint="eastAsia"/>
        </w:rPr>
        <w:t>7</w:t>
      </w:r>
      <w:r>
        <w:rPr>
          <w:rFonts w:hint="eastAsia"/>
        </w:rPr>
        <w:t>”部分是一个下拉框，当鼠标移动到上面以后就会下拉出两个选项：一个是选择退出系统返回到登录界面；另外一个是选择修改然后跳到修改信息界面。</w:t>
      </w:r>
    </w:p>
    <w:p w:rsidR="00D804A0" w:rsidRDefault="00540AB0">
      <w:pPr>
        <w:pStyle w:val="21"/>
        <w:spacing w:after="240" w:line="360" w:lineRule="auto"/>
        <w:rPr>
          <w:rFonts w:ascii="Times New Roman" w:eastAsia="黑体" w:hAnsi="Times New Roman" w:cs="Times New Roman"/>
          <w:color w:val="auto"/>
          <w:sz w:val="30"/>
          <w:szCs w:val="30"/>
        </w:rPr>
      </w:pPr>
      <w:bookmarkStart w:id="239" w:name="_Toc444264830"/>
      <w:bookmarkStart w:id="240" w:name="_Toc4699"/>
      <w:bookmarkStart w:id="241" w:name="_Toc7577_WPSOffice_Level2"/>
      <w:r>
        <w:rPr>
          <w:rFonts w:ascii="Times New Roman" w:eastAsia="黑体" w:hAnsi="Times New Roman" w:cs="Times New Roman"/>
          <w:color w:val="auto"/>
          <w:sz w:val="30"/>
          <w:szCs w:val="30"/>
        </w:rPr>
        <w:lastRenderedPageBreak/>
        <w:t>6.</w:t>
      </w:r>
      <w:bookmarkEnd w:id="239"/>
      <w:r>
        <w:rPr>
          <w:rFonts w:ascii="Times New Roman" w:eastAsia="黑体" w:hAnsi="Times New Roman" w:cs="Times New Roman" w:hint="eastAsia"/>
          <w:color w:val="auto"/>
          <w:sz w:val="30"/>
          <w:szCs w:val="30"/>
        </w:rPr>
        <w:t xml:space="preserve">3 </w:t>
      </w:r>
      <w:r>
        <w:rPr>
          <w:rFonts w:ascii="Times New Roman" w:eastAsia="黑体" w:hAnsi="Times New Roman" w:cs="Times New Roman" w:hint="eastAsia"/>
          <w:color w:val="auto"/>
          <w:sz w:val="30"/>
          <w:szCs w:val="30"/>
        </w:rPr>
        <w:t>教师</w:t>
      </w:r>
      <w:bookmarkEnd w:id="240"/>
      <w:r>
        <w:rPr>
          <w:rFonts w:ascii="Times New Roman" w:eastAsia="黑体" w:hAnsi="Times New Roman" w:cs="Times New Roman" w:hint="eastAsia"/>
          <w:color w:val="auto"/>
          <w:sz w:val="30"/>
          <w:szCs w:val="30"/>
        </w:rPr>
        <w:t>主界面</w:t>
      </w:r>
      <w:bookmarkEnd w:id="241"/>
    </w:p>
    <w:p w:rsidR="00D804A0" w:rsidRDefault="00540AB0">
      <w:pPr>
        <w:ind w:firstLineChars="1100" w:firstLine="3300"/>
      </w:pPr>
      <w:r>
        <w:rPr>
          <w:rFonts w:ascii="Times New Roman" w:eastAsia="黑体" w:hAnsi="Times New Roman" w:cs="Times New Roman" w:hint="eastAsia"/>
          <w:sz w:val="30"/>
          <w:szCs w:val="30"/>
        </w:rPr>
        <w:t xml:space="preserve">    </w:t>
      </w:r>
      <w:r>
        <w:rPr>
          <w:rFonts w:ascii="宋体" w:eastAsia="宋体" w:hAnsi="宋体" w:cs="宋体"/>
          <w:noProof/>
          <w:sz w:val="24"/>
          <w:szCs w:val="24"/>
          <w:lang w:bidi="ar"/>
        </w:rPr>
        <w:drawing>
          <wp:inline distT="0" distB="0" distL="114300" distR="114300">
            <wp:extent cx="5847715" cy="3705225"/>
            <wp:effectExtent l="0" t="0" r="635" b="9525"/>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36"/>
                    <a:stretch>
                      <a:fillRect/>
                    </a:stretch>
                  </pic:blipFill>
                  <pic:spPr>
                    <a:xfrm>
                      <a:off x="0" y="0"/>
                      <a:ext cx="5847715" cy="3705225"/>
                    </a:xfrm>
                    <a:prstGeom prst="rect">
                      <a:avLst/>
                    </a:prstGeom>
                    <a:noFill/>
                    <a:ln w="9525">
                      <a:noFill/>
                    </a:ln>
                  </pic:spPr>
                </pic:pic>
              </a:graphicData>
            </a:graphic>
          </wp:inline>
        </w:drawing>
      </w:r>
      <w:r>
        <w:rPr>
          <w:rFonts w:ascii="宋体" w:eastAsia="宋体" w:hAnsi="宋体" w:cs="宋体" w:hint="eastAsia"/>
          <w:sz w:val="24"/>
          <w:szCs w:val="24"/>
          <w:lang w:bidi="ar"/>
        </w:rPr>
        <w:t xml:space="preserve">                    </w:t>
      </w:r>
      <w:r>
        <w:rPr>
          <w:rFonts w:ascii="Times New Roman" w:hAnsi="Times New Roman" w:cs="Times New Roman" w:hint="eastAsia"/>
          <w:sz w:val="24"/>
          <w:szCs w:val="24"/>
        </w:rPr>
        <w:t>图</w:t>
      </w:r>
      <w:r>
        <w:rPr>
          <w:rFonts w:ascii="Times New Roman" w:hAnsi="Times New Roman" w:cs="Times New Roman" w:hint="eastAsia"/>
          <w:sz w:val="24"/>
          <w:szCs w:val="24"/>
        </w:rPr>
        <w:t>6-3</w:t>
      </w:r>
      <w:r>
        <w:rPr>
          <w:rFonts w:ascii="Times New Roman" w:hAnsi="Times New Roman" w:cs="Times New Roman" w:hint="eastAsia"/>
          <w:sz w:val="24"/>
          <w:szCs w:val="24"/>
        </w:rPr>
        <w:t>学生作业管理系统教师主界面</w:t>
      </w:r>
    </w:p>
    <w:p w:rsidR="00D804A0" w:rsidRDefault="00540AB0">
      <w:pPr>
        <w:spacing w:line="360" w:lineRule="auto"/>
        <w:ind w:firstLineChars="200" w:firstLine="440"/>
      </w:pPr>
      <w:r>
        <w:rPr>
          <w:rFonts w:hint="eastAsia"/>
        </w:rPr>
        <w:t>在网页上的“</w:t>
      </w:r>
      <w:r>
        <w:rPr>
          <w:rFonts w:hint="eastAsia"/>
        </w:rPr>
        <w:t>1</w:t>
      </w:r>
      <w:r>
        <w:rPr>
          <w:rFonts w:hint="eastAsia"/>
        </w:rPr>
        <w:t>”部分是一个导航条，教师可以在这里选择查看学生的作业情况、布置作业或者是进入题库。在“</w:t>
      </w:r>
      <w:r>
        <w:rPr>
          <w:rFonts w:hint="eastAsia"/>
        </w:rPr>
        <w:t>1</w:t>
      </w:r>
      <w:r>
        <w:rPr>
          <w:rFonts w:hint="eastAsia"/>
        </w:rPr>
        <w:t>”部分选择了作业情况以后，“</w:t>
      </w:r>
      <w:r>
        <w:rPr>
          <w:rFonts w:hint="eastAsia"/>
        </w:rPr>
        <w:t>4</w:t>
      </w:r>
      <w:r>
        <w:rPr>
          <w:rFonts w:hint="eastAsia"/>
        </w:rPr>
        <w:t>”部分的</w:t>
      </w:r>
      <w:r>
        <w:rPr>
          <w:rFonts w:hint="eastAsia"/>
        </w:rPr>
        <w:t>Table</w:t>
      </w:r>
      <w:r>
        <w:rPr>
          <w:rFonts w:hint="eastAsia"/>
        </w:rPr>
        <w:t>部分就会相应地显示出该教师已批改或者是未批改的所有学生作业的信息。“</w:t>
      </w:r>
      <w:r>
        <w:rPr>
          <w:rFonts w:hint="eastAsia"/>
        </w:rPr>
        <w:t>2</w:t>
      </w:r>
      <w:r>
        <w:rPr>
          <w:rFonts w:hint="eastAsia"/>
        </w:rPr>
        <w:t>”部分是若干个搜索框，教师只要按照每个搜索框里面的相应提示输入自己想要查找的信息，点击“</w:t>
      </w:r>
      <w:r>
        <w:rPr>
          <w:rFonts w:hint="eastAsia"/>
        </w:rPr>
        <w:t>3</w:t>
      </w:r>
      <w:r>
        <w:rPr>
          <w:rFonts w:hint="eastAsia"/>
        </w:rPr>
        <w:t>”部分的搜索按钮以后，“</w:t>
      </w:r>
      <w:r>
        <w:rPr>
          <w:rFonts w:hint="eastAsia"/>
        </w:rPr>
        <w:t>4</w:t>
      </w:r>
      <w:r>
        <w:rPr>
          <w:rFonts w:hint="eastAsia"/>
        </w:rPr>
        <w:t>”部分的</w:t>
      </w:r>
      <w:r>
        <w:rPr>
          <w:rFonts w:hint="eastAsia"/>
        </w:rPr>
        <w:t>Table</w:t>
      </w:r>
      <w:r>
        <w:rPr>
          <w:rFonts w:hint="eastAsia"/>
        </w:rPr>
        <w:t>部分就又会显示出教师所要查找的学生作业数据。“</w:t>
      </w:r>
      <w:r>
        <w:rPr>
          <w:rFonts w:hint="eastAsia"/>
        </w:rPr>
        <w:t>5</w:t>
      </w:r>
      <w:r>
        <w:rPr>
          <w:rFonts w:hint="eastAsia"/>
        </w:rPr>
        <w:t>”部分是翻页部分，每一页都会显示</w:t>
      </w:r>
      <w:r>
        <w:rPr>
          <w:rFonts w:hint="eastAsia"/>
        </w:rPr>
        <w:t>8</w:t>
      </w:r>
      <w:r>
        <w:rPr>
          <w:rFonts w:hint="eastAsia"/>
        </w:rPr>
        <w:t>条数据，然后教师就可以点击下一页或者是上一页来查看学生的作业情况。“</w:t>
      </w:r>
      <w:r>
        <w:rPr>
          <w:rFonts w:hint="eastAsia"/>
        </w:rPr>
        <w:t>6</w:t>
      </w:r>
      <w:r>
        <w:rPr>
          <w:rFonts w:hint="eastAsia"/>
        </w:rPr>
        <w:t>”部分是一个文本框，它会显示出登录学生系统的学生名字。“</w:t>
      </w:r>
      <w:r>
        <w:rPr>
          <w:rFonts w:hint="eastAsia"/>
        </w:rPr>
        <w:t>7</w:t>
      </w:r>
      <w:r>
        <w:rPr>
          <w:rFonts w:hint="eastAsia"/>
        </w:rPr>
        <w:t>”部分是一个下拉框，当鼠标移动到上面以后就会下拉出两个选项：一个是选择退出系统返回到登录界面；另外一个是选择修改然后跳到修改信息界面。</w:t>
      </w:r>
    </w:p>
    <w:p w:rsidR="00D804A0" w:rsidRDefault="00D804A0">
      <w:pPr>
        <w:spacing w:after="0" w:line="360" w:lineRule="auto"/>
        <w:ind w:firstLine="480"/>
        <w:rPr>
          <w:rFonts w:ascii="Times New Roman" w:hAnsi="Times New Roman" w:cs="Times New Roman"/>
          <w:sz w:val="24"/>
          <w:szCs w:val="24"/>
        </w:rPr>
      </w:pPr>
    </w:p>
    <w:p w:rsidR="00D804A0" w:rsidRDefault="00540AB0">
      <w:pPr>
        <w:pStyle w:val="21"/>
        <w:spacing w:after="240" w:line="360" w:lineRule="auto"/>
        <w:rPr>
          <w:rFonts w:ascii="Times New Roman" w:eastAsia="黑体" w:hAnsi="Times New Roman" w:cs="Times New Roman"/>
          <w:color w:val="auto"/>
          <w:sz w:val="30"/>
          <w:szCs w:val="30"/>
        </w:rPr>
      </w:pPr>
      <w:bookmarkStart w:id="242" w:name="_Toc8733_WPSOffice_Level2"/>
      <w:r>
        <w:rPr>
          <w:rFonts w:ascii="Times New Roman" w:eastAsia="黑体" w:hAnsi="Times New Roman" w:cs="Times New Roman"/>
          <w:color w:val="auto"/>
          <w:sz w:val="30"/>
          <w:szCs w:val="30"/>
        </w:rPr>
        <w:lastRenderedPageBreak/>
        <w:t>6.</w:t>
      </w:r>
      <w:r>
        <w:rPr>
          <w:rFonts w:ascii="Times New Roman" w:eastAsia="黑体" w:hAnsi="Times New Roman" w:cs="Times New Roman" w:hint="eastAsia"/>
          <w:color w:val="auto"/>
          <w:sz w:val="30"/>
          <w:szCs w:val="30"/>
        </w:rPr>
        <w:t xml:space="preserve">4 </w:t>
      </w:r>
      <w:r>
        <w:rPr>
          <w:rFonts w:ascii="Times New Roman" w:eastAsia="黑体" w:hAnsi="Times New Roman" w:cs="Times New Roman" w:hint="eastAsia"/>
          <w:color w:val="auto"/>
          <w:sz w:val="30"/>
          <w:szCs w:val="30"/>
        </w:rPr>
        <w:t>管理员主界面</w:t>
      </w:r>
      <w:bookmarkEnd w:id="242"/>
    </w:p>
    <w:p w:rsidR="00D804A0" w:rsidRDefault="00540AB0">
      <w:r>
        <w:rPr>
          <w:rFonts w:ascii="宋体" w:eastAsia="宋体" w:hAnsi="宋体" w:cs="宋体"/>
          <w:noProof/>
          <w:sz w:val="24"/>
          <w:szCs w:val="24"/>
          <w:lang w:bidi="ar"/>
        </w:rPr>
        <w:drawing>
          <wp:inline distT="0" distB="0" distL="114300" distR="114300">
            <wp:extent cx="6077585" cy="3676650"/>
            <wp:effectExtent l="0" t="0" r="18415" b="0"/>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37"/>
                    <a:stretch>
                      <a:fillRect/>
                    </a:stretch>
                  </pic:blipFill>
                  <pic:spPr>
                    <a:xfrm>
                      <a:off x="0" y="0"/>
                      <a:ext cx="6077585" cy="3676650"/>
                    </a:xfrm>
                    <a:prstGeom prst="rect">
                      <a:avLst/>
                    </a:prstGeom>
                    <a:noFill/>
                    <a:ln w="9525">
                      <a:noFill/>
                    </a:ln>
                  </pic:spPr>
                </pic:pic>
              </a:graphicData>
            </a:graphic>
          </wp:inline>
        </w:drawing>
      </w:r>
    </w:p>
    <w:p w:rsidR="00D804A0" w:rsidRDefault="00540AB0">
      <w:pPr>
        <w:ind w:firstLineChars="1100" w:firstLine="2640"/>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6-4 </w:t>
      </w:r>
      <w:r>
        <w:rPr>
          <w:rFonts w:ascii="Times New Roman" w:hAnsi="Times New Roman" w:cs="Times New Roman" w:hint="eastAsia"/>
          <w:sz w:val="24"/>
          <w:szCs w:val="24"/>
        </w:rPr>
        <w:t>学生作业管理系统管理员主界面</w:t>
      </w:r>
    </w:p>
    <w:p w:rsidR="00D804A0" w:rsidRDefault="00540AB0">
      <w:pPr>
        <w:spacing w:after="0" w:line="360" w:lineRule="auto"/>
        <w:ind w:firstLineChars="200" w:firstLine="440"/>
        <w:rPr>
          <w:rFonts w:ascii="Times New Roman" w:hAnsi="Times New Roman" w:cs="Times New Roman"/>
        </w:rPr>
      </w:pPr>
      <w:r>
        <w:rPr>
          <w:rFonts w:hint="eastAsia"/>
        </w:rPr>
        <w:t>在网页上的“</w:t>
      </w:r>
      <w:r>
        <w:rPr>
          <w:rFonts w:hint="eastAsia"/>
        </w:rPr>
        <w:t>1</w:t>
      </w:r>
      <w:r>
        <w:rPr>
          <w:rFonts w:hint="eastAsia"/>
        </w:rPr>
        <w:t>”部分是一个导航条，管理员可以在这里选择查看学生的信息和教师的信息。在“</w:t>
      </w:r>
      <w:r>
        <w:rPr>
          <w:rFonts w:hint="eastAsia"/>
        </w:rPr>
        <w:t>1</w:t>
      </w:r>
      <w:r>
        <w:rPr>
          <w:rFonts w:hint="eastAsia"/>
        </w:rPr>
        <w:t>”部分选择了学生或者教师信息以后，“</w:t>
      </w:r>
      <w:r>
        <w:rPr>
          <w:rFonts w:hint="eastAsia"/>
        </w:rPr>
        <w:t>4</w:t>
      </w:r>
      <w:r>
        <w:rPr>
          <w:rFonts w:hint="eastAsia"/>
        </w:rPr>
        <w:t>”部分的</w:t>
      </w:r>
      <w:r>
        <w:rPr>
          <w:rFonts w:hint="eastAsia"/>
        </w:rPr>
        <w:t>Table</w:t>
      </w:r>
      <w:r>
        <w:rPr>
          <w:rFonts w:hint="eastAsia"/>
        </w:rPr>
        <w:t>部分就会相应地显示出所有学生的详细信息。“</w:t>
      </w:r>
      <w:r>
        <w:rPr>
          <w:rFonts w:hint="eastAsia"/>
        </w:rPr>
        <w:t>2</w:t>
      </w:r>
      <w:r>
        <w:rPr>
          <w:rFonts w:hint="eastAsia"/>
        </w:rPr>
        <w:t>”部分是若干个搜索框，管理员只要按照每个搜索框里面的相应提示输入自己想要查找的信息，点击“</w:t>
      </w:r>
      <w:r>
        <w:rPr>
          <w:rFonts w:hint="eastAsia"/>
        </w:rPr>
        <w:t>3</w:t>
      </w:r>
      <w:r>
        <w:rPr>
          <w:rFonts w:hint="eastAsia"/>
        </w:rPr>
        <w:t>”部分的搜索按钮以后，“</w:t>
      </w:r>
      <w:r>
        <w:rPr>
          <w:rFonts w:hint="eastAsia"/>
        </w:rPr>
        <w:t>4</w:t>
      </w:r>
      <w:r>
        <w:rPr>
          <w:rFonts w:hint="eastAsia"/>
        </w:rPr>
        <w:t>”部分的</w:t>
      </w:r>
      <w:r>
        <w:rPr>
          <w:rFonts w:hint="eastAsia"/>
        </w:rPr>
        <w:t>Table</w:t>
      </w:r>
      <w:r>
        <w:rPr>
          <w:rFonts w:hint="eastAsia"/>
        </w:rPr>
        <w:t>部分就又会显示出管理员所要查找的学生或者教师。“</w:t>
      </w:r>
      <w:r>
        <w:rPr>
          <w:rFonts w:hint="eastAsia"/>
        </w:rPr>
        <w:t>5</w:t>
      </w:r>
      <w:r>
        <w:rPr>
          <w:rFonts w:hint="eastAsia"/>
        </w:rPr>
        <w:t>”部分是翻页部分，每一页都会显示</w:t>
      </w:r>
      <w:r>
        <w:rPr>
          <w:rFonts w:hint="eastAsia"/>
        </w:rPr>
        <w:t>8</w:t>
      </w:r>
      <w:r>
        <w:rPr>
          <w:rFonts w:hint="eastAsia"/>
        </w:rPr>
        <w:t>条数据，然后管理员就可以点击下一页或者是上一页来查看学生或者教师数据信息。“</w:t>
      </w:r>
      <w:r>
        <w:rPr>
          <w:rFonts w:hint="eastAsia"/>
        </w:rPr>
        <w:t>6</w:t>
      </w:r>
      <w:r>
        <w:rPr>
          <w:rFonts w:hint="eastAsia"/>
        </w:rPr>
        <w:t>”部分是一个退出系统的按钮，点击它以后管理员就会退出系统返回到登录界面。</w:t>
      </w:r>
    </w:p>
    <w:sectPr w:rsidR="00D804A0">
      <w:headerReference w:type="default" r:id="rId38"/>
      <w:footerReference w:type="default" r:id="rId3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C55" w:rsidRDefault="00B50C55">
      <w:pPr>
        <w:spacing w:after="0" w:line="240" w:lineRule="auto"/>
      </w:pPr>
      <w:r>
        <w:separator/>
      </w:r>
    </w:p>
  </w:endnote>
  <w:endnote w:type="continuationSeparator" w:id="0">
    <w:p w:rsidR="00B50C55" w:rsidRDefault="00B5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G Times">
    <w:altName w:val="Segoe Print"/>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A0" w:rsidRDefault="00D804A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A0" w:rsidRDefault="00540AB0">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C55" w:rsidRDefault="00B50C55">
      <w:pPr>
        <w:spacing w:after="0" w:line="240" w:lineRule="auto"/>
      </w:pPr>
      <w:r>
        <w:separator/>
      </w:r>
    </w:p>
  </w:footnote>
  <w:footnote w:type="continuationSeparator" w:id="0">
    <w:p w:rsidR="00B50C55" w:rsidRDefault="00B5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A0" w:rsidRDefault="00540AB0">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59776" behindDoc="0" locked="0" layoutInCell="1" allowOverlap="1">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4668CD0A" id="Line 27" o:spid="_x0000_s1026" style="position:absolute;left:0;text-align:left;flip:y;z-index:251659776;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A0" w:rsidRDefault="00540AB0">
    <w:pPr>
      <w:tabs>
        <w:tab w:val="right" w:pos="9360"/>
      </w:tabs>
      <w:wordWrap w:val="0"/>
      <w:ind w:right="-818"/>
      <w:jc w:val="right"/>
      <w:rPr>
        <w:rFonts w:ascii="Arial" w:hAnsi="Arial"/>
      </w:rPr>
    </w:pPr>
    <w:r>
      <w:rPr>
        <w:rFonts w:ascii="Arial" w:hAnsi="Arial"/>
        <w:noProof/>
      </w:rPr>
      <mc:AlternateContent>
        <mc:Choice Requires="wps">
          <w:drawing>
            <wp:anchor distT="0" distB="0" distL="114300" distR="114300" simplePos="0" relativeHeight="251658752" behindDoc="0" locked="0" layoutInCell="0" allowOverlap="1">
              <wp:simplePos x="0" y="0"/>
              <wp:positionH relativeFrom="column">
                <wp:posOffset>-54610</wp:posOffset>
              </wp:positionH>
              <wp:positionV relativeFrom="paragraph">
                <wp:posOffset>184785</wp:posOffset>
              </wp:positionV>
              <wp:extent cx="592201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1FE0FDB5" id="Line 29" o:spid="_x0000_s1026" style="position:absolute;left:0;text-align:left;flip:y;z-index:251658752;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" o:allowincell="f" strokecolor="#969696"/>
          </w:pict>
        </mc:Fallback>
      </mc:AlternateContent>
    </w:r>
    <w:r>
      <w:rPr>
        <w:rFonts w:ascii="Arial" w:hAnsi="Arial"/>
        <w:noProof/>
      </w:rPr>
      <mc:AlternateContent>
        <mc:Choice Requires="wps">
          <w:drawing>
            <wp:anchor distT="0" distB="0" distL="114300" distR="114300" simplePos="0" relativeHeight="251656704"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D804A0" w:rsidRDefault="00D804A0">
                          <w:pPr>
                            <w:spacing w:line="0" w:lineRule="atLeast"/>
                            <w:rPr>
                              <w:rFonts w:ascii="Arial" w:eastAsia="黑体" w:hAnsi="Arial"/>
                              <w:color w:val="808080"/>
                            </w:rPr>
                          </w:pPr>
                        </w:p>
                        <w:p w:rsidR="00D804A0" w:rsidRDefault="00D804A0">
                          <w:pPr>
                            <w:rPr>
                              <w:color w:val="808080"/>
                              <w:sz w:val="15"/>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10.5pt;margin-top:-4.35pt;width:214.5pt;height:38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" o:allowincell="f" filled="f" stroked="f">
              <v:textbox>
                <w:txbxContent>
                  <w:p w:rsidR="00D804A0" w:rsidRDefault="00D804A0">
                    <w:pPr>
                      <w:spacing w:line="0" w:lineRule="atLeast"/>
                      <w:rPr>
                        <w:rFonts w:ascii="Arial" w:eastAsia="黑体" w:hAnsi="Arial"/>
                        <w:color w:val="808080"/>
                      </w:rPr>
                    </w:pPr>
                  </w:p>
                  <w:p w:rsidR="00D804A0" w:rsidRDefault="00D804A0">
                    <w:pPr>
                      <w:rPr>
                        <w:color w:val="808080"/>
                        <w:sz w:val="15"/>
                      </w:rPr>
                    </w:pPr>
                  </w:p>
                </w:txbxContent>
              </v:textbox>
            </v:shape>
          </w:pict>
        </mc:Fallback>
      </mc:AlternateContent>
    </w:r>
    <w:r>
      <w:rPr>
        <w:rFonts w:ascii="Arial" w:hAnsi="Arial" w:hint="eastAsia"/>
      </w:rPr>
      <w:t xml:space="preserve">                                      </w:t>
    </w:r>
    <w:r>
      <w:rPr>
        <w:rFonts w:ascii="Arial" w:hAnsi="Arial" w:hint="eastAsia"/>
      </w:rPr>
      <w:t>概要设计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FB732B"/>
    <w:multiLevelType w:val="singleLevel"/>
    <w:tmpl w:val="85FB732B"/>
    <w:lvl w:ilvl="0">
      <w:start w:val="4"/>
      <w:numFmt w:val="decimal"/>
      <w:suff w:val="space"/>
      <w:lvlText w:val="（%1）"/>
      <w:lvlJc w:val="left"/>
    </w:lvl>
  </w:abstractNum>
  <w:abstractNum w:abstractNumId="1"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2"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3"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4"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5"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10"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1" w15:restartNumberingAfterBreak="0">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2" w15:restartNumberingAfterBreak="0">
    <w:nsid w:val="428A5F9E"/>
    <w:multiLevelType w:val="multilevel"/>
    <w:tmpl w:val="428A5F9E"/>
    <w:lvl w:ilvl="0">
      <w:start w:val="1"/>
      <w:numFmt w:val="decimal"/>
      <w:pStyle w:val="a0"/>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3" w15:restartNumberingAfterBreak="0">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num w:numId="1">
    <w:abstractNumId w:val="4"/>
  </w:num>
  <w:num w:numId="2">
    <w:abstractNumId w:val="6"/>
  </w:num>
  <w:num w:numId="3">
    <w:abstractNumId w:val="9"/>
  </w:num>
  <w:num w:numId="4">
    <w:abstractNumId w:val="7"/>
  </w:num>
  <w:num w:numId="5">
    <w:abstractNumId w:val="3"/>
  </w:num>
  <w:num w:numId="6">
    <w:abstractNumId w:val="8"/>
  </w:num>
  <w:num w:numId="7">
    <w:abstractNumId w:val="5"/>
  </w:num>
  <w:num w:numId="8">
    <w:abstractNumId w:val="2"/>
  </w:num>
  <w:num w:numId="9">
    <w:abstractNumId w:val="1"/>
  </w:num>
  <w:num w:numId="10">
    <w:abstractNumId w:val="13"/>
  </w:num>
  <w:num w:numId="11">
    <w:abstractNumId w:val="11"/>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AA2"/>
    <w:rsid w:val="000117EC"/>
    <w:rsid w:val="000168C9"/>
    <w:rsid w:val="00020AD4"/>
    <w:rsid w:val="0003633F"/>
    <w:rsid w:val="00041BF7"/>
    <w:rsid w:val="00045092"/>
    <w:rsid w:val="0005124A"/>
    <w:rsid w:val="00051C03"/>
    <w:rsid w:val="00056A05"/>
    <w:rsid w:val="000768D9"/>
    <w:rsid w:val="00090542"/>
    <w:rsid w:val="000B7DCC"/>
    <w:rsid w:val="000C7B1E"/>
    <w:rsid w:val="000E1CC4"/>
    <w:rsid w:val="000F6782"/>
    <w:rsid w:val="00104219"/>
    <w:rsid w:val="001124FE"/>
    <w:rsid w:val="00130F01"/>
    <w:rsid w:val="001313A5"/>
    <w:rsid w:val="00173C04"/>
    <w:rsid w:val="00174DCC"/>
    <w:rsid w:val="00176995"/>
    <w:rsid w:val="001A5DA8"/>
    <w:rsid w:val="001A6606"/>
    <w:rsid w:val="001E16D2"/>
    <w:rsid w:val="001E1751"/>
    <w:rsid w:val="002027F6"/>
    <w:rsid w:val="002077C3"/>
    <w:rsid w:val="00226812"/>
    <w:rsid w:val="00233B21"/>
    <w:rsid w:val="00237117"/>
    <w:rsid w:val="00237FBE"/>
    <w:rsid w:val="0024552E"/>
    <w:rsid w:val="00245728"/>
    <w:rsid w:val="00275354"/>
    <w:rsid w:val="0027627C"/>
    <w:rsid w:val="00281EA9"/>
    <w:rsid w:val="002E68BA"/>
    <w:rsid w:val="0030170F"/>
    <w:rsid w:val="00314229"/>
    <w:rsid w:val="00322813"/>
    <w:rsid w:val="003323C8"/>
    <w:rsid w:val="00333CF6"/>
    <w:rsid w:val="0035484F"/>
    <w:rsid w:val="003556D6"/>
    <w:rsid w:val="00356A3B"/>
    <w:rsid w:val="00360FFA"/>
    <w:rsid w:val="00372D37"/>
    <w:rsid w:val="0038072C"/>
    <w:rsid w:val="003824E8"/>
    <w:rsid w:val="003A2DD2"/>
    <w:rsid w:val="003B1C00"/>
    <w:rsid w:val="003B4DFE"/>
    <w:rsid w:val="003E3D27"/>
    <w:rsid w:val="003E406B"/>
    <w:rsid w:val="003E4AD6"/>
    <w:rsid w:val="003F6D9D"/>
    <w:rsid w:val="004021ED"/>
    <w:rsid w:val="0040235B"/>
    <w:rsid w:val="0040329C"/>
    <w:rsid w:val="00410919"/>
    <w:rsid w:val="00412DC8"/>
    <w:rsid w:val="004134E1"/>
    <w:rsid w:val="0042517E"/>
    <w:rsid w:val="004312F6"/>
    <w:rsid w:val="004337C7"/>
    <w:rsid w:val="0046007D"/>
    <w:rsid w:val="004603BB"/>
    <w:rsid w:val="00464616"/>
    <w:rsid w:val="0046492B"/>
    <w:rsid w:val="00472FCA"/>
    <w:rsid w:val="004735A2"/>
    <w:rsid w:val="004B7FBA"/>
    <w:rsid w:val="004C2A5E"/>
    <w:rsid w:val="004D4174"/>
    <w:rsid w:val="004D7378"/>
    <w:rsid w:val="004E0098"/>
    <w:rsid w:val="004E6F25"/>
    <w:rsid w:val="00500926"/>
    <w:rsid w:val="00507E61"/>
    <w:rsid w:val="00514629"/>
    <w:rsid w:val="00540AB0"/>
    <w:rsid w:val="0055526F"/>
    <w:rsid w:val="00572686"/>
    <w:rsid w:val="005814F1"/>
    <w:rsid w:val="005839DB"/>
    <w:rsid w:val="005A14BF"/>
    <w:rsid w:val="005A23C7"/>
    <w:rsid w:val="005C0391"/>
    <w:rsid w:val="005C5A8F"/>
    <w:rsid w:val="005E09E0"/>
    <w:rsid w:val="005F6BF9"/>
    <w:rsid w:val="005F75A7"/>
    <w:rsid w:val="00601C58"/>
    <w:rsid w:val="006028C7"/>
    <w:rsid w:val="00603F91"/>
    <w:rsid w:val="00607926"/>
    <w:rsid w:val="00611C3F"/>
    <w:rsid w:val="00612F20"/>
    <w:rsid w:val="006219CB"/>
    <w:rsid w:val="00637F74"/>
    <w:rsid w:val="00642135"/>
    <w:rsid w:val="0064267C"/>
    <w:rsid w:val="006431CB"/>
    <w:rsid w:val="00653CB5"/>
    <w:rsid w:val="00665286"/>
    <w:rsid w:val="00672D53"/>
    <w:rsid w:val="00681347"/>
    <w:rsid w:val="006918FD"/>
    <w:rsid w:val="00692888"/>
    <w:rsid w:val="00695353"/>
    <w:rsid w:val="006A27F3"/>
    <w:rsid w:val="006A4141"/>
    <w:rsid w:val="006C2D2B"/>
    <w:rsid w:val="006C4412"/>
    <w:rsid w:val="006D10DB"/>
    <w:rsid w:val="006D2968"/>
    <w:rsid w:val="006E11A9"/>
    <w:rsid w:val="006F1F5D"/>
    <w:rsid w:val="0071359C"/>
    <w:rsid w:val="00715341"/>
    <w:rsid w:val="00724060"/>
    <w:rsid w:val="0073433A"/>
    <w:rsid w:val="0073703C"/>
    <w:rsid w:val="00753F38"/>
    <w:rsid w:val="0075457D"/>
    <w:rsid w:val="00754F39"/>
    <w:rsid w:val="007614E2"/>
    <w:rsid w:val="007631C0"/>
    <w:rsid w:val="00772DFE"/>
    <w:rsid w:val="00782C6C"/>
    <w:rsid w:val="00782E0D"/>
    <w:rsid w:val="00784057"/>
    <w:rsid w:val="007909BE"/>
    <w:rsid w:val="007932B9"/>
    <w:rsid w:val="007A7DAD"/>
    <w:rsid w:val="007B332A"/>
    <w:rsid w:val="007C5261"/>
    <w:rsid w:val="007C5A68"/>
    <w:rsid w:val="007D7614"/>
    <w:rsid w:val="00842096"/>
    <w:rsid w:val="00842524"/>
    <w:rsid w:val="008541E7"/>
    <w:rsid w:val="0085711A"/>
    <w:rsid w:val="00862B1D"/>
    <w:rsid w:val="00862BF6"/>
    <w:rsid w:val="008631D7"/>
    <w:rsid w:val="008857DF"/>
    <w:rsid w:val="00885848"/>
    <w:rsid w:val="008C464A"/>
    <w:rsid w:val="008D66E6"/>
    <w:rsid w:val="008D7BA7"/>
    <w:rsid w:val="008E07BD"/>
    <w:rsid w:val="008E0BDB"/>
    <w:rsid w:val="008E3C0E"/>
    <w:rsid w:val="008E408A"/>
    <w:rsid w:val="008E40C7"/>
    <w:rsid w:val="008F01E0"/>
    <w:rsid w:val="008F0E93"/>
    <w:rsid w:val="008F541E"/>
    <w:rsid w:val="00901578"/>
    <w:rsid w:val="0090490C"/>
    <w:rsid w:val="009159A0"/>
    <w:rsid w:val="00925437"/>
    <w:rsid w:val="00926511"/>
    <w:rsid w:val="00927576"/>
    <w:rsid w:val="00933BAF"/>
    <w:rsid w:val="009379E9"/>
    <w:rsid w:val="00937A82"/>
    <w:rsid w:val="00943AF4"/>
    <w:rsid w:val="00945602"/>
    <w:rsid w:val="00960398"/>
    <w:rsid w:val="0096150C"/>
    <w:rsid w:val="00966D35"/>
    <w:rsid w:val="00975572"/>
    <w:rsid w:val="009824D2"/>
    <w:rsid w:val="009907D1"/>
    <w:rsid w:val="00994646"/>
    <w:rsid w:val="009A0CEF"/>
    <w:rsid w:val="009A6678"/>
    <w:rsid w:val="009E1343"/>
    <w:rsid w:val="009E5966"/>
    <w:rsid w:val="009E75D1"/>
    <w:rsid w:val="009F16BA"/>
    <w:rsid w:val="009F3A75"/>
    <w:rsid w:val="00A16FEB"/>
    <w:rsid w:val="00A17C4A"/>
    <w:rsid w:val="00A21A81"/>
    <w:rsid w:val="00A23E02"/>
    <w:rsid w:val="00A45EA8"/>
    <w:rsid w:val="00A561AD"/>
    <w:rsid w:val="00A57801"/>
    <w:rsid w:val="00A63D7B"/>
    <w:rsid w:val="00A659B5"/>
    <w:rsid w:val="00A733E7"/>
    <w:rsid w:val="00A84E02"/>
    <w:rsid w:val="00A85ACA"/>
    <w:rsid w:val="00A92987"/>
    <w:rsid w:val="00A93413"/>
    <w:rsid w:val="00A95CF5"/>
    <w:rsid w:val="00A979BB"/>
    <w:rsid w:val="00A97A3E"/>
    <w:rsid w:val="00AA6948"/>
    <w:rsid w:val="00AB337B"/>
    <w:rsid w:val="00AB65A1"/>
    <w:rsid w:val="00AD03FF"/>
    <w:rsid w:val="00AE1772"/>
    <w:rsid w:val="00AF398D"/>
    <w:rsid w:val="00AF69DC"/>
    <w:rsid w:val="00B014D5"/>
    <w:rsid w:val="00B066FC"/>
    <w:rsid w:val="00B0776D"/>
    <w:rsid w:val="00B12E6A"/>
    <w:rsid w:val="00B251EE"/>
    <w:rsid w:val="00B2656E"/>
    <w:rsid w:val="00B27D4D"/>
    <w:rsid w:val="00B3168A"/>
    <w:rsid w:val="00B465FA"/>
    <w:rsid w:val="00B50C55"/>
    <w:rsid w:val="00B74C58"/>
    <w:rsid w:val="00B845CE"/>
    <w:rsid w:val="00B852A8"/>
    <w:rsid w:val="00B91B59"/>
    <w:rsid w:val="00B929ED"/>
    <w:rsid w:val="00B9739C"/>
    <w:rsid w:val="00BB15C5"/>
    <w:rsid w:val="00BE0ED2"/>
    <w:rsid w:val="00BE3414"/>
    <w:rsid w:val="00BE383B"/>
    <w:rsid w:val="00C1346D"/>
    <w:rsid w:val="00C208AC"/>
    <w:rsid w:val="00C24CF9"/>
    <w:rsid w:val="00C32DB9"/>
    <w:rsid w:val="00C54BD2"/>
    <w:rsid w:val="00C60A08"/>
    <w:rsid w:val="00C67440"/>
    <w:rsid w:val="00C71EEE"/>
    <w:rsid w:val="00CB1AA2"/>
    <w:rsid w:val="00CB2C88"/>
    <w:rsid w:val="00CB59D9"/>
    <w:rsid w:val="00CC2B40"/>
    <w:rsid w:val="00CC36FE"/>
    <w:rsid w:val="00CC692F"/>
    <w:rsid w:val="00CE0F5A"/>
    <w:rsid w:val="00CF5665"/>
    <w:rsid w:val="00CF5988"/>
    <w:rsid w:val="00CF5E30"/>
    <w:rsid w:val="00CF6337"/>
    <w:rsid w:val="00D12B55"/>
    <w:rsid w:val="00D13A3F"/>
    <w:rsid w:val="00D13BC3"/>
    <w:rsid w:val="00D341D8"/>
    <w:rsid w:val="00D37A30"/>
    <w:rsid w:val="00D37D9E"/>
    <w:rsid w:val="00D40BAF"/>
    <w:rsid w:val="00D474E7"/>
    <w:rsid w:val="00D51DC8"/>
    <w:rsid w:val="00D55CAC"/>
    <w:rsid w:val="00D5705D"/>
    <w:rsid w:val="00D57097"/>
    <w:rsid w:val="00D57C82"/>
    <w:rsid w:val="00D63C02"/>
    <w:rsid w:val="00D747D4"/>
    <w:rsid w:val="00D804A0"/>
    <w:rsid w:val="00D80F91"/>
    <w:rsid w:val="00D923EC"/>
    <w:rsid w:val="00D95794"/>
    <w:rsid w:val="00DA4246"/>
    <w:rsid w:val="00DA4451"/>
    <w:rsid w:val="00DA5EB8"/>
    <w:rsid w:val="00DC6C59"/>
    <w:rsid w:val="00DE3DB3"/>
    <w:rsid w:val="00DE755F"/>
    <w:rsid w:val="00DF5652"/>
    <w:rsid w:val="00E12341"/>
    <w:rsid w:val="00E2773B"/>
    <w:rsid w:val="00E417E1"/>
    <w:rsid w:val="00E437A0"/>
    <w:rsid w:val="00E47964"/>
    <w:rsid w:val="00E61894"/>
    <w:rsid w:val="00E648EC"/>
    <w:rsid w:val="00E64FFA"/>
    <w:rsid w:val="00E75D93"/>
    <w:rsid w:val="00E76A3C"/>
    <w:rsid w:val="00E77CDE"/>
    <w:rsid w:val="00E851F8"/>
    <w:rsid w:val="00E934FB"/>
    <w:rsid w:val="00EA1EA3"/>
    <w:rsid w:val="00EA39B8"/>
    <w:rsid w:val="00EA43E5"/>
    <w:rsid w:val="00EA5810"/>
    <w:rsid w:val="00EB5B09"/>
    <w:rsid w:val="00EC20B8"/>
    <w:rsid w:val="00EC55EE"/>
    <w:rsid w:val="00ED62EA"/>
    <w:rsid w:val="00ED6825"/>
    <w:rsid w:val="00ED7861"/>
    <w:rsid w:val="00EE4B6A"/>
    <w:rsid w:val="00EF2BF6"/>
    <w:rsid w:val="00F00297"/>
    <w:rsid w:val="00F05E6A"/>
    <w:rsid w:val="00F12FBB"/>
    <w:rsid w:val="00F24CDB"/>
    <w:rsid w:val="00F452FA"/>
    <w:rsid w:val="00F468AE"/>
    <w:rsid w:val="00F5203D"/>
    <w:rsid w:val="00F638C6"/>
    <w:rsid w:val="00F81A2C"/>
    <w:rsid w:val="00F9171B"/>
    <w:rsid w:val="00F92960"/>
    <w:rsid w:val="00FC48F7"/>
    <w:rsid w:val="00FE0016"/>
    <w:rsid w:val="00FF1F13"/>
    <w:rsid w:val="021D30D4"/>
    <w:rsid w:val="02B11AB0"/>
    <w:rsid w:val="0302719E"/>
    <w:rsid w:val="03591EEF"/>
    <w:rsid w:val="03647009"/>
    <w:rsid w:val="0400071E"/>
    <w:rsid w:val="04154639"/>
    <w:rsid w:val="04516545"/>
    <w:rsid w:val="04677ACC"/>
    <w:rsid w:val="04852D0D"/>
    <w:rsid w:val="04A94450"/>
    <w:rsid w:val="04B91DE5"/>
    <w:rsid w:val="04E058B1"/>
    <w:rsid w:val="05446CA6"/>
    <w:rsid w:val="054C5593"/>
    <w:rsid w:val="05C1641B"/>
    <w:rsid w:val="05DC16A2"/>
    <w:rsid w:val="05EC007B"/>
    <w:rsid w:val="05ED17BF"/>
    <w:rsid w:val="06BB30C3"/>
    <w:rsid w:val="07171100"/>
    <w:rsid w:val="0730457A"/>
    <w:rsid w:val="079219B7"/>
    <w:rsid w:val="07AC7D06"/>
    <w:rsid w:val="07D004FC"/>
    <w:rsid w:val="085E7C14"/>
    <w:rsid w:val="0A0D7E99"/>
    <w:rsid w:val="0ACF70F9"/>
    <w:rsid w:val="0B091A0B"/>
    <w:rsid w:val="0B5A32C4"/>
    <w:rsid w:val="0C961500"/>
    <w:rsid w:val="0D7B441E"/>
    <w:rsid w:val="0D9274C8"/>
    <w:rsid w:val="0ED43479"/>
    <w:rsid w:val="0EE02CB6"/>
    <w:rsid w:val="0F55265F"/>
    <w:rsid w:val="0F63460B"/>
    <w:rsid w:val="0F956185"/>
    <w:rsid w:val="0FBF5D82"/>
    <w:rsid w:val="10A20CD0"/>
    <w:rsid w:val="112E6FCF"/>
    <w:rsid w:val="11C201F0"/>
    <w:rsid w:val="11EA528E"/>
    <w:rsid w:val="123F1FFD"/>
    <w:rsid w:val="127D624B"/>
    <w:rsid w:val="12EF1A44"/>
    <w:rsid w:val="13575D09"/>
    <w:rsid w:val="13B33B22"/>
    <w:rsid w:val="13B927AA"/>
    <w:rsid w:val="13FD5069"/>
    <w:rsid w:val="14E521CF"/>
    <w:rsid w:val="15362231"/>
    <w:rsid w:val="15592C18"/>
    <w:rsid w:val="15FA01F2"/>
    <w:rsid w:val="160924D4"/>
    <w:rsid w:val="1616577A"/>
    <w:rsid w:val="16650E3F"/>
    <w:rsid w:val="16EF2D86"/>
    <w:rsid w:val="16EF3E15"/>
    <w:rsid w:val="16F41740"/>
    <w:rsid w:val="1749363F"/>
    <w:rsid w:val="17856B96"/>
    <w:rsid w:val="17B3638C"/>
    <w:rsid w:val="17D03B6B"/>
    <w:rsid w:val="17EE098B"/>
    <w:rsid w:val="17F10C00"/>
    <w:rsid w:val="18172FCF"/>
    <w:rsid w:val="18544C01"/>
    <w:rsid w:val="18726A0C"/>
    <w:rsid w:val="18C04623"/>
    <w:rsid w:val="18F31AE1"/>
    <w:rsid w:val="193E5E77"/>
    <w:rsid w:val="194C7479"/>
    <w:rsid w:val="19744CA1"/>
    <w:rsid w:val="1A4403E7"/>
    <w:rsid w:val="1A4C30E7"/>
    <w:rsid w:val="1A5D5016"/>
    <w:rsid w:val="1AD24C97"/>
    <w:rsid w:val="1B675B41"/>
    <w:rsid w:val="1B93429E"/>
    <w:rsid w:val="1BA624EA"/>
    <w:rsid w:val="1C000909"/>
    <w:rsid w:val="1C3C4A96"/>
    <w:rsid w:val="1C880259"/>
    <w:rsid w:val="1CE565A7"/>
    <w:rsid w:val="1DDB1F73"/>
    <w:rsid w:val="1DFA30E8"/>
    <w:rsid w:val="1E3B0605"/>
    <w:rsid w:val="1E933094"/>
    <w:rsid w:val="1EE738BF"/>
    <w:rsid w:val="1F0E06AA"/>
    <w:rsid w:val="1F2420DD"/>
    <w:rsid w:val="1FA723F5"/>
    <w:rsid w:val="202D6C4E"/>
    <w:rsid w:val="209F7573"/>
    <w:rsid w:val="20B9055C"/>
    <w:rsid w:val="20BA6E0C"/>
    <w:rsid w:val="211C0535"/>
    <w:rsid w:val="211F1A59"/>
    <w:rsid w:val="21E17041"/>
    <w:rsid w:val="224D7765"/>
    <w:rsid w:val="22A33762"/>
    <w:rsid w:val="22B12594"/>
    <w:rsid w:val="230342E5"/>
    <w:rsid w:val="234E6B92"/>
    <w:rsid w:val="23504600"/>
    <w:rsid w:val="237B0A6C"/>
    <w:rsid w:val="24227096"/>
    <w:rsid w:val="245E7160"/>
    <w:rsid w:val="24C55F24"/>
    <w:rsid w:val="24EF6B86"/>
    <w:rsid w:val="251B7098"/>
    <w:rsid w:val="252D6DD2"/>
    <w:rsid w:val="25FB7C53"/>
    <w:rsid w:val="263240FF"/>
    <w:rsid w:val="26D7746E"/>
    <w:rsid w:val="26E57EA4"/>
    <w:rsid w:val="276F17D4"/>
    <w:rsid w:val="27A71373"/>
    <w:rsid w:val="27EC4E77"/>
    <w:rsid w:val="27F14EA1"/>
    <w:rsid w:val="27FA6433"/>
    <w:rsid w:val="28217A77"/>
    <w:rsid w:val="288804CE"/>
    <w:rsid w:val="28C36AB4"/>
    <w:rsid w:val="2AC51DDE"/>
    <w:rsid w:val="2ACE03C3"/>
    <w:rsid w:val="2AD61710"/>
    <w:rsid w:val="2AEC0360"/>
    <w:rsid w:val="2B4D6FE4"/>
    <w:rsid w:val="2B530E8D"/>
    <w:rsid w:val="2BA82651"/>
    <w:rsid w:val="2BBD65F9"/>
    <w:rsid w:val="2BE90CEE"/>
    <w:rsid w:val="2CF57D93"/>
    <w:rsid w:val="2D0B6C4C"/>
    <w:rsid w:val="2D1F2C1D"/>
    <w:rsid w:val="2D334A42"/>
    <w:rsid w:val="2DCD2A5E"/>
    <w:rsid w:val="2DDC18A7"/>
    <w:rsid w:val="2E33351F"/>
    <w:rsid w:val="2F440192"/>
    <w:rsid w:val="30016C32"/>
    <w:rsid w:val="31216E0E"/>
    <w:rsid w:val="31267498"/>
    <w:rsid w:val="319F0BAD"/>
    <w:rsid w:val="31AC7169"/>
    <w:rsid w:val="31DF44F8"/>
    <w:rsid w:val="32A71B23"/>
    <w:rsid w:val="32DC1A84"/>
    <w:rsid w:val="33AC7F63"/>
    <w:rsid w:val="33C235F4"/>
    <w:rsid w:val="340577C6"/>
    <w:rsid w:val="340A1E75"/>
    <w:rsid w:val="34967BCD"/>
    <w:rsid w:val="34B27474"/>
    <w:rsid w:val="3549138A"/>
    <w:rsid w:val="35826F9C"/>
    <w:rsid w:val="35B04856"/>
    <w:rsid w:val="35E35C61"/>
    <w:rsid w:val="361B2DFB"/>
    <w:rsid w:val="36754B46"/>
    <w:rsid w:val="373E4D7B"/>
    <w:rsid w:val="38236576"/>
    <w:rsid w:val="38250F5D"/>
    <w:rsid w:val="386706FC"/>
    <w:rsid w:val="38CA4F8E"/>
    <w:rsid w:val="391B4011"/>
    <w:rsid w:val="39410ED5"/>
    <w:rsid w:val="39E5283E"/>
    <w:rsid w:val="3AAB2103"/>
    <w:rsid w:val="3BDE7EB6"/>
    <w:rsid w:val="3C885ED9"/>
    <w:rsid w:val="3CB25B8B"/>
    <w:rsid w:val="3CF21B1D"/>
    <w:rsid w:val="3CFF3820"/>
    <w:rsid w:val="3D0F4525"/>
    <w:rsid w:val="3D7315A4"/>
    <w:rsid w:val="3DAC54BA"/>
    <w:rsid w:val="3DFB3E94"/>
    <w:rsid w:val="3E487A4A"/>
    <w:rsid w:val="3E95672E"/>
    <w:rsid w:val="3F503F0B"/>
    <w:rsid w:val="3F66724B"/>
    <w:rsid w:val="400E3B65"/>
    <w:rsid w:val="402563E1"/>
    <w:rsid w:val="40B65E1C"/>
    <w:rsid w:val="40F55706"/>
    <w:rsid w:val="41033C6A"/>
    <w:rsid w:val="42461DA5"/>
    <w:rsid w:val="42676C2E"/>
    <w:rsid w:val="43547E31"/>
    <w:rsid w:val="436B2127"/>
    <w:rsid w:val="43BE5F38"/>
    <w:rsid w:val="43CE7CB7"/>
    <w:rsid w:val="43EF6C78"/>
    <w:rsid w:val="44AD6155"/>
    <w:rsid w:val="44FC0AA7"/>
    <w:rsid w:val="45297A70"/>
    <w:rsid w:val="45B505ED"/>
    <w:rsid w:val="45FB2BC5"/>
    <w:rsid w:val="4613191E"/>
    <w:rsid w:val="466E529D"/>
    <w:rsid w:val="46BE782C"/>
    <w:rsid w:val="46FB461B"/>
    <w:rsid w:val="47511BCA"/>
    <w:rsid w:val="475641A4"/>
    <w:rsid w:val="480057E5"/>
    <w:rsid w:val="48073F84"/>
    <w:rsid w:val="481D0369"/>
    <w:rsid w:val="4882177E"/>
    <w:rsid w:val="48BB3BC4"/>
    <w:rsid w:val="48BD59ED"/>
    <w:rsid w:val="48FC2E6D"/>
    <w:rsid w:val="4939070C"/>
    <w:rsid w:val="49405A32"/>
    <w:rsid w:val="49C55621"/>
    <w:rsid w:val="49D76977"/>
    <w:rsid w:val="4A3C5A28"/>
    <w:rsid w:val="4A4656A7"/>
    <w:rsid w:val="4A66350A"/>
    <w:rsid w:val="4AE25636"/>
    <w:rsid w:val="4B0A13CB"/>
    <w:rsid w:val="4BC52096"/>
    <w:rsid w:val="4BD73D4E"/>
    <w:rsid w:val="4C3D3AC1"/>
    <w:rsid w:val="4C6E268B"/>
    <w:rsid w:val="4C6E3A29"/>
    <w:rsid w:val="4C75554C"/>
    <w:rsid w:val="4CB733F3"/>
    <w:rsid w:val="4D1F7BE6"/>
    <w:rsid w:val="4D3012BB"/>
    <w:rsid w:val="4D5B5EA6"/>
    <w:rsid w:val="4E497D55"/>
    <w:rsid w:val="4EF01EE9"/>
    <w:rsid w:val="4F5639A9"/>
    <w:rsid w:val="4F70643F"/>
    <w:rsid w:val="4F787E85"/>
    <w:rsid w:val="4F8C797F"/>
    <w:rsid w:val="4FB36629"/>
    <w:rsid w:val="4FFA4762"/>
    <w:rsid w:val="50087910"/>
    <w:rsid w:val="50161061"/>
    <w:rsid w:val="51277C7A"/>
    <w:rsid w:val="513B4549"/>
    <w:rsid w:val="51993C0C"/>
    <w:rsid w:val="52D03499"/>
    <w:rsid w:val="537E70C7"/>
    <w:rsid w:val="53815B13"/>
    <w:rsid w:val="541E1FAC"/>
    <w:rsid w:val="54203B69"/>
    <w:rsid w:val="545146E6"/>
    <w:rsid w:val="546765A6"/>
    <w:rsid w:val="54882F31"/>
    <w:rsid w:val="5535054B"/>
    <w:rsid w:val="5544755B"/>
    <w:rsid w:val="559E322E"/>
    <w:rsid w:val="55A1412D"/>
    <w:rsid w:val="563A3871"/>
    <w:rsid w:val="57705A59"/>
    <w:rsid w:val="5806578B"/>
    <w:rsid w:val="58611395"/>
    <w:rsid w:val="588D3874"/>
    <w:rsid w:val="589323CE"/>
    <w:rsid w:val="58D04A5B"/>
    <w:rsid w:val="58FD6217"/>
    <w:rsid w:val="592C61CA"/>
    <w:rsid w:val="59306C3A"/>
    <w:rsid w:val="59E00999"/>
    <w:rsid w:val="5A3D0513"/>
    <w:rsid w:val="5A987138"/>
    <w:rsid w:val="5AC71259"/>
    <w:rsid w:val="5B3D036C"/>
    <w:rsid w:val="5B531F1F"/>
    <w:rsid w:val="5B9A7077"/>
    <w:rsid w:val="5BEA58BD"/>
    <w:rsid w:val="5CBD2846"/>
    <w:rsid w:val="5D174DF1"/>
    <w:rsid w:val="5D7357F1"/>
    <w:rsid w:val="5DE7616A"/>
    <w:rsid w:val="5E053DF4"/>
    <w:rsid w:val="5E0B4420"/>
    <w:rsid w:val="5E6D45D5"/>
    <w:rsid w:val="5E802055"/>
    <w:rsid w:val="5EB577FB"/>
    <w:rsid w:val="5EE21CD8"/>
    <w:rsid w:val="5FC57D85"/>
    <w:rsid w:val="60187DF7"/>
    <w:rsid w:val="60817069"/>
    <w:rsid w:val="60C35900"/>
    <w:rsid w:val="610416F1"/>
    <w:rsid w:val="6113077C"/>
    <w:rsid w:val="61A85846"/>
    <w:rsid w:val="61C34E2A"/>
    <w:rsid w:val="62126BF6"/>
    <w:rsid w:val="623234D9"/>
    <w:rsid w:val="627616F9"/>
    <w:rsid w:val="62DB3365"/>
    <w:rsid w:val="63353FA6"/>
    <w:rsid w:val="63D32EDF"/>
    <w:rsid w:val="64121143"/>
    <w:rsid w:val="642E1F12"/>
    <w:rsid w:val="64322CEA"/>
    <w:rsid w:val="645F16BE"/>
    <w:rsid w:val="64D6083C"/>
    <w:rsid w:val="651C246A"/>
    <w:rsid w:val="65235620"/>
    <w:rsid w:val="652704AC"/>
    <w:rsid w:val="65684E1B"/>
    <w:rsid w:val="656D7C50"/>
    <w:rsid w:val="65974A47"/>
    <w:rsid w:val="65AD3B52"/>
    <w:rsid w:val="65BB004E"/>
    <w:rsid w:val="66B2296F"/>
    <w:rsid w:val="66FC5C34"/>
    <w:rsid w:val="67A2710D"/>
    <w:rsid w:val="67AE3809"/>
    <w:rsid w:val="67DC5141"/>
    <w:rsid w:val="6832668C"/>
    <w:rsid w:val="68397364"/>
    <w:rsid w:val="684D05AF"/>
    <w:rsid w:val="69296239"/>
    <w:rsid w:val="695B23AB"/>
    <w:rsid w:val="6A470215"/>
    <w:rsid w:val="6A890D36"/>
    <w:rsid w:val="6AC74EF9"/>
    <w:rsid w:val="6B352DCE"/>
    <w:rsid w:val="6B7A6FE6"/>
    <w:rsid w:val="6BD4327C"/>
    <w:rsid w:val="6C661695"/>
    <w:rsid w:val="6C710762"/>
    <w:rsid w:val="6C8E1091"/>
    <w:rsid w:val="6CAD58B8"/>
    <w:rsid w:val="6D0E59B8"/>
    <w:rsid w:val="6E321E38"/>
    <w:rsid w:val="6E7A11F5"/>
    <w:rsid w:val="6FDA6034"/>
    <w:rsid w:val="6FE32D7E"/>
    <w:rsid w:val="70AE6A01"/>
    <w:rsid w:val="70EF731A"/>
    <w:rsid w:val="710B293A"/>
    <w:rsid w:val="71B93742"/>
    <w:rsid w:val="71FD3435"/>
    <w:rsid w:val="72B21619"/>
    <w:rsid w:val="72E63A09"/>
    <w:rsid w:val="732526E1"/>
    <w:rsid w:val="73917ABB"/>
    <w:rsid w:val="73D34397"/>
    <w:rsid w:val="73E41286"/>
    <w:rsid w:val="73E712E4"/>
    <w:rsid w:val="74304F9F"/>
    <w:rsid w:val="743F631D"/>
    <w:rsid w:val="74952626"/>
    <w:rsid w:val="74A43F72"/>
    <w:rsid w:val="75827DB5"/>
    <w:rsid w:val="75F01177"/>
    <w:rsid w:val="765E39AB"/>
    <w:rsid w:val="76695B17"/>
    <w:rsid w:val="768845E3"/>
    <w:rsid w:val="772F2694"/>
    <w:rsid w:val="77737156"/>
    <w:rsid w:val="779D646D"/>
    <w:rsid w:val="77CA73A8"/>
    <w:rsid w:val="77EA519B"/>
    <w:rsid w:val="77EE455C"/>
    <w:rsid w:val="77F71D20"/>
    <w:rsid w:val="780756BC"/>
    <w:rsid w:val="78B62469"/>
    <w:rsid w:val="78FD2407"/>
    <w:rsid w:val="791B5767"/>
    <w:rsid w:val="79424BA6"/>
    <w:rsid w:val="796D4F43"/>
    <w:rsid w:val="79722362"/>
    <w:rsid w:val="798B3BA2"/>
    <w:rsid w:val="79C44951"/>
    <w:rsid w:val="7A05742B"/>
    <w:rsid w:val="7A097D61"/>
    <w:rsid w:val="7A8E618B"/>
    <w:rsid w:val="7A9E2711"/>
    <w:rsid w:val="7AEC04B3"/>
    <w:rsid w:val="7B191996"/>
    <w:rsid w:val="7B203F20"/>
    <w:rsid w:val="7B526451"/>
    <w:rsid w:val="7B6A5AFC"/>
    <w:rsid w:val="7B6E32F2"/>
    <w:rsid w:val="7BE969F3"/>
    <w:rsid w:val="7C6A795D"/>
    <w:rsid w:val="7C7204EA"/>
    <w:rsid w:val="7D0B58AF"/>
    <w:rsid w:val="7D0E74C3"/>
    <w:rsid w:val="7D4A1F51"/>
    <w:rsid w:val="7D6E0587"/>
    <w:rsid w:val="7D9C0B1A"/>
    <w:rsid w:val="7D9E0A6F"/>
    <w:rsid w:val="7DAA1536"/>
    <w:rsid w:val="7DDA7E5C"/>
    <w:rsid w:val="7E521DFD"/>
    <w:rsid w:val="7E6824AC"/>
    <w:rsid w:val="7ED43C39"/>
    <w:rsid w:val="7EF55655"/>
    <w:rsid w:val="7EFF48FB"/>
    <w:rsid w:val="7F4E44F5"/>
    <w:rsid w:val="7F9E2D6B"/>
    <w:rsid w:val="7FD87BE8"/>
    <w:rsid w:val="7FEB7867"/>
    <w:rsid w:val="7FEC2796"/>
    <w:rsid w:val="7FFA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B2A96"/>
  <w15:docId w15:val="{1674EA47-0499-40B5-BCE2-4E137E44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iPriority="0"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uiPriority="0" w:qFormat="1"/>
    <w:lsdException w:name="List 2" w:semiHidden="1" w:unhideWhenUsed="1"/>
    <w:lsdException w:name="List 3" w:uiPriority="0" w:qFormat="1"/>
    <w:lsdException w:name="List 4" w:semiHidden="1" w:unhideWhenUsed="1"/>
    <w:lsdException w:name="List 5" w:semiHidden="1" w:unhideWhenUsed="1"/>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Theme="minorHAnsi" w:eastAsiaTheme="minorEastAsia" w:hAnsiTheme="minorHAnsi" w:cstheme="minorBidi"/>
      <w:sz w:val="22"/>
      <w:szCs w:val="22"/>
    </w:rPr>
  </w:style>
  <w:style w:type="paragraph" w:styleId="10">
    <w:name w:val="heading 1"/>
    <w:basedOn w:val="a1"/>
    <w:next w:val="a1"/>
    <w:link w:val="11"/>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3"/>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1"/>
    <w:next w:val="a1"/>
    <w:link w:val="42"/>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2"/>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4">
    <w:name w:val="List 3"/>
    <w:basedOn w:val="a1"/>
    <w:qFormat/>
    <w:pPr>
      <w:ind w:leftChars="400" w:left="100" w:hangingChars="200" w:hanging="200"/>
    </w:pPr>
  </w:style>
  <w:style w:type="paragraph" w:styleId="TOC7">
    <w:name w:val="toc 7"/>
    <w:basedOn w:val="a1"/>
    <w:next w:val="a1"/>
    <w:uiPriority w:val="39"/>
    <w:qFormat/>
    <w:pPr>
      <w:adjustRightInd w:val="0"/>
      <w:spacing w:line="312" w:lineRule="atLeast"/>
      <w:ind w:left="1440"/>
      <w:textAlignment w:val="baseline"/>
    </w:pPr>
    <w:rPr>
      <w:sz w:val="18"/>
      <w:szCs w:val="20"/>
    </w:rPr>
  </w:style>
  <w:style w:type="paragraph" w:styleId="2">
    <w:name w:val="List Number 2"/>
    <w:basedOn w:val="a1"/>
    <w:qFormat/>
    <w:pPr>
      <w:numPr>
        <w:numId w:val="1"/>
      </w:numPr>
      <w:ind w:leftChars="0" w:left="0" w:firstLineChars="0" w:firstLine="0"/>
    </w:pPr>
    <w:rPr>
      <w:sz w:val="21"/>
      <w:szCs w:val="20"/>
    </w:rPr>
  </w:style>
  <w:style w:type="paragraph" w:styleId="40">
    <w:name w:val="List Bullet 4"/>
    <w:basedOn w:val="a1"/>
    <w:qFormat/>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5">
    <w:name w:val="Normal Indent"/>
    <w:basedOn w:val="a1"/>
    <w:qFormat/>
    <w:pPr>
      <w:ind w:firstLine="420"/>
    </w:pPr>
    <w:rPr>
      <w:szCs w:val="20"/>
    </w:rPr>
  </w:style>
  <w:style w:type="paragraph" w:styleId="a6">
    <w:name w:val="caption"/>
    <w:basedOn w:val="a1"/>
    <w:next w:val="a1"/>
    <w:uiPriority w:val="35"/>
    <w:unhideWhenUsed/>
    <w:qFormat/>
    <w:pPr>
      <w:spacing w:line="240" w:lineRule="auto"/>
    </w:pPr>
    <w:rPr>
      <w:b/>
      <w:bCs/>
      <w:color w:val="4F81BD" w:themeColor="accent1"/>
      <w:sz w:val="18"/>
      <w:szCs w:val="18"/>
    </w:rPr>
  </w:style>
  <w:style w:type="paragraph" w:styleId="a7">
    <w:name w:val="List Bullet"/>
    <w:basedOn w:val="a1"/>
    <w:qFormat/>
    <w:pPr>
      <w:tabs>
        <w:tab w:val="left" w:pos="420"/>
      </w:tabs>
      <w:spacing w:after="0" w:line="360" w:lineRule="auto"/>
      <w:ind w:left="900"/>
    </w:pPr>
    <w:rPr>
      <w:sz w:val="24"/>
      <w:szCs w:val="24"/>
    </w:rPr>
  </w:style>
  <w:style w:type="paragraph" w:styleId="a8">
    <w:name w:val="Document Map"/>
    <w:basedOn w:val="a1"/>
    <w:link w:val="a9"/>
    <w:uiPriority w:val="99"/>
    <w:semiHidden/>
    <w:qFormat/>
    <w:pPr>
      <w:shd w:val="clear" w:color="auto" w:fill="000080"/>
    </w:pPr>
  </w:style>
  <w:style w:type="paragraph" w:styleId="35">
    <w:name w:val="Body Text 3"/>
    <w:basedOn w:val="a1"/>
    <w:link w:val="36"/>
    <w:qFormat/>
    <w:pPr>
      <w:spacing w:line="0" w:lineRule="atLeast"/>
      <w:jc w:val="center"/>
    </w:pPr>
    <w:rPr>
      <w:color w:val="000000"/>
      <w:sz w:val="21"/>
      <w:szCs w:val="20"/>
    </w:rPr>
  </w:style>
  <w:style w:type="paragraph" w:styleId="30">
    <w:name w:val="List Bullet 3"/>
    <w:basedOn w:val="a1"/>
    <w:qFormat/>
    <w:pPr>
      <w:numPr>
        <w:numId w:val="4"/>
      </w:numPr>
      <w:ind w:leftChars="0" w:left="0" w:firstLineChars="0" w:firstLine="0"/>
    </w:pPr>
    <w:rPr>
      <w:sz w:val="21"/>
      <w:szCs w:val="20"/>
    </w:rPr>
  </w:style>
  <w:style w:type="paragraph" w:styleId="aa">
    <w:name w:val="Body Text"/>
    <w:basedOn w:val="a1"/>
    <w:link w:val="ab"/>
    <w:qFormat/>
    <w:rPr>
      <w:rFonts w:ascii="Arial Narrow" w:hAnsi="Arial Narrow"/>
      <w:color w:val="080808"/>
      <w:szCs w:val="28"/>
    </w:rPr>
  </w:style>
  <w:style w:type="paragraph" w:styleId="ac">
    <w:name w:val="Body Text Indent"/>
    <w:basedOn w:val="a1"/>
    <w:link w:val="ad"/>
    <w:qFormat/>
    <w:pPr>
      <w:tabs>
        <w:tab w:val="left" w:pos="1275"/>
      </w:tabs>
      <w:spacing w:before="120"/>
      <w:ind w:firstLineChars="200" w:firstLine="420"/>
    </w:pPr>
    <w:rPr>
      <w:sz w:val="21"/>
    </w:rPr>
  </w:style>
  <w:style w:type="paragraph" w:styleId="3">
    <w:name w:val="List Number 3"/>
    <w:basedOn w:val="a1"/>
    <w:qFormat/>
    <w:pPr>
      <w:numPr>
        <w:numId w:val="5"/>
      </w:numPr>
      <w:ind w:leftChars="0" w:left="0" w:firstLineChars="0" w:firstLine="0"/>
    </w:pPr>
    <w:rPr>
      <w:sz w:val="21"/>
      <w:szCs w:val="20"/>
    </w:rPr>
  </w:style>
  <w:style w:type="paragraph" w:styleId="20">
    <w:name w:val="List Bullet 2"/>
    <w:basedOn w:val="a1"/>
    <w:qFormat/>
    <w:pPr>
      <w:numPr>
        <w:numId w:val="6"/>
      </w:numPr>
      <w:ind w:leftChars="0" w:left="0" w:firstLineChars="0" w:firstLine="0"/>
    </w:pPr>
    <w:rPr>
      <w:sz w:val="21"/>
      <w:szCs w:val="20"/>
    </w:rPr>
  </w:style>
  <w:style w:type="paragraph" w:styleId="TOC5">
    <w:name w:val="toc 5"/>
    <w:basedOn w:val="a1"/>
    <w:next w:val="a1"/>
    <w:uiPriority w:val="39"/>
    <w:qFormat/>
    <w:pPr>
      <w:ind w:leftChars="800" w:left="1680"/>
    </w:pPr>
    <w:rPr>
      <w:sz w:val="21"/>
    </w:rPr>
  </w:style>
  <w:style w:type="paragraph" w:styleId="TOC3">
    <w:name w:val="toc 3"/>
    <w:basedOn w:val="a1"/>
    <w:next w:val="a1"/>
    <w:uiPriority w:val="39"/>
    <w:qFormat/>
    <w:pPr>
      <w:ind w:leftChars="400" w:left="840"/>
    </w:pPr>
  </w:style>
  <w:style w:type="paragraph" w:styleId="50">
    <w:name w:val="List Bullet 5"/>
    <w:basedOn w:val="a1"/>
    <w:qFormat/>
    <w:pPr>
      <w:numPr>
        <w:numId w:val="7"/>
      </w:numPr>
      <w:ind w:leftChars="0" w:left="0" w:firstLineChars="0" w:firstLine="0"/>
    </w:pPr>
    <w:rPr>
      <w:sz w:val="21"/>
      <w:szCs w:val="20"/>
    </w:rPr>
  </w:style>
  <w:style w:type="paragraph" w:styleId="4">
    <w:name w:val="List Number 4"/>
    <w:basedOn w:val="a1"/>
    <w:qFormat/>
    <w:pPr>
      <w:numPr>
        <w:numId w:val="8"/>
      </w:numPr>
      <w:ind w:leftChars="0" w:left="0" w:firstLineChars="0" w:firstLine="0"/>
    </w:pPr>
    <w:rPr>
      <w:sz w:val="21"/>
      <w:szCs w:val="20"/>
    </w:rPr>
  </w:style>
  <w:style w:type="paragraph" w:styleId="TOC8">
    <w:name w:val="toc 8"/>
    <w:basedOn w:val="a1"/>
    <w:next w:val="a1"/>
    <w:uiPriority w:val="39"/>
    <w:qFormat/>
    <w:pPr>
      <w:ind w:leftChars="1400" w:left="2940"/>
    </w:pPr>
    <w:rPr>
      <w:sz w:val="21"/>
    </w:rPr>
  </w:style>
  <w:style w:type="paragraph" w:styleId="23">
    <w:name w:val="Body Text Indent 2"/>
    <w:basedOn w:val="a1"/>
    <w:link w:val="24"/>
    <w:qFormat/>
    <w:pPr>
      <w:ind w:left="425" w:firstLine="425"/>
    </w:pPr>
    <w:rPr>
      <w:sz w:val="21"/>
    </w:rPr>
  </w:style>
  <w:style w:type="paragraph" w:styleId="ae">
    <w:name w:val="Balloon Text"/>
    <w:basedOn w:val="a1"/>
    <w:link w:val="af"/>
    <w:uiPriority w:val="99"/>
    <w:semiHidden/>
    <w:qFormat/>
    <w:rPr>
      <w:sz w:val="18"/>
      <w:szCs w:val="18"/>
    </w:rPr>
  </w:style>
  <w:style w:type="paragraph" w:styleId="af0">
    <w:name w:val="footer"/>
    <w:basedOn w:val="a1"/>
    <w:link w:val="af1"/>
    <w:uiPriority w:val="99"/>
    <w:unhideWhenUsed/>
    <w:qFormat/>
    <w:pPr>
      <w:tabs>
        <w:tab w:val="center" w:pos="4153"/>
        <w:tab w:val="right" w:pos="8306"/>
      </w:tabs>
      <w:snapToGrid w:val="0"/>
    </w:pPr>
    <w:rPr>
      <w:sz w:val="18"/>
      <w:szCs w:val="18"/>
    </w:rPr>
  </w:style>
  <w:style w:type="paragraph" w:styleId="af2">
    <w:name w:val="header"/>
    <w:basedOn w:val="a1"/>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qFormat/>
    <w:pPr>
      <w:tabs>
        <w:tab w:val="right" w:leader="dot" w:pos="8296"/>
      </w:tabs>
      <w:jc w:val="center"/>
    </w:pPr>
  </w:style>
  <w:style w:type="paragraph" w:styleId="TOC4">
    <w:name w:val="toc 4"/>
    <w:basedOn w:val="a1"/>
    <w:next w:val="a1"/>
    <w:uiPriority w:val="39"/>
    <w:qFormat/>
    <w:pPr>
      <w:ind w:leftChars="600" w:left="1260"/>
    </w:pPr>
    <w:rPr>
      <w:sz w:val="21"/>
    </w:rPr>
  </w:style>
  <w:style w:type="paragraph" w:styleId="af4">
    <w:name w:val="index heading"/>
    <w:basedOn w:val="a1"/>
    <w:next w:val="a1"/>
    <w:semiHidden/>
    <w:qFormat/>
  </w:style>
  <w:style w:type="paragraph" w:styleId="af5">
    <w:name w:val="Subtitle"/>
    <w:basedOn w:val="a1"/>
    <w:next w:val="a1"/>
    <w:link w:val="af6"/>
    <w:uiPriority w:val="11"/>
    <w:qFormat/>
    <w:rPr>
      <w:rFonts w:asciiTheme="majorHAnsi" w:eastAsiaTheme="majorEastAsia" w:hAnsiTheme="majorHAnsi" w:cstheme="majorBidi"/>
      <w:i/>
      <w:iCs/>
      <w:color w:val="4F81BD" w:themeColor="accent1"/>
      <w:spacing w:val="15"/>
      <w:sz w:val="24"/>
      <w:szCs w:val="24"/>
    </w:rPr>
  </w:style>
  <w:style w:type="paragraph" w:styleId="5">
    <w:name w:val="List Number 5"/>
    <w:basedOn w:val="a1"/>
    <w:qFormat/>
    <w:pPr>
      <w:numPr>
        <w:numId w:val="9"/>
      </w:numPr>
      <w:tabs>
        <w:tab w:val="clear" w:pos="2040"/>
        <w:tab w:val="left" w:pos="360"/>
      </w:tabs>
      <w:ind w:leftChars="0" w:left="0" w:firstLineChars="0" w:firstLine="0"/>
    </w:pPr>
    <w:rPr>
      <w:sz w:val="21"/>
      <w:szCs w:val="20"/>
    </w:rPr>
  </w:style>
  <w:style w:type="paragraph" w:styleId="TOC6">
    <w:name w:val="toc 6"/>
    <w:basedOn w:val="a1"/>
    <w:next w:val="a1"/>
    <w:uiPriority w:val="39"/>
    <w:qFormat/>
    <w:pPr>
      <w:ind w:leftChars="1000" w:left="2100"/>
    </w:pPr>
    <w:rPr>
      <w:sz w:val="21"/>
    </w:rPr>
  </w:style>
  <w:style w:type="paragraph" w:styleId="37">
    <w:name w:val="Body Text Indent 3"/>
    <w:basedOn w:val="a1"/>
    <w:link w:val="38"/>
    <w:qFormat/>
    <w:pPr>
      <w:ind w:leftChars="177" w:left="425" w:firstLineChars="200" w:firstLine="420"/>
    </w:pPr>
    <w:rPr>
      <w:sz w:val="21"/>
    </w:rPr>
  </w:style>
  <w:style w:type="paragraph" w:styleId="TOC2">
    <w:name w:val="toc 2"/>
    <w:basedOn w:val="a1"/>
    <w:next w:val="a1"/>
    <w:uiPriority w:val="39"/>
    <w:qFormat/>
    <w:pPr>
      <w:ind w:leftChars="200" w:left="420"/>
    </w:pPr>
  </w:style>
  <w:style w:type="paragraph" w:styleId="TOC9">
    <w:name w:val="toc 9"/>
    <w:basedOn w:val="a1"/>
    <w:next w:val="a1"/>
    <w:uiPriority w:val="39"/>
    <w:qFormat/>
    <w:pPr>
      <w:ind w:leftChars="1600" w:left="3360"/>
    </w:pPr>
    <w:rPr>
      <w:sz w:val="21"/>
    </w:rPr>
  </w:style>
  <w:style w:type="paragraph" w:styleId="HTML">
    <w:name w:val="HTML Preformatted"/>
    <w:basedOn w:val="a1"/>
    <w:link w:val="HTML0"/>
    <w:qFormat/>
    <w:rPr>
      <w:rFonts w:ascii="Courier New" w:hAnsi="Courier New" w:cs="Courier New"/>
      <w:sz w:val="20"/>
      <w:szCs w:val="20"/>
    </w:rPr>
  </w:style>
  <w:style w:type="paragraph" w:styleId="12">
    <w:name w:val="index 1"/>
    <w:basedOn w:val="a1"/>
    <w:next w:val="a1"/>
    <w:semiHidden/>
    <w:unhideWhenUsed/>
    <w:qFormat/>
  </w:style>
  <w:style w:type="paragraph" w:styleId="af7">
    <w:name w:val="Title"/>
    <w:basedOn w:val="a1"/>
    <w:next w:val="a1"/>
    <w:link w:val="af8"/>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9">
    <w:name w:val="Table Grid"/>
    <w:basedOn w:val="a3"/>
    <w:qFormat/>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2"/>
    <w:uiPriority w:val="22"/>
    <w:qFormat/>
    <w:rPr>
      <w:b/>
      <w:bCs/>
    </w:rPr>
  </w:style>
  <w:style w:type="character" w:styleId="afb">
    <w:name w:val="page number"/>
    <w:basedOn w:val="a2"/>
    <w:qFormat/>
  </w:style>
  <w:style w:type="character" w:styleId="afc">
    <w:name w:val="Emphasis"/>
    <w:basedOn w:val="a2"/>
    <w:uiPriority w:val="20"/>
    <w:qFormat/>
    <w:rPr>
      <w:i/>
      <w:iCs/>
    </w:rPr>
  </w:style>
  <w:style w:type="character" w:styleId="afd">
    <w:name w:val="Hyperlink"/>
    <w:basedOn w:val="a2"/>
    <w:uiPriority w:val="99"/>
    <w:qFormat/>
    <w:rPr>
      <w:color w:val="0000FF"/>
      <w:u w:val="single"/>
    </w:rPr>
  </w:style>
  <w:style w:type="character" w:customStyle="1" w:styleId="af3">
    <w:name w:val="页眉 字符"/>
    <w:basedOn w:val="a2"/>
    <w:link w:val="af2"/>
    <w:uiPriority w:val="99"/>
    <w:qFormat/>
    <w:rPr>
      <w:sz w:val="18"/>
      <w:szCs w:val="18"/>
    </w:rPr>
  </w:style>
  <w:style w:type="character" w:customStyle="1" w:styleId="af1">
    <w:name w:val="页脚 字符"/>
    <w:basedOn w:val="a2"/>
    <w:link w:val="af0"/>
    <w:uiPriority w:val="99"/>
    <w:qFormat/>
    <w:rPr>
      <w:sz w:val="18"/>
      <w:szCs w:val="18"/>
    </w:rPr>
  </w:style>
  <w:style w:type="character" w:customStyle="1" w:styleId="11">
    <w:name w:val="标题 1 字符"/>
    <w:basedOn w:val="a2"/>
    <w:link w:val="10"/>
    <w:uiPriority w:val="9"/>
    <w:qFormat/>
    <w:rPr>
      <w:rFonts w:asciiTheme="majorHAnsi" w:eastAsiaTheme="majorEastAsia" w:hAnsiTheme="majorHAnsi" w:cstheme="majorBidi"/>
      <w:b/>
      <w:bCs/>
      <w:color w:val="365F91" w:themeColor="accent1" w:themeShade="BF"/>
      <w:kern w:val="0"/>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kern w:val="0"/>
      <w:sz w:val="26"/>
      <w:szCs w:val="26"/>
    </w:rPr>
  </w:style>
  <w:style w:type="character" w:customStyle="1" w:styleId="33">
    <w:name w:val="标题 3 字符"/>
    <w:basedOn w:val="a2"/>
    <w:link w:val="32"/>
    <w:uiPriority w:val="9"/>
    <w:qFormat/>
    <w:rPr>
      <w:rFonts w:asciiTheme="majorHAnsi" w:eastAsiaTheme="majorEastAsia" w:hAnsiTheme="majorHAnsi" w:cstheme="majorBidi"/>
      <w:b/>
      <w:bCs/>
      <w:color w:val="4F81BD" w:themeColor="accent1"/>
      <w:kern w:val="0"/>
      <w:sz w:val="22"/>
    </w:rPr>
  </w:style>
  <w:style w:type="character" w:customStyle="1" w:styleId="42">
    <w:name w:val="标题 4 字符"/>
    <w:basedOn w:val="a2"/>
    <w:link w:val="41"/>
    <w:uiPriority w:val="9"/>
    <w:qFormat/>
    <w:rPr>
      <w:rFonts w:asciiTheme="majorHAnsi" w:eastAsiaTheme="majorEastAsia" w:hAnsiTheme="majorHAnsi" w:cstheme="majorBidi"/>
      <w:b/>
      <w:bCs/>
      <w:i/>
      <w:iCs/>
      <w:color w:val="4F81BD" w:themeColor="accent1"/>
      <w:kern w:val="0"/>
      <w:sz w:val="22"/>
    </w:rPr>
  </w:style>
  <w:style w:type="character" w:customStyle="1" w:styleId="52">
    <w:name w:val="标题 5 字符"/>
    <w:basedOn w:val="a2"/>
    <w:link w:val="51"/>
    <w:uiPriority w:val="9"/>
    <w:qFormat/>
    <w:rPr>
      <w:rFonts w:asciiTheme="majorHAnsi" w:eastAsiaTheme="majorEastAsia" w:hAnsiTheme="majorHAnsi" w:cstheme="majorBidi"/>
      <w:color w:val="244061" w:themeColor="accent1" w:themeShade="80"/>
      <w:kern w:val="0"/>
      <w:sz w:val="22"/>
    </w:rPr>
  </w:style>
  <w:style w:type="character" w:customStyle="1" w:styleId="60">
    <w:name w:val="标题 6 字符"/>
    <w:basedOn w:val="a2"/>
    <w:link w:val="6"/>
    <w:uiPriority w:val="9"/>
    <w:qFormat/>
    <w:rPr>
      <w:rFonts w:asciiTheme="majorHAnsi" w:eastAsiaTheme="majorEastAsia" w:hAnsiTheme="majorHAnsi" w:cstheme="majorBidi"/>
      <w:i/>
      <w:iCs/>
      <w:color w:val="244061" w:themeColor="accent1" w:themeShade="80"/>
      <w:kern w:val="0"/>
      <w:sz w:val="22"/>
    </w:rPr>
  </w:style>
  <w:style w:type="character" w:customStyle="1" w:styleId="70">
    <w:name w:val="标题 7 字符"/>
    <w:basedOn w:val="a2"/>
    <w:link w:val="7"/>
    <w:uiPriority w:val="9"/>
    <w:qFormat/>
    <w:rPr>
      <w:rFonts w:asciiTheme="majorHAnsi" w:eastAsiaTheme="majorEastAsia" w:hAnsiTheme="majorHAnsi" w:cstheme="majorBidi"/>
      <w:i/>
      <w:iCs/>
      <w:color w:val="404040" w:themeColor="text1" w:themeTint="BF"/>
      <w:kern w:val="0"/>
      <w:sz w:val="22"/>
    </w:rPr>
  </w:style>
  <w:style w:type="character" w:customStyle="1" w:styleId="80">
    <w:name w:val="标题 8 字符"/>
    <w:basedOn w:val="a2"/>
    <w:link w:val="8"/>
    <w:uiPriority w:val="9"/>
    <w:qFormat/>
    <w:rPr>
      <w:rFonts w:asciiTheme="majorHAnsi" w:eastAsiaTheme="majorEastAsia" w:hAnsiTheme="majorHAnsi" w:cstheme="majorBidi"/>
      <w:color w:val="4F81BD" w:themeColor="accent1"/>
      <w:kern w:val="0"/>
      <w:sz w:val="20"/>
      <w:szCs w:val="20"/>
    </w:rPr>
  </w:style>
  <w:style w:type="character" w:customStyle="1" w:styleId="90">
    <w:name w:val="标题 9 字符"/>
    <w:basedOn w:val="a2"/>
    <w:link w:val="9"/>
    <w:uiPriority w:val="9"/>
    <w:qFormat/>
    <w:rPr>
      <w:rFonts w:asciiTheme="majorHAnsi" w:eastAsiaTheme="majorEastAsia" w:hAnsiTheme="majorHAnsi" w:cstheme="majorBidi"/>
      <w:i/>
      <w:iCs/>
      <w:color w:val="404040" w:themeColor="text1" w:themeTint="BF"/>
      <w:kern w:val="0"/>
      <w:sz w:val="20"/>
      <w:szCs w:val="20"/>
    </w:rPr>
  </w:style>
  <w:style w:type="paragraph" w:customStyle="1" w:styleId="qualitytd4">
    <w:name w:val="qualitytd样式4"/>
    <w:basedOn w:val="a1"/>
    <w:next w:val="qualitytd3"/>
    <w:qFormat/>
    <w:pPr>
      <w:keepNext/>
      <w:tabs>
        <w:tab w:val="left" w:pos="1418"/>
      </w:tabs>
      <w:ind w:left="1418" w:hanging="567"/>
      <w:outlineLvl w:val="2"/>
    </w:pPr>
    <w:rPr>
      <w:rFonts w:ascii="Arial" w:hAnsi="Arial"/>
      <w:b/>
      <w:sz w:val="28"/>
    </w:rPr>
  </w:style>
  <w:style w:type="paragraph" w:customStyle="1" w:styleId="qualitytd3">
    <w:name w:val="qualitytd标题3"/>
    <w:basedOn w:val="32"/>
    <w:next w:val="a1"/>
    <w:qFormat/>
    <w:pPr>
      <w:spacing w:before="240" w:after="240"/>
    </w:pPr>
    <w:rPr>
      <w:rFonts w:ascii="黑体" w:eastAsia="黑体" w:hAnsi="黑体"/>
      <w:b w:val="0"/>
      <w:sz w:val="28"/>
    </w:rPr>
  </w:style>
  <w:style w:type="character" w:customStyle="1" w:styleId="HTML0">
    <w:name w:val="HTML 预设格式 字符"/>
    <w:basedOn w:val="a2"/>
    <w:link w:val="HTML"/>
    <w:qFormat/>
    <w:rPr>
      <w:rFonts w:ascii="Courier New" w:hAnsi="Courier New" w:cs="Courier New"/>
      <w:kern w:val="0"/>
      <w:sz w:val="20"/>
      <w:szCs w:val="20"/>
    </w:rPr>
  </w:style>
  <w:style w:type="paragraph" w:customStyle="1" w:styleId="qualitytd2">
    <w:name w:val="qualitytd标题2"/>
    <w:basedOn w:val="21"/>
    <w:next w:val="a1"/>
    <w:qFormat/>
    <w:rPr>
      <w:rFonts w:ascii="黑体" w:eastAsia="黑体" w:hAnsi="黑体"/>
    </w:rPr>
  </w:style>
  <w:style w:type="paragraph" w:customStyle="1" w:styleId="qualitytd1">
    <w:name w:val="qualitytd标题1"/>
    <w:basedOn w:val="10"/>
    <w:next w:val="a1"/>
    <w:qFormat/>
    <w:pPr>
      <w:ind w:left="782" w:hangingChars="177" w:hanging="782"/>
    </w:pPr>
    <w:rPr>
      <w:rFonts w:ascii="黑体" w:eastAsia="黑体" w:hAnsi="黑体"/>
    </w:rPr>
  </w:style>
  <w:style w:type="paragraph" w:customStyle="1" w:styleId="BulletList">
    <w:name w:val="Bullet List"/>
    <w:basedOn w:val="a1"/>
    <w:qFormat/>
    <w:pPr>
      <w:overflowPunct w:val="0"/>
      <w:spacing w:before="120" w:line="40" w:lineRule="atLeast"/>
      <w:ind w:left="425" w:rightChars="8" w:right="19"/>
    </w:pPr>
    <w:rPr>
      <w:rFonts w:ascii="Arial" w:hAnsi="Arial"/>
      <w:sz w:val="21"/>
      <w:szCs w:val="20"/>
    </w:rPr>
  </w:style>
  <w:style w:type="character" w:customStyle="1" w:styleId="a9">
    <w:name w:val="文档结构图 字符"/>
    <w:basedOn w:val="a2"/>
    <w:link w:val="a8"/>
    <w:uiPriority w:val="99"/>
    <w:semiHidden/>
    <w:qFormat/>
    <w:rPr>
      <w:kern w:val="0"/>
      <w:sz w:val="22"/>
      <w:shd w:val="clear" w:color="auto" w:fill="000080"/>
    </w:rPr>
  </w:style>
  <w:style w:type="character" w:customStyle="1" w:styleId="ad">
    <w:name w:val="正文文本缩进 字符"/>
    <w:basedOn w:val="a2"/>
    <w:link w:val="ac"/>
    <w:qFormat/>
    <w:rPr>
      <w:kern w:val="0"/>
    </w:rPr>
  </w:style>
  <w:style w:type="paragraph" w:customStyle="1" w:styleId="TableText">
    <w:name w:val="Table Text"/>
    <w:basedOn w:val="a1"/>
    <w:qFormat/>
    <w:pPr>
      <w:spacing w:before="60" w:after="60" w:line="40" w:lineRule="atLeast"/>
    </w:pPr>
    <w:rPr>
      <w:rFonts w:ascii="Arial" w:hAnsi="Arial"/>
      <w:sz w:val="20"/>
      <w:szCs w:val="20"/>
      <w:lang w:eastAsia="en-US"/>
    </w:rPr>
  </w:style>
  <w:style w:type="character" w:customStyle="1" w:styleId="24">
    <w:name w:val="正文文本缩进 2 字符"/>
    <w:basedOn w:val="a2"/>
    <w:link w:val="23"/>
    <w:qFormat/>
    <w:rPr>
      <w:kern w:val="0"/>
    </w:rPr>
  </w:style>
  <w:style w:type="character" w:customStyle="1" w:styleId="38">
    <w:name w:val="正文文本缩进 3 字符"/>
    <w:basedOn w:val="a2"/>
    <w:link w:val="37"/>
    <w:qFormat/>
    <w:rPr>
      <w:kern w:val="0"/>
    </w:rPr>
  </w:style>
  <w:style w:type="character" w:customStyle="1" w:styleId="af8">
    <w:name w:val="标题 字符"/>
    <w:basedOn w:val="a2"/>
    <w:link w:val="af7"/>
    <w:uiPriority w:val="10"/>
    <w:qFormat/>
    <w:rPr>
      <w:rFonts w:asciiTheme="majorHAnsi" w:eastAsiaTheme="majorEastAsia" w:hAnsiTheme="majorHAnsi" w:cstheme="majorBidi"/>
      <w:color w:val="17365D" w:themeColor="text2" w:themeShade="BF"/>
      <w:spacing w:val="5"/>
      <w:kern w:val="28"/>
      <w:sz w:val="52"/>
      <w:szCs w:val="52"/>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character" w:customStyle="1" w:styleId="ab">
    <w:name w:val="正文文本 字符"/>
    <w:basedOn w:val="a2"/>
    <w:link w:val="aa"/>
    <w:qFormat/>
    <w:rPr>
      <w:rFonts w:ascii="Arial Narrow" w:hAnsi="Arial Narrow"/>
      <w:color w:val="080808"/>
      <w:kern w:val="0"/>
      <w:sz w:val="22"/>
      <w:szCs w:val="28"/>
    </w:rPr>
  </w:style>
  <w:style w:type="character" w:customStyle="1" w:styleId="txt">
    <w:name w:val="txt"/>
    <w:basedOn w:val="a2"/>
    <w:qFormat/>
  </w:style>
  <w:style w:type="character" w:customStyle="1" w:styleId="new2">
    <w:name w:val="new2"/>
    <w:qFormat/>
    <w:rPr>
      <w:sz w:val="18"/>
      <w:szCs w:val="18"/>
    </w:rPr>
  </w:style>
  <w:style w:type="character" w:customStyle="1" w:styleId="font2">
    <w:name w:val="font2"/>
    <w:qFormat/>
    <w:rPr>
      <w:color w:val="000000"/>
      <w:sz w:val="18"/>
      <w:szCs w:val="18"/>
    </w:rPr>
  </w:style>
  <w:style w:type="character" w:customStyle="1" w:styleId="titlefont1">
    <w:name w:val="titlefont1"/>
    <w:qFormat/>
    <w:rPr>
      <w:color w:val="CC0000"/>
      <w:sz w:val="21"/>
      <w:szCs w:val="21"/>
    </w:rPr>
  </w:style>
  <w:style w:type="paragraph" w:customStyle="1" w:styleId="font">
    <w:name w:val="font"/>
    <w:basedOn w:val="a1"/>
    <w:qFormat/>
    <w:pPr>
      <w:spacing w:before="100" w:beforeAutospacing="1" w:after="100" w:afterAutospacing="1"/>
    </w:pPr>
    <w:rPr>
      <w:rFonts w:ascii="宋体" w:hAnsi="宋体"/>
      <w:color w:val="000000"/>
      <w:sz w:val="18"/>
      <w:szCs w:val="18"/>
    </w:rPr>
  </w:style>
  <w:style w:type="paragraph" w:customStyle="1" w:styleId="afe">
    <w:name w:val="正文格式"/>
    <w:basedOn w:val="a1"/>
    <w:qFormat/>
    <w:pPr>
      <w:adjustRightInd w:val="0"/>
      <w:spacing w:line="360" w:lineRule="atLeast"/>
      <w:ind w:firstLine="482"/>
      <w:textAlignment w:val="baseline"/>
    </w:pPr>
    <w:rPr>
      <w:rFonts w:ascii="Times" w:hAnsi="Times"/>
      <w:sz w:val="21"/>
      <w:szCs w:val="20"/>
    </w:rPr>
  </w:style>
  <w:style w:type="paragraph" w:customStyle="1" w:styleId="new">
    <w:name w:val="new"/>
    <w:basedOn w:val="a1"/>
    <w:qFormat/>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1">
    <w:name w:val="正文3"/>
    <w:basedOn w:val="a1"/>
    <w:qFormat/>
    <w:pPr>
      <w:numPr>
        <w:numId w:val="10"/>
      </w:numPr>
      <w:tabs>
        <w:tab w:val="left" w:pos="4800"/>
      </w:tabs>
      <w:spacing w:line="360" w:lineRule="auto"/>
    </w:pPr>
    <w:rPr>
      <w:szCs w:val="20"/>
    </w:rPr>
  </w:style>
  <w:style w:type="paragraph" w:customStyle="1" w:styleId="43">
    <w:name w:val="标题4－连尉平"/>
    <w:basedOn w:val="a1"/>
    <w:qFormat/>
    <w:rPr>
      <w:sz w:val="21"/>
      <w:szCs w:val="20"/>
    </w:rPr>
  </w:style>
  <w:style w:type="paragraph" w:customStyle="1" w:styleId="1">
    <w:name w:val="项目列表符号1"/>
    <w:basedOn w:val="a1"/>
    <w:qFormat/>
    <w:pPr>
      <w:numPr>
        <w:numId w:val="11"/>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hAnsi="Arial"/>
      <w:sz w:val="18"/>
    </w:rPr>
  </w:style>
  <w:style w:type="paragraph" w:customStyle="1" w:styleId="aff">
    <w:name w:val="图表标题"/>
    <w:basedOn w:val="a1"/>
    <w:next w:val="a1"/>
    <w:qFormat/>
    <w:pPr>
      <w:spacing w:before="120"/>
      <w:jc w:val="center"/>
    </w:pPr>
    <w:rPr>
      <w:rFonts w:ascii="Arial" w:eastAsia="黑体" w:hAnsi="Arial"/>
      <w:sz w:val="21"/>
      <w:szCs w:val="20"/>
    </w:rPr>
  </w:style>
  <w:style w:type="paragraph" w:customStyle="1" w:styleId="aff0">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f1">
    <w:name w:val="无缩进"/>
    <w:basedOn w:val="a1"/>
    <w:qFormat/>
    <w:rPr>
      <w:rFonts w:ascii="Times" w:hAnsi="Times"/>
    </w:rPr>
  </w:style>
  <w:style w:type="character" w:customStyle="1" w:styleId="font101">
    <w:name w:val="font101"/>
    <w:qFormat/>
    <w:rPr>
      <w:sz w:val="21"/>
      <w:szCs w:val="21"/>
    </w:rPr>
  </w:style>
  <w:style w:type="character" w:customStyle="1" w:styleId="f141">
    <w:name w:val="f141"/>
    <w:qFormat/>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1"/>
    <w:qFormat/>
    <w:pPr>
      <w:spacing w:before="100" w:beforeAutospacing="1" w:after="100" w:afterAutospacing="1" w:line="360" w:lineRule="auto"/>
    </w:pPr>
    <w:rPr>
      <w:rFonts w:ascii="宋体" w:hAnsi="宋体"/>
      <w:spacing w:val="30"/>
      <w:sz w:val="18"/>
      <w:szCs w:val="18"/>
    </w:rPr>
  </w:style>
  <w:style w:type="character" w:customStyle="1" w:styleId="af">
    <w:name w:val="批注框文本 字符"/>
    <w:basedOn w:val="a2"/>
    <w:link w:val="ae"/>
    <w:uiPriority w:val="99"/>
    <w:semiHidden/>
    <w:qFormat/>
    <w:rPr>
      <w:kern w:val="0"/>
      <w:sz w:val="18"/>
      <w:szCs w:val="18"/>
    </w:rPr>
  </w:style>
  <w:style w:type="paragraph" w:customStyle="1" w:styleId="Figure">
    <w:name w:val="Figure"/>
    <w:basedOn w:val="a1"/>
    <w:qFormat/>
    <w:pPr>
      <w:spacing w:before="240" w:after="240"/>
      <w:jc w:val="center"/>
    </w:pPr>
    <w:rPr>
      <w:rFonts w:ascii="CG Times" w:hAnsi="CG Times"/>
      <w:b/>
      <w:sz w:val="16"/>
      <w:szCs w:val="20"/>
      <w:lang w:eastAsia="en-US"/>
    </w:rPr>
  </w:style>
  <w:style w:type="paragraph" w:customStyle="1" w:styleId="Rub-parm">
    <w:name w:val="Rub-parm"/>
    <w:basedOn w:val="a1"/>
    <w:qFormat/>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character" w:customStyle="1" w:styleId="36">
    <w:name w:val="正文文本 3 字符"/>
    <w:basedOn w:val="a2"/>
    <w:link w:val="35"/>
    <w:qFormat/>
    <w:rPr>
      <w:color w:val="000000"/>
      <w:kern w:val="0"/>
      <w:szCs w:val="20"/>
    </w:rPr>
  </w:style>
  <w:style w:type="paragraph" w:styleId="aff2">
    <w:name w:val="List Paragraph"/>
    <w:basedOn w:val="a1"/>
    <w:uiPriority w:val="34"/>
    <w:qFormat/>
    <w:pPr>
      <w:ind w:left="720"/>
      <w:contextualSpacing/>
    </w:pPr>
  </w:style>
  <w:style w:type="table" w:customStyle="1" w:styleId="310">
    <w:name w:val="无格式表格 31"/>
    <w:basedOn w:val="a3"/>
    <w:uiPriority w:val="43"/>
    <w:qFormat/>
    <w:pPr>
      <w:spacing w:after="200" w:line="276" w:lineRule="auto"/>
    </w:p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13">
    <w:name w:val="列出段落1"/>
    <w:basedOn w:val="a1"/>
    <w:uiPriority w:val="34"/>
    <w:qFormat/>
    <w:pPr>
      <w:ind w:firstLineChars="200" w:firstLine="420"/>
    </w:pPr>
    <w:rPr>
      <w:sz w:val="21"/>
    </w:rPr>
  </w:style>
  <w:style w:type="paragraph" w:customStyle="1" w:styleId="TOC10">
    <w:name w:val="TOC 标题1"/>
    <w:basedOn w:val="10"/>
    <w:next w:val="a1"/>
    <w:uiPriority w:val="39"/>
    <w:semiHidden/>
    <w:unhideWhenUsed/>
    <w:qFormat/>
    <w:pPr>
      <w:outlineLvl w:val="9"/>
    </w:pPr>
  </w:style>
  <w:style w:type="character" w:customStyle="1" w:styleId="af6">
    <w:name w:val="副标题 字符"/>
    <w:basedOn w:val="a2"/>
    <w:link w:val="af5"/>
    <w:uiPriority w:val="11"/>
    <w:qFormat/>
    <w:rPr>
      <w:rFonts w:asciiTheme="majorHAnsi" w:eastAsiaTheme="majorEastAsia" w:hAnsiTheme="majorHAnsi" w:cstheme="majorBidi"/>
      <w:i/>
      <w:iCs/>
      <w:color w:val="4F81BD" w:themeColor="accent1"/>
      <w:spacing w:val="15"/>
      <w:kern w:val="0"/>
      <w:sz w:val="24"/>
      <w:szCs w:val="24"/>
    </w:rPr>
  </w:style>
  <w:style w:type="paragraph" w:styleId="aff3">
    <w:name w:val="No Spacing"/>
    <w:uiPriority w:val="1"/>
    <w:qFormat/>
    <w:rPr>
      <w:rFonts w:asciiTheme="minorHAnsi" w:eastAsiaTheme="minorEastAsia" w:hAnsiTheme="minorHAnsi" w:cstheme="minorBidi"/>
      <w:sz w:val="22"/>
      <w:szCs w:val="22"/>
    </w:rPr>
  </w:style>
  <w:style w:type="paragraph" w:styleId="aff4">
    <w:name w:val="Quote"/>
    <w:basedOn w:val="a1"/>
    <w:next w:val="a1"/>
    <w:link w:val="aff5"/>
    <w:uiPriority w:val="29"/>
    <w:qFormat/>
    <w:rPr>
      <w:i/>
      <w:iCs/>
      <w:color w:val="000000" w:themeColor="text1"/>
    </w:rPr>
  </w:style>
  <w:style w:type="character" w:customStyle="1" w:styleId="aff5">
    <w:name w:val="引用 字符"/>
    <w:basedOn w:val="a2"/>
    <w:link w:val="aff4"/>
    <w:uiPriority w:val="29"/>
    <w:qFormat/>
    <w:rPr>
      <w:i/>
      <w:iCs/>
      <w:color w:val="000000" w:themeColor="text1"/>
      <w:kern w:val="0"/>
      <w:sz w:val="22"/>
    </w:rPr>
  </w:style>
  <w:style w:type="paragraph" w:styleId="aff6">
    <w:name w:val="Intense Quote"/>
    <w:basedOn w:val="a1"/>
    <w:next w:val="a1"/>
    <w:link w:val="aff7"/>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7">
    <w:name w:val="明显引用 字符"/>
    <w:basedOn w:val="a2"/>
    <w:link w:val="aff6"/>
    <w:uiPriority w:val="30"/>
    <w:qFormat/>
    <w:rPr>
      <w:b/>
      <w:bCs/>
      <w:i/>
      <w:iCs/>
      <w:color w:val="4F81BD" w:themeColor="accent1"/>
      <w:kern w:val="0"/>
      <w:sz w:val="22"/>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table" w:customStyle="1" w:styleId="19">
    <w:name w:val="网格型1"/>
    <w:basedOn w:val="a3"/>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
    <w:basedOn w:val="a3"/>
    <w:uiPriority w:val="59"/>
    <w:qFormat/>
    <w:rPr>
      <w:rFonts w:ascii="Cambria" w:hAnsi="Cambria"/>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3"/>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
    <w:basedOn w:val="a3"/>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小节标题"/>
    <w:basedOn w:val="32"/>
    <w:link w:val="Char"/>
    <w:qFormat/>
    <w:pPr>
      <w:widowControl w:val="0"/>
      <w:spacing w:before="260" w:after="260" w:line="360" w:lineRule="auto"/>
      <w:jc w:val="both"/>
    </w:pPr>
    <w:rPr>
      <w:rFonts w:ascii="黑体" w:eastAsia="黑体" w:hAnsi="黑体"/>
      <w:b w:val="0"/>
      <w:sz w:val="24"/>
      <w:szCs w:val="32"/>
    </w:rPr>
  </w:style>
  <w:style w:type="character" w:customStyle="1" w:styleId="Char">
    <w:name w:val="小节标题 Char"/>
    <w:basedOn w:val="22"/>
    <w:link w:val="aff8"/>
    <w:qFormat/>
    <w:rPr>
      <w:rFonts w:ascii="黑体" w:eastAsia="黑体" w:hAnsi="黑体" w:cstheme="majorBidi"/>
      <w:b w:val="0"/>
      <w:bCs/>
      <w:color w:val="4F81BD" w:themeColor="accent1"/>
      <w:kern w:val="0"/>
      <w:sz w:val="24"/>
      <w:szCs w:val="32"/>
    </w:rPr>
  </w:style>
  <w:style w:type="character" w:customStyle="1" w:styleId="1Char">
    <w:name w:val="样式1 Char"/>
    <w:link w:val="1a"/>
    <w:qFormat/>
    <w:rPr>
      <w:sz w:val="24"/>
      <w:szCs w:val="24"/>
      <w:lang w:val="zh-CN"/>
    </w:rPr>
  </w:style>
  <w:style w:type="paragraph" w:customStyle="1" w:styleId="1a">
    <w:name w:val="样式1"/>
    <w:basedOn w:val="a1"/>
    <w:link w:val="1Char"/>
    <w:qFormat/>
    <w:pPr>
      <w:widowControl w:val="0"/>
      <w:spacing w:after="0" w:line="360" w:lineRule="auto"/>
      <w:ind w:firstLineChars="200" w:firstLine="480"/>
      <w:jc w:val="both"/>
    </w:pPr>
    <w:rPr>
      <w:kern w:val="2"/>
      <w:sz w:val="24"/>
      <w:szCs w:val="24"/>
      <w:lang w:val="zh-CN"/>
    </w:rPr>
  </w:style>
  <w:style w:type="paragraph" w:customStyle="1" w:styleId="a0">
    <w:name w:val="实验标号正文"/>
    <w:basedOn w:val="a1"/>
    <w:qFormat/>
    <w:pPr>
      <w:numPr>
        <w:numId w:val="12"/>
      </w:numPr>
      <w:spacing w:line="360" w:lineRule="auto"/>
    </w:pPr>
    <w:rPr>
      <w:rFonts w:ascii="宋体" w:hAnsi="宋体" w:cs="宋体"/>
      <w:sz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F:/%E6%9C%89%E9%81%93%E8%AF%8D%E5%85%B8/Dict/8.0.0.0/resultui/html/index.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F:/%E6%9C%89%E9%81%93%E8%AF%8D%E5%85%B8/Dict/8.0.0.0/resultui/html/index.html"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E6%9C%89%E9%81%93%E8%AF%8D%E5%85%B8/Dict/8.0.0.0/resultui/html/index.html"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F:/%E6%9C%89%E9%81%93%E8%AF%8D%E5%85%B8/Dict/8.0.0.0/resultui/html/index.html" TargetMode="External"/><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F:/%E6%9C%89%E9%81%93%E8%AF%8D%E5%85%B8/Dict/8.0.0.0/resultui/html/index.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F:/%E6%9C%89%E9%81%93%E8%AF%8D%E5%85%B8/Dict/8.0.0.0/resultui/html/index.html" TargetMode="External"/><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d87ed3-1bfd-4350-870a-8f26e3981fe5}"/>
        <w:category>
          <w:name w:val="常规"/>
          <w:gallery w:val="placeholder"/>
        </w:category>
        <w:types>
          <w:type w:val="bbPlcHdr"/>
        </w:types>
        <w:behaviors>
          <w:behavior w:val="content"/>
        </w:behaviors>
        <w:guid w:val="{96D87ED3-1BFD-4350-870A-8F26E3981FE5}"/>
      </w:docPartPr>
      <w:docPartBody>
        <w:p w:rsidR="004A61AD" w:rsidRDefault="00D621AE">
          <w:r>
            <w:rPr>
              <w:color w:val="808080"/>
            </w:rPr>
            <w:t>单击此处输入文字。</w:t>
          </w:r>
        </w:p>
      </w:docPartBody>
    </w:docPart>
    <w:docPart>
      <w:docPartPr>
        <w:name w:val="{a602bc67-aac3-41fa-8cc9-a26a6e51f364}"/>
        <w:category>
          <w:name w:val="常规"/>
          <w:gallery w:val="placeholder"/>
        </w:category>
        <w:types>
          <w:type w:val="bbPlcHdr"/>
        </w:types>
        <w:behaviors>
          <w:behavior w:val="content"/>
        </w:behaviors>
        <w:guid w:val="{A602BC67-AAC3-41FA-8CC9-A26A6E51F364}"/>
      </w:docPartPr>
      <w:docPartBody>
        <w:p w:rsidR="004A61AD" w:rsidRDefault="00D621AE">
          <w:r>
            <w:rPr>
              <w:color w:val="808080"/>
            </w:rPr>
            <w:t>单击此处输入文字。</w:t>
          </w:r>
        </w:p>
      </w:docPartBody>
    </w:docPart>
    <w:docPart>
      <w:docPartPr>
        <w:name w:val="{54c6809c-b881-4915-96ca-4f9c3b1b257c}"/>
        <w:category>
          <w:name w:val="常规"/>
          <w:gallery w:val="placeholder"/>
        </w:category>
        <w:types>
          <w:type w:val="bbPlcHdr"/>
        </w:types>
        <w:behaviors>
          <w:behavior w:val="content"/>
        </w:behaviors>
        <w:guid w:val="{54C6809C-B881-4915-96CA-4F9C3B1B257C}"/>
      </w:docPartPr>
      <w:docPartBody>
        <w:p w:rsidR="004A61AD" w:rsidRDefault="00D621AE">
          <w:r>
            <w:rPr>
              <w:color w:val="808080"/>
            </w:rPr>
            <w:t>单击此处输入文字。</w:t>
          </w:r>
        </w:p>
      </w:docPartBody>
    </w:docPart>
    <w:docPart>
      <w:docPartPr>
        <w:name w:val="{5f526daa-ec47-44ae-86f2-f00a5b09cfa1}"/>
        <w:category>
          <w:name w:val="常规"/>
          <w:gallery w:val="placeholder"/>
        </w:category>
        <w:types>
          <w:type w:val="bbPlcHdr"/>
        </w:types>
        <w:behaviors>
          <w:behavior w:val="content"/>
        </w:behaviors>
        <w:guid w:val="{5F526DAA-EC47-44AE-86F2-F00A5B09CFA1}"/>
      </w:docPartPr>
      <w:docPartBody>
        <w:p w:rsidR="004A61AD" w:rsidRDefault="00D621AE">
          <w:r>
            <w:rPr>
              <w:color w:val="808080"/>
            </w:rPr>
            <w:t>单击此处输入文字。</w:t>
          </w:r>
        </w:p>
      </w:docPartBody>
    </w:docPart>
    <w:docPart>
      <w:docPartPr>
        <w:name w:val="{535cccc3-f28f-49ab-93f6-4e03eff89d1c}"/>
        <w:category>
          <w:name w:val="常规"/>
          <w:gallery w:val="placeholder"/>
        </w:category>
        <w:types>
          <w:type w:val="bbPlcHdr"/>
        </w:types>
        <w:behaviors>
          <w:behavior w:val="content"/>
        </w:behaviors>
        <w:guid w:val="{535CCCC3-F28F-49AB-93F6-4E03EFF89D1C}"/>
      </w:docPartPr>
      <w:docPartBody>
        <w:p w:rsidR="004A61AD" w:rsidRDefault="00D621AE">
          <w:r>
            <w:rPr>
              <w:color w:val="808080"/>
            </w:rPr>
            <w:t>单击此处输入文字。</w:t>
          </w:r>
        </w:p>
      </w:docPartBody>
    </w:docPart>
    <w:docPart>
      <w:docPartPr>
        <w:name w:val="{3a193960-6a6b-4026-b7d4-0663045e5fed}"/>
        <w:category>
          <w:name w:val="常规"/>
          <w:gallery w:val="placeholder"/>
        </w:category>
        <w:types>
          <w:type w:val="bbPlcHdr"/>
        </w:types>
        <w:behaviors>
          <w:behavior w:val="content"/>
        </w:behaviors>
        <w:guid w:val="{3A193960-6A6B-4026-B7D4-0663045E5FED}"/>
      </w:docPartPr>
      <w:docPartBody>
        <w:p w:rsidR="004A61AD" w:rsidRDefault="00D621AE">
          <w:r>
            <w:rPr>
              <w:color w:val="808080"/>
            </w:rPr>
            <w:t>单击此处输入文字。</w:t>
          </w:r>
        </w:p>
      </w:docPartBody>
    </w:docPart>
    <w:docPart>
      <w:docPartPr>
        <w:name w:val="{2af4a80b-9c2a-4917-bbdb-788f480dc3fa}"/>
        <w:category>
          <w:name w:val="常规"/>
          <w:gallery w:val="placeholder"/>
        </w:category>
        <w:types>
          <w:type w:val="bbPlcHdr"/>
        </w:types>
        <w:behaviors>
          <w:behavior w:val="content"/>
        </w:behaviors>
        <w:guid w:val="{2AF4A80B-9C2A-4917-BBDB-788F480DC3FA}"/>
      </w:docPartPr>
      <w:docPartBody>
        <w:p w:rsidR="004A61AD" w:rsidRDefault="00D621AE">
          <w:r>
            <w:rPr>
              <w:color w:val="808080"/>
            </w:rPr>
            <w:t>单击此处输入文字。</w:t>
          </w:r>
        </w:p>
      </w:docPartBody>
    </w:docPart>
    <w:docPart>
      <w:docPartPr>
        <w:name w:val="{0d8e989e-0c9d-406e-a65f-27a6b6fe36f1}"/>
        <w:category>
          <w:name w:val="常规"/>
          <w:gallery w:val="placeholder"/>
        </w:category>
        <w:types>
          <w:type w:val="bbPlcHdr"/>
        </w:types>
        <w:behaviors>
          <w:behavior w:val="content"/>
        </w:behaviors>
        <w:guid w:val="{0D8E989E-0C9D-406E-A65F-27A6B6FE36F1}"/>
      </w:docPartPr>
      <w:docPartBody>
        <w:p w:rsidR="004A61AD" w:rsidRDefault="00D621AE">
          <w:r>
            <w:rPr>
              <w:color w:val="808080"/>
            </w:rPr>
            <w:t>单击此处输入文字。</w:t>
          </w:r>
        </w:p>
      </w:docPartBody>
    </w:docPart>
    <w:docPart>
      <w:docPartPr>
        <w:name w:val="{4ad14a8f-a0f8-46a6-a48d-ed219bce9ecc}"/>
        <w:category>
          <w:name w:val="常规"/>
          <w:gallery w:val="placeholder"/>
        </w:category>
        <w:types>
          <w:type w:val="bbPlcHdr"/>
        </w:types>
        <w:behaviors>
          <w:behavior w:val="content"/>
        </w:behaviors>
        <w:guid w:val="{4AD14A8F-A0F8-46A6-A48D-ED219BCE9ECC}"/>
      </w:docPartPr>
      <w:docPartBody>
        <w:p w:rsidR="004A61AD" w:rsidRDefault="00D621AE">
          <w:r>
            <w:rPr>
              <w:color w:val="808080"/>
            </w:rPr>
            <w:t>单击此处输入文字。</w:t>
          </w:r>
        </w:p>
      </w:docPartBody>
    </w:docPart>
    <w:docPart>
      <w:docPartPr>
        <w:name w:val="{76777821-6a68-4e25-91a5-430e568c704c}"/>
        <w:category>
          <w:name w:val="常规"/>
          <w:gallery w:val="placeholder"/>
        </w:category>
        <w:types>
          <w:type w:val="bbPlcHdr"/>
        </w:types>
        <w:behaviors>
          <w:behavior w:val="content"/>
        </w:behaviors>
        <w:guid w:val="{76777821-6A68-4E25-91A5-430E568C704C}"/>
      </w:docPartPr>
      <w:docPartBody>
        <w:p w:rsidR="004A61AD" w:rsidRDefault="00D621AE">
          <w:r>
            <w:rPr>
              <w:color w:val="808080"/>
            </w:rPr>
            <w:t>单击此处输入文字。</w:t>
          </w:r>
        </w:p>
      </w:docPartBody>
    </w:docPart>
    <w:docPart>
      <w:docPartPr>
        <w:name w:val="{bd581ea1-4ab2-486e-b537-dd201aa74059}"/>
        <w:category>
          <w:name w:val="常规"/>
          <w:gallery w:val="placeholder"/>
        </w:category>
        <w:types>
          <w:type w:val="bbPlcHdr"/>
        </w:types>
        <w:behaviors>
          <w:behavior w:val="content"/>
        </w:behaviors>
        <w:guid w:val="{BD581EA1-4AB2-486E-B537-DD201AA74059}"/>
      </w:docPartPr>
      <w:docPartBody>
        <w:p w:rsidR="004A61AD" w:rsidRDefault="00D621AE">
          <w:r>
            <w:rPr>
              <w:color w:val="808080"/>
            </w:rPr>
            <w:t>单击此处输入文字。</w:t>
          </w:r>
        </w:p>
      </w:docPartBody>
    </w:docPart>
    <w:docPart>
      <w:docPartPr>
        <w:name w:val="{10cdeaa3-d4e6-473c-a68b-83f3bee870ad}"/>
        <w:category>
          <w:name w:val="常规"/>
          <w:gallery w:val="placeholder"/>
        </w:category>
        <w:types>
          <w:type w:val="bbPlcHdr"/>
        </w:types>
        <w:behaviors>
          <w:behavior w:val="content"/>
        </w:behaviors>
        <w:guid w:val="{10CDEAA3-D4E6-473C-A68B-83F3BEE870AD}"/>
      </w:docPartPr>
      <w:docPartBody>
        <w:p w:rsidR="004A61AD" w:rsidRDefault="00D621AE">
          <w:r>
            <w:rPr>
              <w:color w:val="808080"/>
            </w:rPr>
            <w:t>单击此处输入文字。</w:t>
          </w:r>
        </w:p>
      </w:docPartBody>
    </w:docPart>
    <w:docPart>
      <w:docPartPr>
        <w:name w:val="{b11afedb-3683-44c3-9ed5-1cc25e6bf065}"/>
        <w:category>
          <w:name w:val="常规"/>
          <w:gallery w:val="placeholder"/>
        </w:category>
        <w:types>
          <w:type w:val="bbPlcHdr"/>
        </w:types>
        <w:behaviors>
          <w:behavior w:val="content"/>
        </w:behaviors>
        <w:guid w:val="{B11AFEDB-3683-44C3-9ED5-1CC25E6BF065}"/>
      </w:docPartPr>
      <w:docPartBody>
        <w:p w:rsidR="004A61AD" w:rsidRDefault="00D621AE">
          <w:r>
            <w:rPr>
              <w:color w:val="808080"/>
            </w:rPr>
            <w:t>单击此处输入文字。</w:t>
          </w:r>
        </w:p>
      </w:docPartBody>
    </w:docPart>
    <w:docPart>
      <w:docPartPr>
        <w:name w:val="{b58820d3-1245-4547-8205-d7a708367d9e}"/>
        <w:category>
          <w:name w:val="常规"/>
          <w:gallery w:val="placeholder"/>
        </w:category>
        <w:types>
          <w:type w:val="bbPlcHdr"/>
        </w:types>
        <w:behaviors>
          <w:behavior w:val="content"/>
        </w:behaviors>
        <w:guid w:val="{B58820D3-1245-4547-8205-D7A708367D9E}"/>
      </w:docPartPr>
      <w:docPartBody>
        <w:p w:rsidR="004A61AD" w:rsidRDefault="00D621AE">
          <w:r>
            <w:rPr>
              <w:color w:val="808080"/>
            </w:rPr>
            <w:t>单击此处输入文字。</w:t>
          </w:r>
        </w:p>
      </w:docPartBody>
    </w:docPart>
    <w:docPart>
      <w:docPartPr>
        <w:name w:val="{fbe56be0-8ca8-42b9-96d5-9f2afd270e88}"/>
        <w:category>
          <w:name w:val="常规"/>
          <w:gallery w:val="placeholder"/>
        </w:category>
        <w:types>
          <w:type w:val="bbPlcHdr"/>
        </w:types>
        <w:behaviors>
          <w:behavior w:val="content"/>
        </w:behaviors>
        <w:guid w:val="{FBE56BE0-8CA8-42B9-96D5-9F2AFD270E88}"/>
      </w:docPartPr>
      <w:docPartBody>
        <w:p w:rsidR="004A61AD" w:rsidRDefault="00D621AE">
          <w:r>
            <w:rPr>
              <w:color w:val="808080"/>
            </w:rPr>
            <w:t>单击此处输入文字。</w:t>
          </w:r>
        </w:p>
      </w:docPartBody>
    </w:docPart>
    <w:docPart>
      <w:docPartPr>
        <w:name w:val="{f8e63e15-f25f-443c-91b6-611ca83b52d5}"/>
        <w:category>
          <w:name w:val="常规"/>
          <w:gallery w:val="placeholder"/>
        </w:category>
        <w:types>
          <w:type w:val="bbPlcHdr"/>
        </w:types>
        <w:behaviors>
          <w:behavior w:val="content"/>
        </w:behaviors>
        <w:guid w:val="{F8E63E15-F25F-443C-91B6-611CA83B52D5}"/>
      </w:docPartPr>
      <w:docPartBody>
        <w:p w:rsidR="004A61AD" w:rsidRDefault="00D621AE">
          <w:r>
            <w:rPr>
              <w:color w:val="808080"/>
            </w:rPr>
            <w:t>单击此处输入文字。</w:t>
          </w:r>
        </w:p>
      </w:docPartBody>
    </w:docPart>
    <w:docPart>
      <w:docPartPr>
        <w:name w:val="{0d97043f-8890-4da6-810e-b7299218f354}"/>
        <w:category>
          <w:name w:val="常规"/>
          <w:gallery w:val="placeholder"/>
        </w:category>
        <w:types>
          <w:type w:val="bbPlcHdr"/>
        </w:types>
        <w:behaviors>
          <w:behavior w:val="content"/>
        </w:behaviors>
        <w:guid w:val="{0D97043F-8890-4DA6-810E-B7299218F354}"/>
      </w:docPartPr>
      <w:docPartBody>
        <w:p w:rsidR="004A61AD" w:rsidRDefault="00D621AE">
          <w:r>
            <w:rPr>
              <w:color w:val="808080"/>
            </w:rPr>
            <w:t>单击此处输入文字。</w:t>
          </w:r>
        </w:p>
      </w:docPartBody>
    </w:docPart>
    <w:docPart>
      <w:docPartPr>
        <w:name w:val="{aedb4345-912f-4186-bc16-6a870a836c2a}"/>
        <w:category>
          <w:name w:val="常规"/>
          <w:gallery w:val="placeholder"/>
        </w:category>
        <w:types>
          <w:type w:val="bbPlcHdr"/>
        </w:types>
        <w:behaviors>
          <w:behavior w:val="content"/>
        </w:behaviors>
        <w:guid w:val="{AEDB4345-912F-4186-BC16-6A870A836C2A}"/>
      </w:docPartPr>
      <w:docPartBody>
        <w:p w:rsidR="004A61AD" w:rsidRDefault="00D621AE">
          <w:r>
            <w:rPr>
              <w:color w:val="808080"/>
            </w:rPr>
            <w:t>单击此处输入文字。</w:t>
          </w:r>
        </w:p>
      </w:docPartBody>
    </w:docPart>
    <w:docPart>
      <w:docPartPr>
        <w:name w:val="{332c39b8-273d-4acf-b643-6435dbf00d29}"/>
        <w:category>
          <w:name w:val="常规"/>
          <w:gallery w:val="placeholder"/>
        </w:category>
        <w:types>
          <w:type w:val="bbPlcHdr"/>
        </w:types>
        <w:behaviors>
          <w:behavior w:val="content"/>
        </w:behaviors>
        <w:guid w:val="{332C39B8-273D-4ACF-B643-6435DBF00D29}"/>
      </w:docPartPr>
      <w:docPartBody>
        <w:p w:rsidR="004A61AD" w:rsidRDefault="00D621AE">
          <w:r>
            <w:rPr>
              <w:color w:val="808080"/>
            </w:rPr>
            <w:t>单击此处输入文字。</w:t>
          </w:r>
        </w:p>
      </w:docPartBody>
    </w:docPart>
    <w:docPart>
      <w:docPartPr>
        <w:name w:val="{4292a67a-09e7-4784-a0a7-0c1879c052c6}"/>
        <w:category>
          <w:name w:val="常规"/>
          <w:gallery w:val="placeholder"/>
        </w:category>
        <w:types>
          <w:type w:val="bbPlcHdr"/>
        </w:types>
        <w:behaviors>
          <w:behavior w:val="content"/>
        </w:behaviors>
        <w:guid w:val="{4292A67A-09E7-4784-A0A7-0C1879C052C6}"/>
      </w:docPartPr>
      <w:docPartBody>
        <w:p w:rsidR="004A61AD" w:rsidRDefault="00D621AE">
          <w:r>
            <w:rPr>
              <w:color w:val="808080"/>
            </w:rPr>
            <w:t>单击此处输入文字。</w:t>
          </w:r>
        </w:p>
      </w:docPartBody>
    </w:docPart>
    <w:docPart>
      <w:docPartPr>
        <w:name w:val="{90c9ca9c-efc4-4be6-bbfb-392da9ebde3c}"/>
        <w:category>
          <w:name w:val="常规"/>
          <w:gallery w:val="placeholder"/>
        </w:category>
        <w:types>
          <w:type w:val="bbPlcHdr"/>
        </w:types>
        <w:behaviors>
          <w:behavior w:val="content"/>
        </w:behaviors>
        <w:guid w:val="{90C9CA9C-EFC4-4BE6-BBFB-392DA9EBDE3C}"/>
      </w:docPartPr>
      <w:docPartBody>
        <w:p w:rsidR="004A61AD" w:rsidRDefault="00D621AE">
          <w:r>
            <w:rPr>
              <w:color w:val="808080"/>
            </w:rPr>
            <w:t>单击此处输入文字。</w:t>
          </w:r>
        </w:p>
      </w:docPartBody>
    </w:docPart>
    <w:docPart>
      <w:docPartPr>
        <w:name w:val="{673fdc0d-6606-4b17-a957-f2801d8cce82}"/>
        <w:category>
          <w:name w:val="常规"/>
          <w:gallery w:val="placeholder"/>
        </w:category>
        <w:types>
          <w:type w:val="bbPlcHdr"/>
        </w:types>
        <w:behaviors>
          <w:behavior w:val="content"/>
        </w:behaviors>
        <w:guid w:val="{673FDC0D-6606-4B17-A957-F2801D8CCE82}"/>
      </w:docPartPr>
      <w:docPartBody>
        <w:p w:rsidR="004A61AD" w:rsidRDefault="00D621AE">
          <w:r>
            <w:rPr>
              <w:color w:val="808080"/>
            </w:rPr>
            <w:t>单击此处输入文字。</w:t>
          </w:r>
        </w:p>
      </w:docPartBody>
    </w:docPart>
    <w:docPart>
      <w:docPartPr>
        <w:name w:val="{3108c376-2446-4a38-968b-c9c1274ca3c8}"/>
        <w:category>
          <w:name w:val="常规"/>
          <w:gallery w:val="placeholder"/>
        </w:category>
        <w:types>
          <w:type w:val="bbPlcHdr"/>
        </w:types>
        <w:behaviors>
          <w:behavior w:val="content"/>
        </w:behaviors>
        <w:guid w:val="{3108C376-2446-4A38-968B-C9C1274CA3C8}"/>
      </w:docPartPr>
      <w:docPartBody>
        <w:p w:rsidR="004A61AD" w:rsidRDefault="00D621AE">
          <w:r>
            <w:rPr>
              <w:color w:val="808080"/>
            </w:rPr>
            <w:t>单击此处输入文字。</w:t>
          </w:r>
        </w:p>
      </w:docPartBody>
    </w:docPart>
    <w:docPart>
      <w:docPartPr>
        <w:name w:val="{5fd7acf9-4ae3-4083-a740-18477bcd7f2d}"/>
        <w:category>
          <w:name w:val="常规"/>
          <w:gallery w:val="placeholder"/>
        </w:category>
        <w:types>
          <w:type w:val="bbPlcHdr"/>
        </w:types>
        <w:behaviors>
          <w:behavior w:val="content"/>
        </w:behaviors>
        <w:guid w:val="{5FD7ACF9-4AE3-4083-A740-18477BCD7F2D}"/>
      </w:docPartPr>
      <w:docPartBody>
        <w:p w:rsidR="004A61AD" w:rsidRDefault="00D621AE">
          <w:r>
            <w:rPr>
              <w:color w:val="808080"/>
            </w:rPr>
            <w:t>单击此处输入文字。</w:t>
          </w:r>
        </w:p>
      </w:docPartBody>
    </w:docPart>
    <w:docPart>
      <w:docPartPr>
        <w:name w:val="{99caec2b-c090-4ce0-afe0-263c96eaec3f}"/>
        <w:category>
          <w:name w:val="常规"/>
          <w:gallery w:val="placeholder"/>
        </w:category>
        <w:types>
          <w:type w:val="bbPlcHdr"/>
        </w:types>
        <w:behaviors>
          <w:behavior w:val="content"/>
        </w:behaviors>
        <w:guid w:val="{99CAEC2B-C090-4CE0-AFE0-263C96EAEC3F}"/>
      </w:docPartPr>
      <w:docPartBody>
        <w:p w:rsidR="004A61AD" w:rsidRDefault="00D621AE">
          <w:r>
            <w:rPr>
              <w:color w:val="808080"/>
            </w:rPr>
            <w:t>单击此处输入文字。</w:t>
          </w:r>
        </w:p>
      </w:docPartBody>
    </w:docPart>
    <w:docPart>
      <w:docPartPr>
        <w:name w:val="{ffcad100-b53e-4dc9-9ba6-35fcf5644aba}"/>
        <w:category>
          <w:name w:val="常规"/>
          <w:gallery w:val="placeholder"/>
        </w:category>
        <w:types>
          <w:type w:val="bbPlcHdr"/>
        </w:types>
        <w:behaviors>
          <w:behavior w:val="content"/>
        </w:behaviors>
        <w:guid w:val="{FFCAD100-B53E-4DC9-9BA6-35FCF5644ABA}"/>
      </w:docPartPr>
      <w:docPartBody>
        <w:p w:rsidR="004A61AD" w:rsidRDefault="00D621AE">
          <w:r>
            <w:rPr>
              <w:color w:val="808080"/>
            </w:rPr>
            <w:t>单击此处输入文字。</w:t>
          </w:r>
        </w:p>
      </w:docPartBody>
    </w:docPart>
    <w:docPart>
      <w:docPartPr>
        <w:name w:val="{535e9c5c-ba47-4c56-bddb-b415657b2425}"/>
        <w:category>
          <w:name w:val="常规"/>
          <w:gallery w:val="placeholder"/>
        </w:category>
        <w:types>
          <w:type w:val="bbPlcHdr"/>
        </w:types>
        <w:behaviors>
          <w:behavior w:val="content"/>
        </w:behaviors>
        <w:guid w:val="{535E9C5C-BA47-4C56-BDDB-B415657B2425}"/>
      </w:docPartPr>
      <w:docPartBody>
        <w:p w:rsidR="004A61AD" w:rsidRDefault="00D621AE">
          <w:r>
            <w:rPr>
              <w:color w:val="808080"/>
            </w:rPr>
            <w:t>单击此处输入文字。</w:t>
          </w:r>
        </w:p>
      </w:docPartBody>
    </w:docPart>
    <w:docPart>
      <w:docPartPr>
        <w:name w:val="{0dd36e2f-087c-4ff8-b4f1-80b15dcad8c8}"/>
        <w:category>
          <w:name w:val="常规"/>
          <w:gallery w:val="placeholder"/>
        </w:category>
        <w:types>
          <w:type w:val="bbPlcHdr"/>
        </w:types>
        <w:behaviors>
          <w:behavior w:val="content"/>
        </w:behaviors>
        <w:guid w:val="{0DD36E2F-087C-4FF8-B4F1-80B15DCAD8C8}"/>
      </w:docPartPr>
      <w:docPartBody>
        <w:p w:rsidR="004A61AD" w:rsidRDefault="00D621AE">
          <w:r>
            <w:rPr>
              <w:color w:val="808080"/>
            </w:rPr>
            <w:t>单击此处输入文字。</w:t>
          </w:r>
        </w:p>
      </w:docPartBody>
    </w:docPart>
    <w:docPart>
      <w:docPartPr>
        <w:name w:val="{8a21e927-97aa-4da3-898e-6e883777c126}"/>
        <w:category>
          <w:name w:val="常规"/>
          <w:gallery w:val="placeholder"/>
        </w:category>
        <w:types>
          <w:type w:val="bbPlcHdr"/>
        </w:types>
        <w:behaviors>
          <w:behavior w:val="content"/>
        </w:behaviors>
        <w:guid w:val="{8A21E927-97AA-4DA3-898E-6E883777C126}"/>
      </w:docPartPr>
      <w:docPartBody>
        <w:p w:rsidR="004A61AD" w:rsidRDefault="00D621AE">
          <w:r>
            <w:rPr>
              <w:color w:val="808080"/>
            </w:rPr>
            <w:t>单击此处输入文字。</w:t>
          </w:r>
        </w:p>
      </w:docPartBody>
    </w:docPart>
    <w:docPart>
      <w:docPartPr>
        <w:name w:val="{cc64d761-6dfd-44c5-8e70-4f71cf1dc9bb}"/>
        <w:category>
          <w:name w:val="常规"/>
          <w:gallery w:val="placeholder"/>
        </w:category>
        <w:types>
          <w:type w:val="bbPlcHdr"/>
        </w:types>
        <w:behaviors>
          <w:behavior w:val="content"/>
        </w:behaviors>
        <w:guid w:val="{CC64D761-6DFD-44C5-8E70-4F71CF1DC9BB}"/>
      </w:docPartPr>
      <w:docPartBody>
        <w:p w:rsidR="004A61AD" w:rsidRDefault="00D621AE">
          <w:r>
            <w:rPr>
              <w:color w:val="808080"/>
            </w:rPr>
            <w:t>单击此处输入文字。</w:t>
          </w:r>
        </w:p>
      </w:docPartBody>
    </w:docPart>
    <w:docPart>
      <w:docPartPr>
        <w:name w:val="{155ace74-a891-4f2f-b5b4-6fa8c0af0050}"/>
        <w:category>
          <w:name w:val="常规"/>
          <w:gallery w:val="placeholder"/>
        </w:category>
        <w:types>
          <w:type w:val="bbPlcHdr"/>
        </w:types>
        <w:behaviors>
          <w:behavior w:val="content"/>
        </w:behaviors>
        <w:guid w:val="{155ACE74-A891-4F2F-B5B4-6FA8C0AF0050}"/>
      </w:docPartPr>
      <w:docPartBody>
        <w:p w:rsidR="004A61AD" w:rsidRDefault="00D621AE">
          <w:r>
            <w:rPr>
              <w:color w:val="808080"/>
            </w:rPr>
            <w:t>单击此处输入文字。</w:t>
          </w:r>
        </w:p>
      </w:docPartBody>
    </w:docPart>
    <w:docPart>
      <w:docPartPr>
        <w:name w:val="{3287aa3d-4805-4305-b817-b59f657e8bb0}"/>
        <w:category>
          <w:name w:val="常规"/>
          <w:gallery w:val="placeholder"/>
        </w:category>
        <w:types>
          <w:type w:val="bbPlcHdr"/>
        </w:types>
        <w:behaviors>
          <w:behavior w:val="content"/>
        </w:behaviors>
        <w:guid w:val="{3287AA3D-4805-4305-B817-B59F657E8BB0}"/>
      </w:docPartPr>
      <w:docPartBody>
        <w:p w:rsidR="004A61AD" w:rsidRDefault="00D621AE">
          <w:r>
            <w:rPr>
              <w:color w:val="808080"/>
            </w:rPr>
            <w:t>单击此处输入文字。</w:t>
          </w:r>
        </w:p>
      </w:docPartBody>
    </w:docPart>
    <w:docPart>
      <w:docPartPr>
        <w:name w:val="{e6acfc69-3b36-4323-a611-1f9d4301fc1e}"/>
        <w:category>
          <w:name w:val="常规"/>
          <w:gallery w:val="placeholder"/>
        </w:category>
        <w:types>
          <w:type w:val="bbPlcHdr"/>
        </w:types>
        <w:behaviors>
          <w:behavior w:val="content"/>
        </w:behaviors>
        <w:guid w:val="{E6ACFC69-3B36-4323-A611-1F9D4301FC1E}"/>
      </w:docPartPr>
      <w:docPartBody>
        <w:p w:rsidR="004A61AD" w:rsidRDefault="00D621AE">
          <w:r>
            <w:rPr>
              <w:color w:val="808080"/>
            </w:rPr>
            <w:t>单击此处输入文字。</w:t>
          </w:r>
        </w:p>
      </w:docPartBody>
    </w:docPart>
    <w:docPart>
      <w:docPartPr>
        <w:name w:val="{e63e6abd-576a-488d-a9c9-6dd35b13600a}"/>
        <w:category>
          <w:name w:val="常规"/>
          <w:gallery w:val="placeholder"/>
        </w:category>
        <w:types>
          <w:type w:val="bbPlcHdr"/>
        </w:types>
        <w:behaviors>
          <w:behavior w:val="content"/>
        </w:behaviors>
        <w:guid w:val="{E63E6ABD-576A-488D-A9C9-6DD35B13600A}"/>
      </w:docPartPr>
      <w:docPartBody>
        <w:p w:rsidR="004A61AD" w:rsidRDefault="00D621AE">
          <w:r>
            <w:rPr>
              <w:color w:val="808080"/>
            </w:rPr>
            <w:t>单击此处输入文字。</w:t>
          </w:r>
        </w:p>
      </w:docPartBody>
    </w:docPart>
    <w:docPart>
      <w:docPartPr>
        <w:name w:val="{09cb96b2-ea6c-43e9-9945-4cccf6635c92}"/>
        <w:category>
          <w:name w:val="常规"/>
          <w:gallery w:val="placeholder"/>
        </w:category>
        <w:types>
          <w:type w:val="bbPlcHdr"/>
        </w:types>
        <w:behaviors>
          <w:behavior w:val="content"/>
        </w:behaviors>
        <w:guid w:val="{09CB96B2-EA6C-43E9-9945-4CCCF6635C92}"/>
      </w:docPartPr>
      <w:docPartBody>
        <w:p w:rsidR="004A61AD" w:rsidRDefault="00D621AE">
          <w:r>
            <w:rPr>
              <w:color w:val="808080"/>
            </w:rPr>
            <w:t>单击此处输入文字。</w:t>
          </w:r>
        </w:p>
      </w:docPartBody>
    </w:docPart>
    <w:docPart>
      <w:docPartPr>
        <w:name w:val="{5aca0adb-99bc-4550-8239-203e5a6bf994}"/>
        <w:category>
          <w:name w:val="常规"/>
          <w:gallery w:val="placeholder"/>
        </w:category>
        <w:types>
          <w:type w:val="bbPlcHdr"/>
        </w:types>
        <w:behaviors>
          <w:behavior w:val="content"/>
        </w:behaviors>
        <w:guid w:val="{5ACA0ADB-99BC-4550-8239-203E5A6BF994}"/>
      </w:docPartPr>
      <w:docPartBody>
        <w:p w:rsidR="004A61AD" w:rsidRDefault="00D621AE">
          <w:r>
            <w:rPr>
              <w:color w:val="808080"/>
            </w:rPr>
            <w:t>单击此处输入文字。</w:t>
          </w:r>
        </w:p>
      </w:docPartBody>
    </w:docPart>
    <w:docPart>
      <w:docPartPr>
        <w:name w:val="{eefd1375-bd13-4546-a7ab-90c765e9a6d0}"/>
        <w:category>
          <w:name w:val="常规"/>
          <w:gallery w:val="placeholder"/>
        </w:category>
        <w:types>
          <w:type w:val="bbPlcHdr"/>
        </w:types>
        <w:behaviors>
          <w:behavior w:val="content"/>
        </w:behaviors>
        <w:guid w:val="{EEFD1375-BD13-4546-A7AB-90C765E9A6D0}"/>
      </w:docPartPr>
      <w:docPartBody>
        <w:p w:rsidR="004A61AD" w:rsidRDefault="00D621AE">
          <w:r>
            <w:rPr>
              <w:color w:val="808080"/>
            </w:rPr>
            <w:t>单击此处输入文字。</w:t>
          </w:r>
        </w:p>
      </w:docPartBody>
    </w:docPart>
    <w:docPart>
      <w:docPartPr>
        <w:name w:val="{79afad4c-301a-4a26-90c8-bda1f0002aab}"/>
        <w:category>
          <w:name w:val="常规"/>
          <w:gallery w:val="placeholder"/>
        </w:category>
        <w:types>
          <w:type w:val="bbPlcHdr"/>
        </w:types>
        <w:behaviors>
          <w:behavior w:val="content"/>
        </w:behaviors>
        <w:guid w:val="{79AFAD4C-301A-4A26-90C8-BDA1F0002AAB}"/>
      </w:docPartPr>
      <w:docPartBody>
        <w:p w:rsidR="004A61AD" w:rsidRDefault="00D621AE">
          <w:r>
            <w:rPr>
              <w:color w:val="808080"/>
            </w:rPr>
            <w:t>单击此处输入文字。</w:t>
          </w:r>
        </w:p>
      </w:docPartBody>
    </w:docPart>
    <w:docPart>
      <w:docPartPr>
        <w:name w:val="{e2288bc5-800b-48a9-a174-af0852840b5c}"/>
        <w:category>
          <w:name w:val="常规"/>
          <w:gallery w:val="placeholder"/>
        </w:category>
        <w:types>
          <w:type w:val="bbPlcHdr"/>
        </w:types>
        <w:behaviors>
          <w:behavior w:val="content"/>
        </w:behaviors>
        <w:guid w:val="{E2288BC5-800B-48A9-A174-AF0852840B5C}"/>
      </w:docPartPr>
      <w:docPartBody>
        <w:p w:rsidR="004A61AD" w:rsidRDefault="00D621AE">
          <w:r>
            <w:rPr>
              <w:color w:val="808080"/>
            </w:rPr>
            <w:t>单击此处输入文字。</w:t>
          </w:r>
        </w:p>
      </w:docPartBody>
    </w:docPart>
    <w:docPart>
      <w:docPartPr>
        <w:name w:val="{78805b4d-67b3-4f2c-bbb5-310bc334e908}"/>
        <w:category>
          <w:name w:val="常规"/>
          <w:gallery w:val="placeholder"/>
        </w:category>
        <w:types>
          <w:type w:val="bbPlcHdr"/>
        </w:types>
        <w:behaviors>
          <w:behavior w:val="content"/>
        </w:behaviors>
        <w:guid w:val="{78805B4D-67B3-4F2C-BBB5-310BC334E908}"/>
      </w:docPartPr>
      <w:docPartBody>
        <w:p w:rsidR="004A61AD" w:rsidRDefault="00D621AE">
          <w:r>
            <w:rPr>
              <w:color w:val="808080"/>
            </w:rPr>
            <w:t>单击此处输入文字。</w:t>
          </w:r>
        </w:p>
      </w:docPartBody>
    </w:docPart>
    <w:docPart>
      <w:docPartPr>
        <w:name w:val="{1b2e13d9-ebc4-47a0-ae2c-30e8811d8787}"/>
        <w:category>
          <w:name w:val="常规"/>
          <w:gallery w:val="placeholder"/>
        </w:category>
        <w:types>
          <w:type w:val="bbPlcHdr"/>
        </w:types>
        <w:behaviors>
          <w:behavior w:val="content"/>
        </w:behaviors>
        <w:guid w:val="{1B2E13D9-EBC4-47A0-AE2C-30E8811D8787}"/>
      </w:docPartPr>
      <w:docPartBody>
        <w:p w:rsidR="004A61AD" w:rsidRDefault="00D621AE">
          <w:r>
            <w:rPr>
              <w:color w:val="808080"/>
            </w:rPr>
            <w:t>单击此处输入文字。</w:t>
          </w:r>
        </w:p>
      </w:docPartBody>
    </w:docPart>
    <w:docPart>
      <w:docPartPr>
        <w:name w:val="{f1f01e29-c641-4b1a-b8f6-08637360b9ad}"/>
        <w:category>
          <w:name w:val="常规"/>
          <w:gallery w:val="placeholder"/>
        </w:category>
        <w:types>
          <w:type w:val="bbPlcHdr"/>
        </w:types>
        <w:behaviors>
          <w:behavior w:val="content"/>
        </w:behaviors>
        <w:guid w:val="{F1F01E29-C641-4B1A-B8F6-08637360B9AD}"/>
      </w:docPartPr>
      <w:docPartBody>
        <w:p w:rsidR="004A61AD" w:rsidRDefault="00D621AE">
          <w:r>
            <w:rPr>
              <w:color w:val="808080"/>
            </w:rPr>
            <w:t>单击此处输入文字。</w:t>
          </w:r>
        </w:p>
      </w:docPartBody>
    </w:docPart>
    <w:docPart>
      <w:docPartPr>
        <w:name w:val="{f43dabb8-a47f-47fc-8632-705519c0cff3}"/>
        <w:category>
          <w:name w:val="常规"/>
          <w:gallery w:val="placeholder"/>
        </w:category>
        <w:types>
          <w:type w:val="bbPlcHdr"/>
        </w:types>
        <w:behaviors>
          <w:behavior w:val="content"/>
        </w:behaviors>
        <w:guid w:val="{F43DABB8-A47F-47FC-8632-705519C0CFF3}"/>
      </w:docPartPr>
      <w:docPartBody>
        <w:p w:rsidR="004A61AD" w:rsidRDefault="00D621AE">
          <w:r>
            <w:rPr>
              <w:color w:val="808080"/>
            </w:rPr>
            <w:t>单击此处输入文字。</w:t>
          </w:r>
        </w:p>
      </w:docPartBody>
    </w:docPart>
    <w:docPart>
      <w:docPartPr>
        <w:name w:val="{8ebe7690-cbe9-426e-a2bb-fd844155b8d4}"/>
        <w:category>
          <w:name w:val="常规"/>
          <w:gallery w:val="placeholder"/>
        </w:category>
        <w:types>
          <w:type w:val="bbPlcHdr"/>
        </w:types>
        <w:behaviors>
          <w:behavior w:val="content"/>
        </w:behaviors>
        <w:guid w:val="{8EBE7690-CBE9-426E-A2BB-FD844155B8D4}"/>
      </w:docPartPr>
      <w:docPartBody>
        <w:p w:rsidR="004A61AD" w:rsidRDefault="00D621AE">
          <w:r>
            <w:rPr>
              <w:color w:val="808080"/>
            </w:rPr>
            <w:t>单击此处输入文字。</w:t>
          </w:r>
        </w:p>
      </w:docPartBody>
    </w:docPart>
    <w:docPart>
      <w:docPartPr>
        <w:name w:val="{608f8ddb-7697-4e16-a216-e5c97d5ec27c}"/>
        <w:category>
          <w:name w:val="常规"/>
          <w:gallery w:val="placeholder"/>
        </w:category>
        <w:types>
          <w:type w:val="bbPlcHdr"/>
        </w:types>
        <w:behaviors>
          <w:behavior w:val="content"/>
        </w:behaviors>
        <w:guid w:val="{608F8DDB-7697-4E16-A216-E5C97D5EC27C}"/>
      </w:docPartPr>
      <w:docPartBody>
        <w:p w:rsidR="004A61AD" w:rsidRDefault="00D621AE">
          <w:r>
            <w:rPr>
              <w:color w:val="808080"/>
            </w:rPr>
            <w:t>单击此处输入文字。</w:t>
          </w:r>
        </w:p>
      </w:docPartBody>
    </w:docPart>
    <w:docPart>
      <w:docPartPr>
        <w:name w:val="{560f2ca4-6cbd-464e-91da-fd35549c4146}"/>
        <w:category>
          <w:name w:val="常规"/>
          <w:gallery w:val="placeholder"/>
        </w:category>
        <w:types>
          <w:type w:val="bbPlcHdr"/>
        </w:types>
        <w:behaviors>
          <w:behavior w:val="content"/>
        </w:behaviors>
        <w:guid w:val="{560F2CA4-6CBD-464E-91DA-FD35549C4146}"/>
      </w:docPartPr>
      <w:docPartBody>
        <w:p w:rsidR="004A61AD" w:rsidRDefault="00D621AE">
          <w:r>
            <w:rPr>
              <w:color w:val="808080"/>
            </w:rPr>
            <w:t>单击此处输入文字。</w:t>
          </w:r>
        </w:p>
      </w:docPartBody>
    </w:docPart>
    <w:docPart>
      <w:docPartPr>
        <w:name w:val="{b9fcdcde-e60c-4781-8a28-84d08d1f3c3c}"/>
        <w:category>
          <w:name w:val="常规"/>
          <w:gallery w:val="placeholder"/>
        </w:category>
        <w:types>
          <w:type w:val="bbPlcHdr"/>
        </w:types>
        <w:behaviors>
          <w:behavior w:val="content"/>
        </w:behaviors>
        <w:guid w:val="{B9FCDCDE-E60C-4781-8A28-84D08D1F3C3C}"/>
      </w:docPartPr>
      <w:docPartBody>
        <w:p w:rsidR="004A61AD" w:rsidRDefault="00D621AE">
          <w:r>
            <w:rPr>
              <w:color w:val="808080"/>
            </w:rPr>
            <w:t>单击此处输入文字。</w:t>
          </w:r>
        </w:p>
      </w:docPartBody>
    </w:docPart>
    <w:docPart>
      <w:docPartPr>
        <w:name w:val="{c70a42af-cd4d-4ad2-abbe-12504fc2453f}"/>
        <w:category>
          <w:name w:val="常规"/>
          <w:gallery w:val="placeholder"/>
        </w:category>
        <w:types>
          <w:type w:val="bbPlcHdr"/>
        </w:types>
        <w:behaviors>
          <w:behavior w:val="content"/>
        </w:behaviors>
        <w:guid w:val="{C70A42AF-CD4D-4AD2-ABBE-12504FC2453F}"/>
      </w:docPartPr>
      <w:docPartBody>
        <w:p w:rsidR="004A61AD" w:rsidRDefault="00D621AE">
          <w:r>
            <w:rPr>
              <w:color w:val="808080"/>
            </w:rPr>
            <w:t>单击此处输入文字。</w:t>
          </w:r>
        </w:p>
      </w:docPartBody>
    </w:docPart>
    <w:docPart>
      <w:docPartPr>
        <w:name w:val="{232f7f4d-1308-4b89-aa69-055fc4f1969e}"/>
        <w:category>
          <w:name w:val="常规"/>
          <w:gallery w:val="placeholder"/>
        </w:category>
        <w:types>
          <w:type w:val="bbPlcHdr"/>
        </w:types>
        <w:behaviors>
          <w:behavior w:val="content"/>
        </w:behaviors>
        <w:guid w:val="{232F7F4D-1308-4B89-AA69-055FC4F1969E}"/>
      </w:docPartPr>
      <w:docPartBody>
        <w:p w:rsidR="004A61AD" w:rsidRDefault="00D621AE">
          <w:r>
            <w:rPr>
              <w:color w:val="808080"/>
            </w:rPr>
            <w:t>单击此处输入文字。</w:t>
          </w:r>
        </w:p>
      </w:docPartBody>
    </w:docPart>
    <w:docPart>
      <w:docPartPr>
        <w:name w:val="{9b15b515-6791-4b6c-9a7f-6843a311de49}"/>
        <w:category>
          <w:name w:val="常规"/>
          <w:gallery w:val="placeholder"/>
        </w:category>
        <w:types>
          <w:type w:val="bbPlcHdr"/>
        </w:types>
        <w:behaviors>
          <w:behavior w:val="content"/>
        </w:behaviors>
        <w:guid w:val="{9B15B515-6791-4B6C-9A7F-6843A311DE49}"/>
      </w:docPartPr>
      <w:docPartBody>
        <w:p w:rsidR="004A61AD" w:rsidRDefault="00D621AE">
          <w:r>
            <w:rPr>
              <w:color w:val="808080"/>
            </w:rPr>
            <w:t>单击此处输入文字。</w:t>
          </w:r>
        </w:p>
      </w:docPartBody>
    </w:docPart>
    <w:docPart>
      <w:docPartPr>
        <w:name w:val="{76622d0e-ec72-4df5-9a39-6422e7ed68e1}"/>
        <w:category>
          <w:name w:val="常规"/>
          <w:gallery w:val="placeholder"/>
        </w:category>
        <w:types>
          <w:type w:val="bbPlcHdr"/>
        </w:types>
        <w:behaviors>
          <w:behavior w:val="content"/>
        </w:behaviors>
        <w:guid w:val="{76622D0E-EC72-4DF5-9A39-6422E7ED68E1}"/>
      </w:docPartPr>
      <w:docPartBody>
        <w:p w:rsidR="004A61AD" w:rsidRDefault="00D621AE">
          <w:r>
            <w:rPr>
              <w:color w:val="808080"/>
            </w:rPr>
            <w:t>单击此处输入文字。</w:t>
          </w:r>
        </w:p>
      </w:docPartBody>
    </w:docPart>
    <w:docPart>
      <w:docPartPr>
        <w:name w:val="{ba92c417-cc64-4515-b369-10234466e904}"/>
        <w:category>
          <w:name w:val="常规"/>
          <w:gallery w:val="placeholder"/>
        </w:category>
        <w:types>
          <w:type w:val="bbPlcHdr"/>
        </w:types>
        <w:behaviors>
          <w:behavior w:val="content"/>
        </w:behaviors>
        <w:guid w:val="{BA92C417-CC64-4515-B369-10234466E904}"/>
      </w:docPartPr>
      <w:docPartBody>
        <w:p w:rsidR="004A61AD" w:rsidRDefault="00D621AE">
          <w:r>
            <w:rPr>
              <w:color w:val="808080"/>
            </w:rPr>
            <w:t>单击此处输入文字。</w:t>
          </w:r>
        </w:p>
      </w:docPartBody>
    </w:docPart>
    <w:docPart>
      <w:docPartPr>
        <w:name w:val="{15474f8d-8d4c-4895-b324-47e631bb765c}"/>
        <w:category>
          <w:name w:val="常规"/>
          <w:gallery w:val="placeholder"/>
        </w:category>
        <w:types>
          <w:type w:val="bbPlcHdr"/>
        </w:types>
        <w:behaviors>
          <w:behavior w:val="content"/>
        </w:behaviors>
        <w:guid w:val="{15474F8D-8D4C-4895-B324-47E631BB765C}"/>
      </w:docPartPr>
      <w:docPartBody>
        <w:p w:rsidR="004A61AD" w:rsidRDefault="00D621AE">
          <w:r>
            <w:rPr>
              <w:color w:val="808080"/>
            </w:rPr>
            <w:t>单击此处输入文字。</w:t>
          </w:r>
        </w:p>
      </w:docPartBody>
    </w:docPart>
    <w:docPart>
      <w:docPartPr>
        <w:name w:val="{2e2a45de-4d2c-4faa-b425-4825813cadff}"/>
        <w:category>
          <w:name w:val="常规"/>
          <w:gallery w:val="placeholder"/>
        </w:category>
        <w:types>
          <w:type w:val="bbPlcHdr"/>
        </w:types>
        <w:behaviors>
          <w:behavior w:val="content"/>
        </w:behaviors>
        <w:guid w:val="{2E2A45DE-4D2C-4FAA-B425-4825813CADFF}"/>
      </w:docPartPr>
      <w:docPartBody>
        <w:p w:rsidR="004A61AD" w:rsidRDefault="00D621AE">
          <w:r>
            <w:rPr>
              <w:color w:val="808080"/>
            </w:rPr>
            <w:t>单击此处输入文字。</w:t>
          </w:r>
        </w:p>
      </w:docPartBody>
    </w:docPart>
    <w:docPart>
      <w:docPartPr>
        <w:name w:val="{a47a6a09-5a38-4d98-93d5-97d1c131dfc7}"/>
        <w:category>
          <w:name w:val="常规"/>
          <w:gallery w:val="placeholder"/>
        </w:category>
        <w:types>
          <w:type w:val="bbPlcHdr"/>
        </w:types>
        <w:behaviors>
          <w:behavior w:val="content"/>
        </w:behaviors>
        <w:guid w:val="{A47A6A09-5A38-4D98-93D5-97D1C131DFC7}"/>
      </w:docPartPr>
      <w:docPartBody>
        <w:p w:rsidR="004A61AD" w:rsidRDefault="00D621AE">
          <w:r>
            <w:rPr>
              <w:color w:val="808080"/>
            </w:rPr>
            <w:t>单击此处输入文字。</w:t>
          </w:r>
        </w:p>
      </w:docPartBody>
    </w:docPart>
    <w:docPart>
      <w:docPartPr>
        <w:name w:val="{eaf80021-6c88-42bc-89ca-f2f7332a3397}"/>
        <w:category>
          <w:name w:val="常规"/>
          <w:gallery w:val="placeholder"/>
        </w:category>
        <w:types>
          <w:type w:val="bbPlcHdr"/>
        </w:types>
        <w:behaviors>
          <w:behavior w:val="content"/>
        </w:behaviors>
        <w:guid w:val="{EAF80021-6C88-42BC-89CA-F2F7332A3397}"/>
      </w:docPartPr>
      <w:docPartBody>
        <w:p w:rsidR="004A61AD" w:rsidRDefault="00D621AE">
          <w:r>
            <w:rPr>
              <w:color w:val="808080"/>
            </w:rPr>
            <w:t>单击此处输入文字。</w:t>
          </w:r>
        </w:p>
      </w:docPartBody>
    </w:docPart>
    <w:docPart>
      <w:docPartPr>
        <w:name w:val="{a39715af-2c2f-48c2-8591-056a7ccbc876}"/>
        <w:category>
          <w:name w:val="常规"/>
          <w:gallery w:val="placeholder"/>
        </w:category>
        <w:types>
          <w:type w:val="bbPlcHdr"/>
        </w:types>
        <w:behaviors>
          <w:behavior w:val="content"/>
        </w:behaviors>
        <w:guid w:val="{A39715AF-2C2F-48C2-8591-056A7CCBC876}"/>
      </w:docPartPr>
      <w:docPartBody>
        <w:p w:rsidR="004A61AD" w:rsidRDefault="00D621AE">
          <w:r>
            <w:rPr>
              <w:color w:val="808080"/>
            </w:rPr>
            <w:t>单击此处输入文字。</w:t>
          </w:r>
        </w:p>
      </w:docPartBody>
    </w:docPart>
    <w:docPart>
      <w:docPartPr>
        <w:name w:val="{4b2b7d93-69a4-4e54-ad70-fa347e9a74ec}"/>
        <w:category>
          <w:name w:val="常规"/>
          <w:gallery w:val="placeholder"/>
        </w:category>
        <w:types>
          <w:type w:val="bbPlcHdr"/>
        </w:types>
        <w:behaviors>
          <w:behavior w:val="content"/>
        </w:behaviors>
        <w:guid w:val="{4B2B7D93-69A4-4E54-AD70-FA347E9A74EC}"/>
      </w:docPartPr>
      <w:docPartBody>
        <w:p w:rsidR="004A61AD" w:rsidRDefault="00D621AE">
          <w:r>
            <w:rPr>
              <w:color w:val="808080"/>
            </w:rPr>
            <w:t>单击此处输入文字。</w:t>
          </w:r>
        </w:p>
      </w:docPartBody>
    </w:docPart>
    <w:docPart>
      <w:docPartPr>
        <w:name w:val="{c23136e7-1b2d-459a-83b1-1a58bdc249f9}"/>
        <w:category>
          <w:name w:val="常规"/>
          <w:gallery w:val="placeholder"/>
        </w:category>
        <w:types>
          <w:type w:val="bbPlcHdr"/>
        </w:types>
        <w:behaviors>
          <w:behavior w:val="content"/>
        </w:behaviors>
        <w:guid w:val="{C23136E7-1B2D-459A-83B1-1A58BDC249F9}"/>
      </w:docPartPr>
      <w:docPartBody>
        <w:p w:rsidR="004A61AD" w:rsidRDefault="00D621AE">
          <w:r>
            <w:rPr>
              <w:color w:val="808080"/>
            </w:rPr>
            <w:t>单击此处输入文字。</w:t>
          </w:r>
        </w:p>
      </w:docPartBody>
    </w:docPart>
    <w:docPart>
      <w:docPartPr>
        <w:name w:val="{960c5098-6530-4d5f-bb0a-ff5188bf1873}"/>
        <w:category>
          <w:name w:val="常规"/>
          <w:gallery w:val="placeholder"/>
        </w:category>
        <w:types>
          <w:type w:val="bbPlcHdr"/>
        </w:types>
        <w:behaviors>
          <w:behavior w:val="content"/>
        </w:behaviors>
        <w:guid w:val="{960C5098-6530-4D5F-BB0A-FF5188BF1873}"/>
      </w:docPartPr>
      <w:docPartBody>
        <w:p w:rsidR="004A61AD" w:rsidRDefault="00D621AE">
          <w:r>
            <w:rPr>
              <w:color w:val="808080"/>
            </w:rPr>
            <w:t>单击此处输入文字。</w:t>
          </w:r>
        </w:p>
      </w:docPartBody>
    </w:docPart>
    <w:docPart>
      <w:docPartPr>
        <w:name w:val="{2239d23d-eabe-4359-ae9a-c56213f5ee1c}"/>
        <w:category>
          <w:name w:val="常规"/>
          <w:gallery w:val="placeholder"/>
        </w:category>
        <w:types>
          <w:type w:val="bbPlcHdr"/>
        </w:types>
        <w:behaviors>
          <w:behavior w:val="content"/>
        </w:behaviors>
        <w:guid w:val="{2239D23D-EABE-4359-AE9A-C56213F5EE1C}"/>
      </w:docPartPr>
      <w:docPartBody>
        <w:p w:rsidR="004A61AD" w:rsidRDefault="00D621AE">
          <w:r>
            <w:rPr>
              <w:color w:val="808080"/>
            </w:rPr>
            <w:t>单击此处输入文字。</w:t>
          </w:r>
        </w:p>
      </w:docPartBody>
    </w:docPart>
    <w:docPart>
      <w:docPartPr>
        <w:name w:val="{513798a0-5add-47be-8c79-4c13d89009e2}"/>
        <w:category>
          <w:name w:val="常规"/>
          <w:gallery w:val="placeholder"/>
        </w:category>
        <w:types>
          <w:type w:val="bbPlcHdr"/>
        </w:types>
        <w:behaviors>
          <w:behavior w:val="content"/>
        </w:behaviors>
        <w:guid w:val="{513798A0-5ADD-47BE-8C79-4C13D89009E2}"/>
      </w:docPartPr>
      <w:docPartBody>
        <w:p w:rsidR="004A61AD" w:rsidRDefault="00D621AE">
          <w:r>
            <w:rPr>
              <w:color w:val="808080"/>
            </w:rPr>
            <w:t>单击此处输入文字。</w:t>
          </w:r>
        </w:p>
      </w:docPartBody>
    </w:docPart>
    <w:docPart>
      <w:docPartPr>
        <w:name w:val="{3e089390-6d82-4919-a071-788c4651cb4c}"/>
        <w:category>
          <w:name w:val="常规"/>
          <w:gallery w:val="placeholder"/>
        </w:category>
        <w:types>
          <w:type w:val="bbPlcHdr"/>
        </w:types>
        <w:behaviors>
          <w:behavior w:val="content"/>
        </w:behaviors>
        <w:guid w:val="{3E089390-6D82-4919-A071-788C4651CB4C}"/>
      </w:docPartPr>
      <w:docPartBody>
        <w:p w:rsidR="004A61AD" w:rsidRDefault="00D621AE">
          <w:r>
            <w:rPr>
              <w:color w:val="808080"/>
            </w:rPr>
            <w:t>单击此处输入文字。</w:t>
          </w:r>
        </w:p>
      </w:docPartBody>
    </w:docPart>
    <w:docPart>
      <w:docPartPr>
        <w:name w:val="{f8ebbd12-5b25-46af-b632-9d42a94c464b}"/>
        <w:category>
          <w:name w:val="常规"/>
          <w:gallery w:val="placeholder"/>
        </w:category>
        <w:types>
          <w:type w:val="bbPlcHdr"/>
        </w:types>
        <w:behaviors>
          <w:behavior w:val="content"/>
        </w:behaviors>
        <w:guid w:val="{F8EBBD12-5B25-46AF-B632-9D42A94C464B}"/>
      </w:docPartPr>
      <w:docPartBody>
        <w:p w:rsidR="004A61AD" w:rsidRDefault="00D621AE">
          <w:r>
            <w:rPr>
              <w:color w:val="808080"/>
            </w:rPr>
            <w:t>单击此处输入文字。</w:t>
          </w:r>
        </w:p>
      </w:docPartBody>
    </w:docPart>
    <w:docPart>
      <w:docPartPr>
        <w:name w:val="{ed12c176-94b1-4812-8efc-f7eaa99af423}"/>
        <w:category>
          <w:name w:val="常规"/>
          <w:gallery w:val="placeholder"/>
        </w:category>
        <w:types>
          <w:type w:val="bbPlcHdr"/>
        </w:types>
        <w:behaviors>
          <w:behavior w:val="content"/>
        </w:behaviors>
        <w:guid w:val="{ED12C176-94B1-4812-8EFC-F7EAA99AF423}"/>
      </w:docPartPr>
      <w:docPartBody>
        <w:p w:rsidR="004A61AD" w:rsidRDefault="00D621AE">
          <w:r>
            <w:rPr>
              <w:color w:val="808080"/>
            </w:rPr>
            <w:t>单击此处输入文字。</w:t>
          </w:r>
        </w:p>
      </w:docPartBody>
    </w:docPart>
    <w:docPart>
      <w:docPartPr>
        <w:name w:val="{fd085c66-e11b-4fb0-adbc-168c698a69a5}"/>
        <w:category>
          <w:name w:val="常规"/>
          <w:gallery w:val="placeholder"/>
        </w:category>
        <w:types>
          <w:type w:val="bbPlcHdr"/>
        </w:types>
        <w:behaviors>
          <w:behavior w:val="content"/>
        </w:behaviors>
        <w:guid w:val="{FD085C66-E11B-4FB0-ADBC-168C698A69A5}"/>
      </w:docPartPr>
      <w:docPartBody>
        <w:p w:rsidR="004A61AD" w:rsidRDefault="00D621AE">
          <w:r>
            <w:rPr>
              <w:color w:val="808080"/>
            </w:rPr>
            <w:t>单击此处输入文字。</w:t>
          </w:r>
        </w:p>
      </w:docPartBody>
    </w:docPart>
    <w:docPart>
      <w:docPartPr>
        <w:name w:val="{4fbcbb54-0202-4bc8-9bce-fdb3a0b557a1}"/>
        <w:category>
          <w:name w:val="常规"/>
          <w:gallery w:val="placeholder"/>
        </w:category>
        <w:types>
          <w:type w:val="bbPlcHdr"/>
        </w:types>
        <w:behaviors>
          <w:behavior w:val="content"/>
        </w:behaviors>
        <w:guid w:val="{4FBCBB54-0202-4BC8-9BCE-FDB3A0B557A1}"/>
      </w:docPartPr>
      <w:docPartBody>
        <w:p w:rsidR="004A61AD" w:rsidRDefault="00D621AE">
          <w:r>
            <w:rPr>
              <w:color w:val="808080"/>
            </w:rPr>
            <w:t>单击此处输入文字。</w:t>
          </w:r>
        </w:p>
      </w:docPartBody>
    </w:docPart>
    <w:docPart>
      <w:docPartPr>
        <w:name w:val="{d230bd00-25b9-47e5-b91d-55d8ae9cd797}"/>
        <w:category>
          <w:name w:val="常规"/>
          <w:gallery w:val="placeholder"/>
        </w:category>
        <w:types>
          <w:type w:val="bbPlcHdr"/>
        </w:types>
        <w:behaviors>
          <w:behavior w:val="content"/>
        </w:behaviors>
        <w:guid w:val="{D230BD00-25B9-47E5-B91D-55D8AE9CD797}"/>
      </w:docPartPr>
      <w:docPartBody>
        <w:p w:rsidR="004A61AD" w:rsidRDefault="00D621AE">
          <w:r>
            <w:rPr>
              <w:color w:val="808080"/>
            </w:rPr>
            <w:t>单击此处输入文字。</w:t>
          </w:r>
        </w:p>
      </w:docPartBody>
    </w:docPart>
    <w:docPart>
      <w:docPartPr>
        <w:name w:val="{efa99e77-6764-45d4-a24f-5d7b77169b77}"/>
        <w:category>
          <w:name w:val="常规"/>
          <w:gallery w:val="placeholder"/>
        </w:category>
        <w:types>
          <w:type w:val="bbPlcHdr"/>
        </w:types>
        <w:behaviors>
          <w:behavior w:val="content"/>
        </w:behaviors>
        <w:guid w:val="{EFA99E77-6764-45D4-A24F-5D7B77169B77}"/>
      </w:docPartPr>
      <w:docPartBody>
        <w:p w:rsidR="004A61AD" w:rsidRDefault="00D621AE">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G Times">
    <w:altName w:val="Segoe Print"/>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4A61AD"/>
    <w:rsid w:val="003D4449"/>
    <w:rsid w:val="004A61AD"/>
    <w:rsid w:val="00D62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CB2FD2-5EC8-443F-B7DB-B73FA3CC8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27</Pages>
  <Words>1996</Words>
  <Characters>11379</Characters>
  <Application>Microsoft Office Word</Application>
  <DocSecurity>0</DocSecurity>
  <Lines>94</Lines>
  <Paragraphs>26</Paragraphs>
  <ScaleCrop>false</ScaleCrop>
  <Company>Microsoft</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xyw</cp:lastModifiedBy>
  <cp:revision>130</cp:revision>
  <dcterms:created xsi:type="dcterms:W3CDTF">2015-11-09T04:57:00Z</dcterms:created>
  <dcterms:modified xsi:type="dcterms:W3CDTF">2019-07-04T12:53:00Z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